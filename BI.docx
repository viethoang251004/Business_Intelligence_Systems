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385AD" w14:textId="77777777" w:rsidR="00AC48FB" w:rsidRPr="00D07557" w:rsidRDefault="00000000">
      <w:pPr>
        <w:suppressAutoHyphens/>
        <w:autoSpaceDE w:val="0"/>
        <w:autoSpaceDN w:val="0"/>
        <w:adjustRightInd w:val="0"/>
        <w:jc w:val="center"/>
        <w:rPr>
          <w:rFonts w:ascii="Arial" w:hAnsi="Arial" w:cs="Arial"/>
          <w:sz w:val="28"/>
          <w:szCs w:val="28"/>
          <w:lang w:val="en"/>
        </w:rPr>
      </w:pPr>
      <w:r w:rsidRPr="00D07557">
        <w:rPr>
          <w:rFonts w:ascii="Arial" w:hAnsi="Arial" w:cs="Arial"/>
          <w:bCs/>
          <w:sz w:val="28"/>
          <w:szCs w:val="28"/>
          <w:lang w:val="en"/>
        </w:rPr>
        <w:t>TỔNG LIÊN ĐOÀN LAO ĐỘNG VIỆT NAM</w:t>
      </w:r>
      <w:r w:rsidRPr="00D07557">
        <w:rPr>
          <w:rFonts w:ascii="Arial" w:hAnsi="Arial" w:cs="Arial"/>
          <w:b/>
          <w:bCs/>
          <w:sz w:val="28"/>
          <w:szCs w:val="28"/>
          <w:lang w:val="en"/>
        </w:rPr>
        <w:t xml:space="preserve"> </w:t>
      </w:r>
    </w:p>
    <w:p w14:paraId="7F9BF4EB" w14:textId="77777777" w:rsidR="00AC48FB" w:rsidRPr="00D07557" w:rsidRDefault="00000000">
      <w:pPr>
        <w:suppressAutoHyphens/>
        <w:autoSpaceDE w:val="0"/>
        <w:autoSpaceDN w:val="0"/>
        <w:adjustRightInd w:val="0"/>
        <w:jc w:val="center"/>
        <w:rPr>
          <w:rFonts w:ascii="Arial" w:hAnsi="Arial" w:cs="Arial"/>
          <w:sz w:val="28"/>
          <w:szCs w:val="28"/>
        </w:rPr>
      </w:pPr>
      <w:r w:rsidRPr="00D07557">
        <w:rPr>
          <w:rFonts w:ascii="Arial" w:hAnsi="Arial" w:cs="Arial"/>
          <w:b/>
          <w:bCs/>
          <w:sz w:val="28"/>
          <w:szCs w:val="28"/>
          <w:lang w:val="en"/>
        </w:rPr>
        <w:t>TR</w:t>
      </w:r>
      <w:r w:rsidRPr="00D07557">
        <w:rPr>
          <w:rFonts w:ascii="Arial" w:hAnsi="Arial" w:cs="Arial"/>
          <w:b/>
          <w:bCs/>
          <w:sz w:val="28"/>
          <w:szCs w:val="28"/>
          <w:lang w:val="vi-VN"/>
        </w:rPr>
        <w:t>ƯỜNG ĐẠI HỌC TÔN ĐỨC THẮNG</w:t>
      </w:r>
      <w:r w:rsidRPr="00D07557">
        <w:rPr>
          <w:rFonts w:ascii="Arial" w:hAnsi="Arial" w:cs="Arial"/>
          <w:sz w:val="28"/>
          <w:szCs w:val="28"/>
          <w:lang w:val="vi-VN"/>
        </w:rPr>
        <w:t xml:space="preserve"> </w:t>
      </w:r>
    </w:p>
    <w:p w14:paraId="1D0FC89E" w14:textId="77777777" w:rsidR="00AC48FB" w:rsidRPr="00D07557" w:rsidRDefault="00000000">
      <w:pPr>
        <w:suppressAutoHyphens/>
        <w:autoSpaceDE w:val="0"/>
        <w:autoSpaceDN w:val="0"/>
        <w:adjustRightInd w:val="0"/>
        <w:jc w:val="center"/>
        <w:rPr>
          <w:rFonts w:ascii="Arial" w:hAnsi="Arial" w:cs="Arial"/>
          <w:sz w:val="28"/>
          <w:szCs w:val="28"/>
          <w:lang w:val="en"/>
        </w:rPr>
      </w:pPr>
      <w:r w:rsidRPr="00D07557">
        <w:rPr>
          <w:rFonts w:ascii="Arial" w:hAnsi="Arial" w:cs="Arial"/>
          <w:b/>
          <w:bCs/>
          <w:sz w:val="28"/>
          <w:szCs w:val="28"/>
          <w:lang w:val="en"/>
        </w:rPr>
        <w:t xml:space="preserve">KHOA CÔNG NGHỆ THÔNG TIN </w:t>
      </w:r>
    </w:p>
    <w:p w14:paraId="019028F3" w14:textId="77777777" w:rsidR="00AC48FB" w:rsidRPr="00D07557" w:rsidRDefault="00AC48FB">
      <w:pPr>
        <w:suppressAutoHyphens/>
        <w:autoSpaceDE w:val="0"/>
        <w:autoSpaceDN w:val="0"/>
        <w:adjustRightInd w:val="0"/>
        <w:ind w:firstLine="720"/>
        <w:jc w:val="center"/>
        <w:rPr>
          <w:rFonts w:ascii="Arial" w:hAnsi="Arial" w:cs="Arial"/>
          <w:lang w:val="en"/>
        </w:rPr>
      </w:pPr>
    </w:p>
    <w:p w14:paraId="127F93B3" w14:textId="00DFAB19" w:rsidR="00AC48FB" w:rsidRPr="00D07557" w:rsidRDefault="00AF58AA" w:rsidP="00AF58AA">
      <w:pPr>
        <w:suppressAutoHyphens/>
        <w:autoSpaceDE w:val="0"/>
        <w:autoSpaceDN w:val="0"/>
        <w:adjustRightInd w:val="0"/>
        <w:ind w:firstLine="720"/>
        <w:rPr>
          <w:rFonts w:ascii="Arial" w:hAnsi="Arial" w:cs="Arial"/>
          <w:b/>
          <w:bCs/>
          <w:sz w:val="28"/>
          <w:szCs w:val="28"/>
          <w:lang w:val="en"/>
        </w:rPr>
      </w:pPr>
      <w:r w:rsidRPr="00D07557">
        <w:rPr>
          <w:rFonts w:ascii="Arial" w:hAnsi="Arial" w:cs="Arial"/>
          <w:b/>
          <w:bCs/>
          <w:sz w:val="28"/>
          <w:szCs w:val="28"/>
          <w:lang w:val="en"/>
        </w:rPr>
        <w:t xml:space="preserve">                       </w:t>
      </w:r>
      <w:r w:rsidRPr="00D07557">
        <w:rPr>
          <w:rFonts w:ascii="Arial" w:hAnsi="Arial" w:cs="Arial"/>
          <w:noProof/>
          <w:sz w:val="22"/>
          <w:szCs w:val="22"/>
        </w:rPr>
        <w:drawing>
          <wp:inline distT="0" distB="0" distL="0" distR="0" wp14:anchorId="6F38F533" wp14:editId="77239445">
            <wp:extent cx="790575" cy="7429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4351EDF4" w14:textId="77777777" w:rsidR="00AC48FB" w:rsidRPr="00D07557" w:rsidRDefault="00AC48FB">
      <w:pPr>
        <w:suppressAutoHyphens/>
        <w:autoSpaceDE w:val="0"/>
        <w:autoSpaceDN w:val="0"/>
        <w:adjustRightInd w:val="0"/>
        <w:ind w:firstLine="720"/>
        <w:rPr>
          <w:rFonts w:ascii="Arial" w:hAnsi="Arial" w:cs="Arial"/>
          <w:b/>
          <w:bCs/>
          <w:sz w:val="28"/>
          <w:szCs w:val="28"/>
          <w:lang w:val="en"/>
        </w:rPr>
      </w:pPr>
    </w:p>
    <w:p w14:paraId="39228A43" w14:textId="7C6AEBD6" w:rsidR="00AC48FB" w:rsidRPr="00D07557" w:rsidRDefault="00AF58AA" w:rsidP="00AF58AA">
      <w:pPr>
        <w:suppressAutoHyphens/>
        <w:autoSpaceDE w:val="0"/>
        <w:autoSpaceDN w:val="0"/>
        <w:adjustRightInd w:val="0"/>
        <w:spacing w:line="360" w:lineRule="auto"/>
        <w:ind w:firstLine="720"/>
        <w:rPr>
          <w:rFonts w:ascii="Arial" w:hAnsi="Arial" w:cs="Arial"/>
          <w:b/>
          <w:bCs/>
          <w:sz w:val="32"/>
          <w:szCs w:val="32"/>
          <w:lang w:val="en"/>
        </w:rPr>
      </w:pPr>
      <w:r w:rsidRPr="00D07557">
        <w:rPr>
          <w:rFonts w:ascii="Arial" w:hAnsi="Arial" w:cs="Arial"/>
          <w:b/>
          <w:bCs/>
          <w:sz w:val="32"/>
          <w:szCs w:val="32"/>
          <w:lang w:val="en"/>
        </w:rPr>
        <w:t xml:space="preserve">               </w:t>
      </w:r>
      <w:r w:rsidRPr="00D07557">
        <w:rPr>
          <w:rFonts w:ascii="Arial" w:hAnsi="Arial" w:cs="Arial"/>
          <w:b/>
          <w:bCs/>
          <w:sz w:val="32"/>
          <w:szCs w:val="32"/>
          <w:lang w:val="vi-VN"/>
        </w:rPr>
        <w:t>ĐỒ ÁN CUỐI KỲ</w:t>
      </w:r>
      <w:r w:rsidRPr="00D07557">
        <w:rPr>
          <w:rFonts w:ascii="Arial" w:hAnsi="Arial" w:cs="Arial"/>
          <w:b/>
          <w:bCs/>
          <w:sz w:val="32"/>
          <w:szCs w:val="32"/>
          <w:lang w:val="en"/>
        </w:rPr>
        <w:t xml:space="preserve"> </w:t>
      </w:r>
    </w:p>
    <w:p w14:paraId="7D1EFB9C" w14:textId="77777777" w:rsidR="00AC48FB" w:rsidRPr="00D07557" w:rsidRDefault="00AC48FB">
      <w:pPr>
        <w:suppressAutoHyphens/>
        <w:autoSpaceDE w:val="0"/>
        <w:autoSpaceDN w:val="0"/>
        <w:adjustRightInd w:val="0"/>
        <w:spacing w:line="360" w:lineRule="auto"/>
        <w:rPr>
          <w:rFonts w:ascii="Arial" w:hAnsi="Arial" w:cs="Arial"/>
          <w:b/>
          <w:bCs/>
          <w:lang w:val="en"/>
        </w:rPr>
      </w:pPr>
    </w:p>
    <w:p w14:paraId="404A0A7C" w14:textId="6299F7F4" w:rsidR="00AC48FB" w:rsidRPr="00D07557" w:rsidRDefault="00AF58AA" w:rsidP="00AF58AA">
      <w:pPr>
        <w:suppressAutoHyphens/>
        <w:autoSpaceDE w:val="0"/>
        <w:autoSpaceDN w:val="0"/>
        <w:adjustRightInd w:val="0"/>
        <w:spacing w:line="360" w:lineRule="auto"/>
        <w:ind w:firstLine="720"/>
        <w:rPr>
          <w:rFonts w:ascii="Arial" w:hAnsi="Arial" w:cs="Arial"/>
          <w:sz w:val="28"/>
          <w:szCs w:val="28"/>
          <w:lang w:val="en"/>
        </w:rPr>
      </w:pPr>
      <w:r w:rsidRPr="00D07557">
        <w:rPr>
          <w:rFonts w:ascii="Arial" w:hAnsi="Arial" w:cs="Arial"/>
          <w:b/>
          <w:bCs/>
          <w:sz w:val="48"/>
          <w:szCs w:val="48"/>
        </w:rPr>
        <w:t xml:space="preserve">  </w:t>
      </w:r>
      <w:r w:rsidR="004E7EDE">
        <w:rPr>
          <w:rFonts w:ascii="Arial" w:hAnsi="Arial" w:cs="Arial"/>
          <w:b/>
          <w:bCs/>
          <w:sz w:val="48"/>
          <w:szCs w:val="48"/>
        </w:rPr>
        <w:t xml:space="preserve"> </w:t>
      </w:r>
      <w:r w:rsidRPr="00D07557">
        <w:rPr>
          <w:rFonts w:ascii="Arial" w:hAnsi="Arial" w:cs="Arial"/>
          <w:b/>
          <w:bCs/>
          <w:sz w:val="48"/>
          <w:szCs w:val="48"/>
        </w:rPr>
        <w:t xml:space="preserve">  Business Intelligence</w:t>
      </w:r>
    </w:p>
    <w:p w14:paraId="7380FDC7" w14:textId="77777777" w:rsidR="00AC48FB" w:rsidRPr="00D07557" w:rsidRDefault="00AC48FB">
      <w:pPr>
        <w:suppressAutoHyphens/>
        <w:autoSpaceDE w:val="0"/>
        <w:autoSpaceDN w:val="0"/>
        <w:adjustRightInd w:val="0"/>
        <w:spacing w:line="360" w:lineRule="auto"/>
        <w:jc w:val="center"/>
        <w:rPr>
          <w:rFonts w:ascii="Arial" w:hAnsi="Arial" w:cs="Arial"/>
          <w:b/>
          <w:bCs/>
          <w:lang w:val="en"/>
        </w:rPr>
      </w:pPr>
    </w:p>
    <w:p w14:paraId="3694A71E" w14:textId="77777777" w:rsidR="00AC48FB" w:rsidRPr="00D07557" w:rsidRDefault="00AC48FB">
      <w:pPr>
        <w:suppressAutoHyphens/>
        <w:autoSpaceDE w:val="0"/>
        <w:autoSpaceDN w:val="0"/>
        <w:adjustRightInd w:val="0"/>
        <w:spacing w:line="360" w:lineRule="auto"/>
        <w:jc w:val="both"/>
        <w:rPr>
          <w:rFonts w:ascii="Arial" w:hAnsi="Arial" w:cs="Arial"/>
          <w:b/>
          <w:bCs/>
          <w:lang w:val="en"/>
        </w:rPr>
      </w:pPr>
    </w:p>
    <w:p w14:paraId="7FDBEC0E" w14:textId="77777777" w:rsidR="00AC48FB" w:rsidRPr="00D07557" w:rsidRDefault="00AC48FB">
      <w:pPr>
        <w:suppressAutoHyphens/>
        <w:autoSpaceDE w:val="0"/>
        <w:autoSpaceDN w:val="0"/>
        <w:adjustRightInd w:val="0"/>
        <w:spacing w:line="360" w:lineRule="auto"/>
        <w:jc w:val="both"/>
        <w:rPr>
          <w:rFonts w:ascii="Arial" w:hAnsi="Arial" w:cs="Arial"/>
          <w:b/>
          <w:bCs/>
          <w:lang w:val="en"/>
        </w:rPr>
      </w:pPr>
    </w:p>
    <w:p w14:paraId="32FBE433" w14:textId="77777777" w:rsidR="00AC48FB" w:rsidRPr="00D07557" w:rsidRDefault="00AC48FB">
      <w:pPr>
        <w:suppressAutoHyphens/>
        <w:autoSpaceDE w:val="0"/>
        <w:autoSpaceDN w:val="0"/>
        <w:adjustRightInd w:val="0"/>
        <w:spacing w:line="360" w:lineRule="auto"/>
        <w:jc w:val="both"/>
        <w:rPr>
          <w:rFonts w:ascii="Arial" w:hAnsi="Arial" w:cs="Arial"/>
          <w:b/>
          <w:bCs/>
          <w:lang w:val="en"/>
        </w:rPr>
      </w:pPr>
    </w:p>
    <w:p w14:paraId="046E4FF9" w14:textId="77777777" w:rsidR="00AC48FB" w:rsidRPr="00D07557" w:rsidRDefault="00AC48FB">
      <w:pPr>
        <w:suppressAutoHyphens/>
        <w:autoSpaceDE w:val="0"/>
        <w:autoSpaceDN w:val="0"/>
        <w:adjustRightInd w:val="0"/>
        <w:spacing w:line="360" w:lineRule="auto"/>
        <w:jc w:val="both"/>
        <w:rPr>
          <w:rFonts w:ascii="Arial" w:hAnsi="Arial" w:cs="Arial"/>
          <w:b/>
          <w:bCs/>
          <w:lang w:val="en"/>
        </w:rPr>
      </w:pPr>
    </w:p>
    <w:p w14:paraId="16FEB5F6" w14:textId="77777777" w:rsidR="00AC48FB" w:rsidRPr="00D07557" w:rsidRDefault="00AC48FB">
      <w:pPr>
        <w:suppressAutoHyphens/>
        <w:autoSpaceDE w:val="0"/>
        <w:autoSpaceDN w:val="0"/>
        <w:adjustRightInd w:val="0"/>
        <w:spacing w:line="360" w:lineRule="auto"/>
        <w:jc w:val="both"/>
        <w:rPr>
          <w:rFonts w:ascii="Arial" w:hAnsi="Arial" w:cs="Arial"/>
          <w:b/>
          <w:bCs/>
          <w:lang w:val="en"/>
        </w:rPr>
      </w:pPr>
    </w:p>
    <w:p w14:paraId="4497622D" w14:textId="77777777" w:rsidR="00AC48FB" w:rsidRPr="00D07557" w:rsidRDefault="00000000">
      <w:pPr>
        <w:suppressAutoHyphens/>
        <w:wordWrap w:val="0"/>
        <w:autoSpaceDE w:val="0"/>
        <w:autoSpaceDN w:val="0"/>
        <w:adjustRightInd w:val="0"/>
        <w:spacing w:line="360" w:lineRule="auto"/>
        <w:jc w:val="right"/>
        <w:rPr>
          <w:rFonts w:ascii="Arial" w:hAnsi="Arial" w:cs="Arial"/>
          <w:sz w:val="28"/>
          <w:szCs w:val="28"/>
          <w:lang w:val="vi-VN"/>
        </w:rPr>
      </w:pPr>
      <w:proofErr w:type="spellStart"/>
      <w:r w:rsidRPr="00D07557">
        <w:rPr>
          <w:rFonts w:ascii="Arial" w:hAnsi="Arial" w:cs="Arial"/>
          <w:sz w:val="28"/>
          <w:szCs w:val="28"/>
          <w:lang w:val="en"/>
        </w:rPr>
        <w:t>Người</w:t>
      </w:r>
      <w:proofErr w:type="spellEnd"/>
      <w:r w:rsidRPr="00D07557">
        <w:rPr>
          <w:rFonts w:ascii="Arial" w:hAnsi="Arial" w:cs="Arial"/>
          <w:sz w:val="28"/>
          <w:szCs w:val="28"/>
          <w:lang w:val="en"/>
        </w:rPr>
        <w:t xml:space="preserve"> h</w:t>
      </w:r>
      <w:proofErr w:type="spellStart"/>
      <w:r w:rsidRPr="00D07557">
        <w:rPr>
          <w:rFonts w:ascii="Arial" w:hAnsi="Arial" w:cs="Arial"/>
          <w:sz w:val="28"/>
          <w:szCs w:val="28"/>
          <w:lang w:val="vi-VN"/>
        </w:rPr>
        <w:t>ướng</w:t>
      </w:r>
      <w:proofErr w:type="spellEnd"/>
      <w:r w:rsidRPr="00D07557">
        <w:rPr>
          <w:rFonts w:ascii="Arial" w:hAnsi="Arial" w:cs="Arial"/>
          <w:sz w:val="28"/>
          <w:szCs w:val="28"/>
          <w:lang w:val="vi-VN"/>
        </w:rPr>
        <w:t xml:space="preserve"> dẫn: </w:t>
      </w:r>
      <w:proofErr w:type="spellStart"/>
      <w:r w:rsidRPr="00D07557">
        <w:rPr>
          <w:rFonts w:ascii="Arial" w:hAnsi="Arial" w:cs="Arial"/>
          <w:b/>
          <w:sz w:val="28"/>
          <w:szCs w:val="28"/>
          <w:lang w:val="vi-VN"/>
        </w:rPr>
        <w:t>ThS</w:t>
      </w:r>
      <w:proofErr w:type="spellEnd"/>
      <w:r w:rsidRPr="00D07557">
        <w:rPr>
          <w:rFonts w:ascii="Arial" w:hAnsi="Arial" w:cs="Arial"/>
          <w:b/>
          <w:sz w:val="28"/>
          <w:szCs w:val="28"/>
          <w:lang w:val="vi-VN"/>
        </w:rPr>
        <w:t xml:space="preserve"> DƯƠNG HỮU PHÚC</w:t>
      </w:r>
    </w:p>
    <w:p w14:paraId="0DC64E5B" w14:textId="1CDDC6E7" w:rsidR="00AC48FB" w:rsidRPr="00D07557" w:rsidRDefault="00000000" w:rsidP="004502AB">
      <w:pPr>
        <w:suppressAutoHyphens/>
        <w:wordWrap w:val="0"/>
        <w:autoSpaceDE w:val="0"/>
        <w:autoSpaceDN w:val="0"/>
        <w:adjustRightInd w:val="0"/>
        <w:spacing w:line="360" w:lineRule="auto"/>
        <w:jc w:val="right"/>
        <w:rPr>
          <w:rFonts w:ascii="Arial" w:hAnsi="Arial" w:cs="Arial"/>
          <w:b/>
          <w:bCs/>
          <w:sz w:val="28"/>
          <w:szCs w:val="28"/>
          <w:lang w:val="vi-VN"/>
        </w:rPr>
      </w:pPr>
      <w:r w:rsidRPr="00D07557">
        <w:rPr>
          <w:rFonts w:ascii="Arial" w:hAnsi="Arial" w:cs="Arial"/>
          <w:sz w:val="28"/>
          <w:szCs w:val="28"/>
          <w:lang w:val="vi-VN"/>
        </w:rPr>
        <w:t>Người thực hiện:</w:t>
      </w:r>
      <w:r w:rsidRPr="00D07557">
        <w:rPr>
          <w:rFonts w:ascii="Arial" w:hAnsi="Arial" w:cs="Arial"/>
          <w:b/>
          <w:bCs/>
          <w:sz w:val="28"/>
          <w:szCs w:val="28"/>
          <w:lang w:val="vi-VN"/>
        </w:rPr>
        <w:t xml:space="preserve">   </w:t>
      </w:r>
      <w:r w:rsidR="004502AB" w:rsidRPr="00D07557">
        <w:rPr>
          <w:rFonts w:ascii="Arial" w:hAnsi="Arial" w:cs="Arial"/>
          <w:b/>
          <w:bCs/>
          <w:sz w:val="28"/>
          <w:szCs w:val="28"/>
          <w:lang w:val="vi-VN"/>
        </w:rPr>
        <w:t xml:space="preserve">Trần Chí Huy </w:t>
      </w:r>
      <w:r w:rsidR="009E33BC" w:rsidRPr="00D07557">
        <w:rPr>
          <w:rFonts w:ascii="Arial" w:hAnsi="Arial" w:cs="Arial"/>
          <w:b/>
          <w:bCs/>
          <w:sz w:val="28"/>
          <w:szCs w:val="28"/>
          <w:lang w:val="vi-VN"/>
        </w:rPr>
        <w:t>-</w:t>
      </w:r>
      <w:r w:rsidR="004502AB" w:rsidRPr="00D07557">
        <w:rPr>
          <w:rFonts w:ascii="Arial" w:hAnsi="Arial" w:cs="Arial"/>
          <w:b/>
          <w:bCs/>
          <w:sz w:val="28"/>
          <w:szCs w:val="28"/>
          <w:lang w:val="vi-VN"/>
        </w:rPr>
        <w:t xml:space="preserve"> 52200213</w:t>
      </w:r>
    </w:p>
    <w:p w14:paraId="5495C10D" w14:textId="3366544C" w:rsidR="00905E4B" w:rsidRPr="00D07557" w:rsidRDefault="00905E4B" w:rsidP="004502AB">
      <w:pPr>
        <w:suppressAutoHyphens/>
        <w:wordWrap w:val="0"/>
        <w:autoSpaceDE w:val="0"/>
        <w:autoSpaceDN w:val="0"/>
        <w:adjustRightInd w:val="0"/>
        <w:spacing w:line="360" w:lineRule="auto"/>
        <w:jc w:val="right"/>
        <w:rPr>
          <w:rFonts w:ascii="Arial" w:hAnsi="Arial" w:cs="Arial"/>
          <w:b/>
          <w:bCs/>
          <w:sz w:val="28"/>
          <w:szCs w:val="28"/>
          <w:lang w:val="vi-VN"/>
        </w:rPr>
      </w:pPr>
      <w:r w:rsidRPr="00D07557">
        <w:rPr>
          <w:rFonts w:ascii="Arial" w:hAnsi="Arial" w:cs="Arial"/>
          <w:b/>
          <w:bCs/>
          <w:sz w:val="28"/>
          <w:szCs w:val="28"/>
          <w:lang w:val="vi-VN"/>
        </w:rPr>
        <w:t>Nguyễn Tuấn Khanh -</w:t>
      </w:r>
      <w:r w:rsidR="009E33BC" w:rsidRPr="00D07557">
        <w:rPr>
          <w:rFonts w:ascii="Arial" w:hAnsi="Arial" w:cs="Arial"/>
          <w:b/>
          <w:bCs/>
          <w:sz w:val="28"/>
          <w:szCs w:val="28"/>
          <w:lang w:val="vi-VN"/>
        </w:rPr>
        <w:t xml:space="preserve"> </w:t>
      </w:r>
      <w:r w:rsidRPr="00D07557">
        <w:rPr>
          <w:rFonts w:ascii="Arial" w:hAnsi="Arial" w:cs="Arial"/>
          <w:b/>
          <w:bCs/>
          <w:sz w:val="28"/>
          <w:szCs w:val="28"/>
          <w:lang w:val="vi-VN"/>
        </w:rPr>
        <w:t>52200201</w:t>
      </w:r>
    </w:p>
    <w:p w14:paraId="6DA168DA" w14:textId="5CFEBB5A" w:rsidR="00905E4B" w:rsidRPr="00D07557" w:rsidRDefault="00905E4B" w:rsidP="004502AB">
      <w:pPr>
        <w:suppressAutoHyphens/>
        <w:wordWrap w:val="0"/>
        <w:autoSpaceDE w:val="0"/>
        <w:autoSpaceDN w:val="0"/>
        <w:adjustRightInd w:val="0"/>
        <w:spacing w:line="360" w:lineRule="auto"/>
        <w:jc w:val="right"/>
        <w:rPr>
          <w:rFonts w:ascii="Arial" w:hAnsi="Arial" w:cs="Arial"/>
          <w:sz w:val="28"/>
          <w:szCs w:val="28"/>
          <w:lang w:val="vi-VN"/>
        </w:rPr>
      </w:pPr>
      <w:r w:rsidRPr="00D07557">
        <w:rPr>
          <w:rFonts w:ascii="Arial" w:hAnsi="Arial" w:cs="Arial"/>
          <w:b/>
          <w:bCs/>
          <w:sz w:val="28"/>
          <w:szCs w:val="28"/>
          <w:lang w:val="vi-VN"/>
        </w:rPr>
        <w:t>Nguyễn Lê Bảo Ngọc</w:t>
      </w:r>
      <w:r w:rsidR="009E33BC" w:rsidRPr="00D07557">
        <w:rPr>
          <w:rFonts w:ascii="Arial" w:hAnsi="Arial" w:cs="Arial"/>
          <w:b/>
          <w:bCs/>
          <w:sz w:val="28"/>
          <w:szCs w:val="28"/>
          <w:lang w:val="vi-VN"/>
        </w:rPr>
        <w:t xml:space="preserve"> </w:t>
      </w:r>
      <w:r w:rsidRPr="00D07557">
        <w:rPr>
          <w:rFonts w:ascii="Arial" w:hAnsi="Arial" w:cs="Arial"/>
          <w:b/>
          <w:bCs/>
          <w:sz w:val="28"/>
          <w:szCs w:val="28"/>
          <w:lang w:val="vi-VN"/>
        </w:rPr>
        <w:t>-</w:t>
      </w:r>
      <w:r w:rsidR="009E33BC" w:rsidRPr="00D07557">
        <w:rPr>
          <w:rFonts w:ascii="Arial" w:hAnsi="Arial" w:cs="Arial"/>
          <w:b/>
          <w:bCs/>
          <w:sz w:val="28"/>
          <w:szCs w:val="28"/>
          <w:lang w:val="vi-VN"/>
        </w:rPr>
        <w:t xml:space="preserve"> </w:t>
      </w:r>
      <w:r w:rsidRPr="00D07557">
        <w:rPr>
          <w:rFonts w:ascii="Arial" w:hAnsi="Arial" w:cs="Arial"/>
          <w:b/>
          <w:bCs/>
          <w:sz w:val="28"/>
          <w:szCs w:val="28"/>
          <w:lang w:val="vi-VN"/>
        </w:rPr>
        <w:t>52200073</w:t>
      </w:r>
    </w:p>
    <w:p w14:paraId="0BB8BD79" w14:textId="77777777" w:rsidR="00AC48FB" w:rsidRPr="00D07557" w:rsidRDefault="00000000">
      <w:pPr>
        <w:suppressAutoHyphens/>
        <w:autoSpaceDE w:val="0"/>
        <w:autoSpaceDN w:val="0"/>
        <w:adjustRightInd w:val="0"/>
        <w:spacing w:line="360" w:lineRule="auto"/>
        <w:jc w:val="right"/>
        <w:rPr>
          <w:rFonts w:ascii="Arial" w:hAnsi="Arial" w:cs="Arial"/>
          <w:sz w:val="28"/>
          <w:szCs w:val="28"/>
          <w:lang w:val="vi-VN"/>
        </w:rPr>
      </w:pPr>
      <w:proofErr w:type="spellStart"/>
      <w:r w:rsidRPr="00D07557">
        <w:rPr>
          <w:rFonts w:ascii="Arial" w:hAnsi="Arial" w:cs="Arial"/>
          <w:sz w:val="28"/>
          <w:szCs w:val="28"/>
          <w:lang w:val="vi-VN"/>
        </w:rPr>
        <w:t>Khoá</w:t>
      </w:r>
      <w:proofErr w:type="spellEnd"/>
      <w:r w:rsidRPr="00D07557">
        <w:rPr>
          <w:rFonts w:ascii="Arial" w:hAnsi="Arial" w:cs="Arial"/>
          <w:sz w:val="28"/>
          <w:szCs w:val="28"/>
          <w:lang w:val="vi-VN"/>
        </w:rPr>
        <w:t xml:space="preserve">    </w:t>
      </w:r>
      <w:r w:rsidRPr="00D07557">
        <w:rPr>
          <w:rFonts w:ascii="Arial" w:hAnsi="Arial" w:cs="Arial"/>
          <w:b/>
          <w:bCs/>
          <w:sz w:val="28"/>
          <w:szCs w:val="28"/>
          <w:lang w:val="vi-VN"/>
        </w:rPr>
        <w:t xml:space="preserve"> :    26</w:t>
      </w:r>
    </w:p>
    <w:p w14:paraId="49497837" w14:textId="77777777" w:rsidR="00AC48FB" w:rsidRPr="00D07557" w:rsidRDefault="00AC48FB">
      <w:pPr>
        <w:suppressAutoHyphens/>
        <w:autoSpaceDE w:val="0"/>
        <w:autoSpaceDN w:val="0"/>
        <w:adjustRightInd w:val="0"/>
        <w:jc w:val="center"/>
        <w:rPr>
          <w:rFonts w:ascii="Arial" w:hAnsi="Arial" w:cs="Arial"/>
          <w:b/>
          <w:bCs/>
          <w:lang w:val="vi-VN"/>
        </w:rPr>
      </w:pPr>
    </w:p>
    <w:p w14:paraId="4DE3E92E" w14:textId="77777777" w:rsidR="004502AB" w:rsidRPr="00D07557" w:rsidRDefault="004502AB">
      <w:pPr>
        <w:suppressAutoHyphens/>
        <w:autoSpaceDE w:val="0"/>
        <w:autoSpaceDN w:val="0"/>
        <w:adjustRightInd w:val="0"/>
        <w:jc w:val="center"/>
        <w:rPr>
          <w:rFonts w:ascii="Arial" w:hAnsi="Arial" w:cs="Arial"/>
          <w:b/>
          <w:bCs/>
          <w:lang w:val="vi-VN"/>
        </w:rPr>
      </w:pPr>
    </w:p>
    <w:p w14:paraId="23FFACCC" w14:textId="77777777" w:rsidR="004502AB" w:rsidRPr="00D07557" w:rsidRDefault="004502AB">
      <w:pPr>
        <w:suppressAutoHyphens/>
        <w:autoSpaceDE w:val="0"/>
        <w:autoSpaceDN w:val="0"/>
        <w:adjustRightInd w:val="0"/>
        <w:jc w:val="center"/>
        <w:rPr>
          <w:rFonts w:ascii="Arial" w:hAnsi="Arial" w:cs="Arial"/>
          <w:b/>
          <w:bCs/>
          <w:lang w:val="vi-VN"/>
        </w:rPr>
      </w:pPr>
    </w:p>
    <w:p w14:paraId="4487D2FA" w14:textId="77777777" w:rsidR="004502AB" w:rsidRPr="00D07557" w:rsidRDefault="004502AB">
      <w:pPr>
        <w:suppressAutoHyphens/>
        <w:autoSpaceDE w:val="0"/>
        <w:autoSpaceDN w:val="0"/>
        <w:adjustRightInd w:val="0"/>
        <w:jc w:val="center"/>
        <w:rPr>
          <w:rFonts w:ascii="Arial" w:hAnsi="Arial" w:cs="Arial"/>
          <w:b/>
          <w:bCs/>
          <w:lang w:val="vi-VN"/>
        </w:rPr>
      </w:pPr>
    </w:p>
    <w:p w14:paraId="7B940874" w14:textId="77777777" w:rsidR="00AF58AA" w:rsidRPr="00D07557" w:rsidRDefault="00AF58AA" w:rsidP="00905E4B">
      <w:pPr>
        <w:suppressAutoHyphens/>
        <w:autoSpaceDE w:val="0"/>
        <w:autoSpaceDN w:val="0"/>
        <w:adjustRightInd w:val="0"/>
        <w:rPr>
          <w:rFonts w:ascii="Arial" w:hAnsi="Arial" w:cs="Arial"/>
          <w:b/>
          <w:bCs/>
          <w:lang w:val="vi-VN"/>
        </w:rPr>
      </w:pPr>
    </w:p>
    <w:p w14:paraId="4036AAB3" w14:textId="77777777" w:rsidR="00AF58AA" w:rsidRPr="00D07557" w:rsidRDefault="00AF58AA">
      <w:pPr>
        <w:suppressAutoHyphens/>
        <w:autoSpaceDE w:val="0"/>
        <w:autoSpaceDN w:val="0"/>
        <w:adjustRightInd w:val="0"/>
        <w:jc w:val="center"/>
        <w:rPr>
          <w:rFonts w:ascii="Arial" w:hAnsi="Arial" w:cs="Arial"/>
          <w:b/>
          <w:bCs/>
          <w:lang w:val="vi-VN"/>
        </w:rPr>
      </w:pPr>
    </w:p>
    <w:p w14:paraId="3CD5732C" w14:textId="77777777" w:rsidR="00AF58AA" w:rsidRPr="00D07557" w:rsidRDefault="00AF58AA">
      <w:pPr>
        <w:suppressAutoHyphens/>
        <w:autoSpaceDE w:val="0"/>
        <w:autoSpaceDN w:val="0"/>
        <w:adjustRightInd w:val="0"/>
        <w:jc w:val="center"/>
        <w:rPr>
          <w:rFonts w:ascii="Arial" w:hAnsi="Arial" w:cs="Arial"/>
          <w:b/>
          <w:bCs/>
          <w:lang w:val="vi-VN"/>
        </w:rPr>
      </w:pPr>
    </w:p>
    <w:p w14:paraId="4033AE16" w14:textId="77777777" w:rsidR="004502AB" w:rsidRPr="00D07557" w:rsidRDefault="004502AB">
      <w:pPr>
        <w:suppressAutoHyphens/>
        <w:autoSpaceDE w:val="0"/>
        <w:autoSpaceDN w:val="0"/>
        <w:adjustRightInd w:val="0"/>
        <w:jc w:val="center"/>
        <w:rPr>
          <w:rFonts w:ascii="Arial" w:hAnsi="Arial" w:cs="Arial"/>
          <w:b/>
          <w:bCs/>
          <w:lang w:val="vi-VN"/>
        </w:rPr>
      </w:pPr>
    </w:p>
    <w:p w14:paraId="2295A4BB" w14:textId="77777777" w:rsidR="00AC48FB" w:rsidRPr="00D07557" w:rsidRDefault="00000000">
      <w:pPr>
        <w:suppressAutoHyphens/>
        <w:autoSpaceDE w:val="0"/>
        <w:autoSpaceDN w:val="0"/>
        <w:adjustRightInd w:val="0"/>
        <w:jc w:val="center"/>
        <w:rPr>
          <w:rFonts w:ascii="Arial" w:hAnsi="Arial" w:cs="Arial"/>
          <w:b/>
          <w:sz w:val="26"/>
          <w:szCs w:val="26"/>
          <w:lang w:val="vi-VN"/>
        </w:rPr>
      </w:pPr>
      <w:r w:rsidRPr="00D07557">
        <w:rPr>
          <w:rFonts w:ascii="Arial" w:hAnsi="Arial" w:cs="Arial"/>
          <w:b/>
          <w:bCs/>
          <w:sz w:val="28"/>
          <w:szCs w:val="28"/>
          <w:lang w:val="vi-VN"/>
        </w:rPr>
        <w:t>THÀNH PHỐ HỒ CHÍ MINH, NĂM 2024</w:t>
      </w:r>
      <w:r w:rsidRPr="00D07557">
        <w:rPr>
          <w:rFonts w:ascii="Arial" w:hAnsi="Arial" w:cs="Arial"/>
          <w:b/>
          <w:sz w:val="26"/>
          <w:szCs w:val="26"/>
          <w:lang w:val="vi-VN"/>
        </w:rPr>
        <w:br w:type="page"/>
      </w:r>
    </w:p>
    <w:p w14:paraId="61DD7019" w14:textId="77777777" w:rsidR="00AC48FB" w:rsidRPr="00D07557" w:rsidRDefault="00000000">
      <w:pPr>
        <w:suppressAutoHyphens/>
        <w:autoSpaceDE w:val="0"/>
        <w:autoSpaceDN w:val="0"/>
        <w:adjustRightInd w:val="0"/>
        <w:jc w:val="center"/>
        <w:rPr>
          <w:rFonts w:ascii="Arial" w:hAnsi="Arial" w:cs="Arial"/>
          <w:sz w:val="28"/>
          <w:szCs w:val="28"/>
          <w:lang w:val="vi-VN"/>
        </w:rPr>
      </w:pPr>
      <w:r w:rsidRPr="00D07557">
        <w:rPr>
          <w:rFonts w:ascii="Arial" w:hAnsi="Arial" w:cs="Arial"/>
          <w:bCs/>
          <w:sz w:val="28"/>
          <w:szCs w:val="28"/>
          <w:lang w:val="vi-VN"/>
        </w:rPr>
        <w:lastRenderedPageBreak/>
        <w:t>TỔNG LIÊN ĐOÀN LAO ĐỘNG VIỆT NAM</w:t>
      </w:r>
      <w:r w:rsidRPr="00D07557">
        <w:rPr>
          <w:rFonts w:ascii="Arial" w:hAnsi="Arial" w:cs="Arial"/>
          <w:b/>
          <w:bCs/>
          <w:sz w:val="28"/>
          <w:szCs w:val="28"/>
          <w:lang w:val="vi-VN"/>
        </w:rPr>
        <w:t xml:space="preserve"> </w:t>
      </w:r>
    </w:p>
    <w:p w14:paraId="07226AF1" w14:textId="77777777" w:rsidR="00AC48FB" w:rsidRPr="00D07557" w:rsidRDefault="00000000">
      <w:pPr>
        <w:suppressAutoHyphens/>
        <w:autoSpaceDE w:val="0"/>
        <w:autoSpaceDN w:val="0"/>
        <w:adjustRightInd w:val="0"/>
        <w:jc w:val="center"/>
        <w:rPr>
          <w:rFonts w:ascii="Arial" w:hAnsi="Arial" w:cs="Arial"/>
          <w:sz w:val="28"/>
          <w:szCs w:val="28"/>
          <w:lang w:val="vi-VN"/>
        </w:rPr>
      </w:pPr>
      <w:r w:rsidRPr="00D07557">
        <w:rPr>
          <w:rFonts w:ascii="Arial" w:hAnsi="Arial" w:cs="Arial"/>
          <w:b/>
          <w:bCs/>
          <w:sz w:val="28"/>
          <w:szCs w:val="28"/>
          <w:lang w:val="vi-VN"/>
        </w:rPr>
        <w:t>TRƯỜNG ĐẠI HỌC TÔN ĐỨC THẮNG</w:t>
      </w:r>
      <w:r w:rsidRPr="00D07557">
        <w:rPr>
          <w:rFonts w:ascii="Arial" w:hAnsi="Arial" w:cs="Arial"/>
          <w:sz w:val="28"/>
          <w:szCs w:val="28"/>
          <w:lang w:val="vi-VN"/>
        </w:rPr>
        <w:t xml:space="preserve"> </w:t>
      </w:r>
    </w:p>
    <w:p w14:paraId="4E6D5CB1" w14:textId="77777777" w:rsidR="00AC48FB" w:rsidRPr="00D07557" w:rsidRDefault="00000000">
      <w:pPr>
        <w:suppressAutoHyphens/>
        <w:autoSpaceDE w:val="0"/>
        <w:autoSpaceDN w:val="0"/>
        <w:adjustRightInd w:val="0"/>
        <w:jc w:val="center"/>
        <w:rPr>
          <w:rFonts w:ascii="Arial" w:hAnsi="Arial" w:cs="Arial"/>
          <w:sz w:val="28"/>
          <w:szCs w:val="28"/>
          <w:lang w:val="en"/>
        </w:rPr>
      </w:pPr>
      <w:r w:rsidRPr="00D07557">
        <w:rPr>
          <w:rFonts w:ascii="Arial" w:hAnsi="Arial" w:cs="Arial"/>
          <w:b/>
          <w:bCs/>
          <w:sz w:val="28"/>
          <w:szCs w:val="28"/>
          <w:lang w:val="en"/>
        </w:rPr>
        <w:t xml:space="preserve">KHOA CÔNG NGHỆ THÔNG TIN </w:t>
      </w:r>
    </w:p>
    <w:p w14:paraId="5489D488" w14:textId="77777777" w:rsidR="00AC48FB" w:rsidRPr="00D07557" w:rsidRDefault="00AC48FB">
      <w:pPr>
        <w:suppressAutoHyphens/>
        <w:autoSpaceDE w:val="0"/>
        <w:autoSpaceDN w:val="0"/>
        <w:adjustRightInd w:val="0"/>
        <w:ind w:firstLine="720"/>
        <w:jc w:val="center"/>
        <w:rPr>
          <w:rFonts w:ascii="Arial" w:hAnsi="Arial" w:cs="Arial"/>
          <w:lang w:val="en"/>
        </w:rPr>
      </w:pPr>
    </w:p>
    <w:p w14:paraId="46AB4444" w14:textId="77777777" w:rsidR="00AC48FB" w:rsidRPr="00D07557" w:rsidRDefault="00000000">
      <w:pPr>
        <w:suppressAutoHyphens/>
        <w:autoSpaceDE w:val="0"/>
        <w:autoSpaceDN w:val="0"/>
        <w:adjustRightInd w:val="0"/>
        <w:ind w:firstLine="720"/>
        <w:jc w:val="center"/>
        <w:rPr>
          <w:rFonts w:ascii="Arial" w:hAnsi="Arial" w:cs="Arial"/>
          <w:b/>
          <w:bCs/>
          <w:sz w:val="28"/>
          <w:szCs w:val="28"/>
          <w:lang w:val="en"/>
        </w:rPr>
      </w:pPr>
      <w:r w:rsidRPr="00D07557">
        <w:rPr>
          <w:rFonts w:ascii="Arial" w:hAnsi="Arial" w:cs="Arial"/>
          <w:noProof/>
          <w:sz w:val="22"/>
          <w:szCs w:val="22"/>
        </w:rPr>
        <w:drawing>
          <wp:inline distT="0" distB="0" distL="0" distR="0" wp14:anchorId="2AFC06E4" wp14:editId="21A11AFE">
            <wp:extent cx="790575" cy="74295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3366BCE5" w14:textId="77777777" w:rsidR="00AC48FB" w:rsidRPr="00D07557" w:rsidRDefault="00AC48FB">
      <w:pPr>
        <w:suppressAutoHyphens/>
        <w:autoSpaceDE w:val="0"/>
        <w:autoSpaceDN w:val="0"/>
        <w:adjustRightInd w:val="0"/>
        <w:ind w:firstLine="720"/>
        <w:rPr>
          <w:rFonts w:ascii="Arial" w:hAnsi="Arial" w:cs="Arial"/>
          <w:b/>
          <w:bCs/>
          <w:sz w:val="28"/>
          <w:szCs w:val="28"/>
          <w:lang w:val="en"/>
        </w:rPr>
      </w:pPr>
    </w:p>
    <w:p w14:paraId="07696F04" w14:textId="77777777" w:rsidR="00AC48FB" w:rsidRPr="00D07557" w:rsidRDefault="00000000">
      <w:pPr>
        <w:suppressAutoHyphens/>
        <w:autoSpaceDE w:val="0"/>
        <w:autoSpaceDN w:val="0"/>
        <w:adjustRightInd w:val="0"/>
        <w:spacing w:line="360" w:lineRule="auto"/>
        <w:ind w:firstLine="720"/>
        <w:jc w:val="center"/>
        <w:rPr>
          <w:rFonts w:ascii="Arial" w:hAnsi="Arial" w:cs="Arial"/>
          <w:b/>
          <w:bCs/>
          <w:sz w:val="32"/>
          <w:szCs w:val="32"/>
          <w:lang w:val="en"/>
        </w:rPr>
      </w:pPr>
      <w:r w:rsidRPr="00D07557">
        <w:rPr>
          <w:rFonts w:ascii="Arial" w:hAnsi="Arial" w:cs="Arial"/>
          <w:b/>
          <w:bCs/>
          <w:sz w:val="32"/>
          <w:szCs w:val="32"/>
          <w:lang w:val="vi-VN"/>
        </w:rPr>
        <w:t>ĐỒ ÁN CUỐI KỲ</w:t>
      </w:r>
      <w:r w:rsidRPr="00D07557">
        <w:rPr>
          <w:rFonts w:ascii="Arial" w:hAnsi="Arial" w:cs="Arial"/>
          <w:b/>
          <w:bCs/>
          <w:sz w:val="32"/>
          <w:szCs w:val="32"/>
          <w:lang w:val="en"/>
        </w:rPr>
        <w:t xml:space="preserve"> </w:t>
      </w:r>
    </w:p>
    <w:p w14:paraId="72D4AD6A" w14:textId="77777777" w:rsidR="00AC48FB" w:rsidRPr="00D07557" w:rsidRDefault="00AC48FB">
      <w:pPr>
        <w:suppressAutoHyphens/>
        <w:autoSpaceDE w:val="0"/>
        <w:autoSpaceDN w:val="0"/>
        <w:adjustRightInd w:val="0"/>
        <w:spacing w:line="360" w:lineRule="auto"/>
        <w:rPr>
          <w:rFonts w:ascii="Arial" w:hAnsi="Arial" w:cs="Arial"/>
          <w:b/>
          <w:bCs/>
          <w:lang w:val="en"/>
        </w:rPr>
      </w:pPr>
    </w:p>
    <w:p w14:paraId="7AED4935" w14:textId="6A2A5BB1" w:rsidR="00AC48FB" w:rsidRPr="00D07557" w:rsidRDefault="00AF58AA">
      <w:pPr>
        <w:suppressAutoHyphens/>
        <w:autoSpaceDE w:val="0"/>
        <w:autoSpaceDN w:val="0"/>
        <w:adjustRightInd w:val="0"/>
        <w:spacing w:line="360" w:lineRule="auto"/>
        <w:ind w:firstLine="720"/>
        <w:jc w:val="center"/>
        <w:rPr>
          <w:rFonts w:ascii="Arial" w:hAnsi="Arial" w:cs="Arial"/>
          <w:sz w:val="28"/>
          <w:szCs w:val="28"/>
          <w:lang w:val="en"/>
        </w:rPr>
      </w:pPr>
      <w:r w:rsidRPr="00D07557">
        <w:rPr>
          <w:rFonts w:ascii="Arial" w:hAnsi="Arial" w:cs="Arial"/>
          <w:b/>
          <w:bCs/>
          <w:sz w:val="48"/>
          <w:szCs w:val="48"/>
        </w:rPr>
        <w:t>Business Intelligence</w:t>
      </w:r>
    </w:p>
    <w:p w14:paraId="7C1E6F7C" w14:textId="77777777" w:rsidR="00AC48FB" w:rsidRPr="00D07557" w:rsidRDefault="00AC48FB">
      <w:pPr>
        <w:suppressAutoHyphens/>
        <w:autoSpaceDE w:val="0"/>
        <w:autoSpaceDN w:val="0"/>
        <w:adjustRightInd w:val="0"/>
        <w:spacing w:line="360" w:lineRule="auto"/>
        <w:jc w:val="center"/>
        <w:rPr>
          <w:rFonts w:ascii="Arial" w:hAnsi="Arial" w:cs="Arial"/>
          <w:b/>
          <w:bCs/>
          <w:lang w:val="en"/>
        </w:rPr>
      </w:pPr>
    </w:p>
    <w:p w14:paraId="36A7E45B" w14:textId="77777777" w:rsidR="00AC48FB" w:rsidRPr="00D07557" w:rsidRDefault="00AC48FB">
      <w:pPr>
        <w:suppressAutoHyphens/>
        <w:autoSpaceDE w:val="0"/>
        <w:autoSpaceDN w:val="0"/>
        <w:adjustRightInd w:val="0"/>
        <w:spacing w:line="360" w:lineRule="auto"/>
        <w:jc w:val="both"/>
        <w:rPr>
          <w:rFonts w:ascii="Arial" w:hAnsi="Arial" w:cs="Arial"/>
          <w:b/>
          <w:bCs/>
          <w:lang w:val="en"/>
        </w:rPr>
      </w:pPr>
    </w:p>
    <w:p w14:paraId="61F037B8" w14:textId="77777777" w:rsidR="00AC48FB" w:rsidRPr="00D07557" w:rsidRDefault="00AC48FB">
      <w:pPr>
        <w:suppressAutoHyphens/>
        <w:autoSpaceDE w:val="0"/>
        <w:autoSpaceDN w:val="0"/>
        <w:adjustRightInd w:val="0"/>
        <w:spacing w:line="360" w:lineRule="auto"/>
        <w:jc w:val="both"/>
        <w:rPr>
          <w:rFonts w:ascii="Arial" w:hAnsi="Arial" w:cs="Arial"/>
          <w:b/>
          <w:bCs/>
          <w:lang w:val="en"/>
        </w:rPr>
      </w:pPr>
    </w:p>
    <w:p w14:paraId="579684AE" w14:textId="77777777" w:rsidR="00AC48FB" w:rsidRPr="00D07557" w:rsidRDefault="00AC48FB">
      <w:pPr>
        <w:suppressAutoHyphens/>
        <w:autoSpaceDE w:val="0"/>
        <w:autoSpaceDN w:val="0"/>
        <w:adjustRightInd w:val="0"/>
        <w:spacing w:line="360" w:lineRule="auto"/>
        <w:jc w:val="both"/>
        <w:rPr>
          <w:rFonts w:ascii="Arial" w:hAnsi="Arial" w:cs="Arial"/>
          <w:b/>
          <w:bCs/>
          <w:lang w:val="en"/>
        </w:rPr>
      </w:pPr>
    </w:p>
    <w:p w14:paraId="446CE432" w14:textId="77777777" w:rsidR="00AC48FB" w:rsidRPr="00D07557" w:rsidRDefault="00AC48FB">
      <w:pPr>
        <w:suppressAutoHyphens/>
        <w:autoSpaceDE w:val="0"/>
        <w:autoSpaceDN w:val="0"/>
        <w:adjustRightInd w:val="0"/>
        <w:spacing w:line="360" w:lineRule="auto"/>
        <w:jc w:val="both"/>
        <w:rPr>
          <w:rFonts w:ascii="Arial" w:hAnsi="Arial" w:cs="Arial"/>
          <w:b/>
          <w:bCs/>
          <w:lang w:val="en"/>
        </w:rPr>
      </w:pPr>
    </w:p>
    <w:p w14:paraId="207B3BF7" w14:textId="77777777" w:rsidR="00AC48FB" w:rsidRPr="00D07557" w:rsidRDefault="00AC48FB">
      <w:pPr>
        <w:suppressAutoHyphens/>
        <w:autoSpaceDE w:val="0"/>
        <w:autoSpaceDN w:val="0"/>
        <w:adjustRightInd w:val="0"/>
        <w:spacing w:line="360" w:lineRule="auto"/>
        <w:jc w:val="both"/>
        <w:rPr>
          <w:rFonts w:ascii="Arial" w:hAnsi="Arial" w:cs="Arial"/>
          <w:b/>
          <w:bCs/>
          <w:lang w:val="en"/>
        </w:rPr>
      </w:pPr>
    </w:p>
    <w:p w14:paraId="32B8387D" w14:textId="77777777" w:rsidR="00AC48FB" w:rsidRPr="00D07557" w:rsidRDefault="00000000">
      <w:pPr>
        <w:suppressAutoHyphens/>
        <w:wordWrap w:val="0"/>
        <w:autoSpaceDE w:val="0"/>
        <w:autoSpaceDN w:val="0"/>
        <w:adjustRightInd w:val="0"/>
        <w:spacing w:line="360" w:lineRule="auto"/>
        <w:jc w:val="right"/>
        <w:rPr>
          <w:rFonts w:ascii="Arial" w:hAnsi="Arial" w:cs="Arial"/>
          <w:sz w:val="28"/>
          <w:szCs w:val="28"/>
          <w:lang w:val="vi-VN"/>
        </w:rPr>
      </w:pPr>
      <w:proofErr w:type="spellStart"/>
      <w:r w:rsidRPr="00D07557">
        <w:rPr>
          <w:rFonts w:ascii="Arial" w:hAnsi="Arial" w:cs="Arial"/>
          <w:sz w:val="28"/>
          <w:szCs w:val="28"/>
          <w:lang w:val="en"/>
        </w:rPr>
        <w:t>Người</w:t>
      </w:r>
      <w:proofErr w:type="spellEnd"/>
      <w:r w:rsidRPr="00D07557">
        <w:rPr>
          <w:rFonts w:ascii="Arial" w:hAnsi="Arial" w:cs="Arial"/>
          <w:sz w:val="28"/>
          <w:szCs w:val="28"/>
          <w:lang w:val="en"/>
        </w:rPr>
        <w:t xml:space="preserve"> h</w:t>
      </w:r>
      <w:proofErr w:type="spellStart"/>
      <w:r w:rsidRPr="00D07557">
        <w:rPr>
          <w:rFonts w:ascii="Arial" w:hAnsi="Arial" w:cs="Arial"/>
          <w:sz w:val="28"/>
          <w:szCs w:val="28"/>
          <w:lang w:val="vi-VN"/>
        </w:rPr>
        <w:t>ướng</w:t>
      </w:r>
      <w:proofErr w:type="spellEnd"/>
      <w:r w:rsidRPr="00D07557">
        <w:rPr>
          <w:rFonts w:ascii="Arial" w:hAnsi="Arial" w:cs="Arial"/>
          <w:sz w:val="28"/>
          <w:szCs w:val="28"/>
          <w:lang w:val="vi-VN"/>
        </w:rPr>
        <w:t xml:space="preserve"> dẫn: </w:t>
      </w:r>
      <w:proofErr w:type="spellStart"/>
      <w:r w:rsidRPr="00D07557">
        <w:rPr>
          <w:rFonts w:ascii="Arial" w:hAnsi="Arial" w:cs="Arial"/>
          <w:b/>
          <w:sz w:val="28"/>
          <w:szCs w:val="28"/>
          <w:lang w:val="vi-VN"/>
        </w:rPr>
        <w:t>ThS</w:t>
      </w:r>
      <w:proofErr w:type="spellEnd"/>
      <w:r w:rsidRPr="00D07557">
        <w:rPr>
          <w:rFonts w:ascii="Arial" w:hAnsi="Arial" w:cs="Arial"/>
          <w:b/>
          <w:sz w:val="28"/>
          <w:szCs w:val="28"/>
          <w:lang w:val="vi-VN"/>
        </w:rPr>
        <w:t xml:space="preserve"> DƯƠNG HỮU PHÚC</w:t>
      </w:r>
    </w:p>
    <w:p w14:paraId="4A781901" w14:textId="086E5AC5" w:rsidR="00AC48FB" w:rsidRPr="00D07557" w:rsidRDefault="00000000" w:rsidP="004502AB">
      <w:pPr>
        <w:suppressAutoHyphens/>
        <w:wordWrap w:val="0"/>
        <w:autoSpaceDE w:val="0"/>
        <w:autoSpaceDN w:val="0"/>
        <w:adjustRightInd w:val="0"/>
        <w:spacing w:line="360" w:lineRule="auto"/>
        <w:jc w:val="right"/>
        <w:rPr>
          <w:rFonts w:ascii="Arial" w:hAnsi="Arial" w:cs="Arial"/>
          <w:b/>
          <w:bCs/>
          <w:sz w:val="28"/>
          <w:szCs w:val="28"/>
          <w:lang w:val="vi-VN"/>
        </w:rPr>
      </w:pPr>
      <w:r w:rsidRPr="00D07557">
        <w:rPr>
          <w:rFonts w:ascii="Arial" w:hAnsi="Arial" w:cs="Arial"/>
          <w:sz w:val="28"/>
          <w:szCs w:val="28"/>
          <w:lang w:val="vi-VN"/>
        </w:rPr>
        <w:t>Người thực hiện:</w:t>
      </w:r>
      <w:r w:rsidRPr="00D07557">
        <w:rPr>
          <w:rFonts w:ascii="Arial" w:hAnsi="Arial" w:cs="Arial"/>
          <w:b/>
          <w:bCs/>
          <w:sz w:val="28"/>
          <w:szCs w:val="28"/>
          <w:lang w:val="vi-VN"/>
        </w:rPr>
        <w:t xml:space="preserve">   </w:t>
      </w:r>
      <w:r w:rsidR="004502AB" w:rsidRPr="00D07557">
        <w:rPr>
          <w:rFonts w:ascii="Arial" w:hAnsi="Arial" w:cs="Arial"/>
          <w:b/>
          <w:bCs/>
          <w:sz w:val="28"/>
          <w:szCs w:val="28"/>
          <w:lang w:val="vi-VN"/>
        </w:rPr>
        <w:t>Trần Chí Huy</w:t>
      </w:r>
      <w:r w:rsidR="00954587" w:rsidRPr="00D07557">
        <w:rPr>
          <w:rFonts w:ascii="Arial" w:hAnsi="Arial" w:cs="Arial"/>
          <w:b/>
          <w:bCs/>
          <w:sz w:val="28"/>
          <w:szCs w:val="28"/>
          <w:lang w:val="vi-VN"/>
        </w:rPr>
        <w:t xml:space="preserve"> -</w:t>
      </w:r>
      <w:r w:rsidR="004502AB" w:rsidRPr="00D07557">
        <w:rPr>
          <w:rFonts w:ascii="Arial" w:hAnsi="Arial" w:cs="Arial"/>
          <w:b/>
          <w:bCs/>
          <w:sz w:val="28"/>
          <w:szCs w:val="28"/>
          <w:lang w:val="vi-VN"/>
        </w:rPr>
        <w:t xml:space="preserve"> 52200213</w:t>
      </w:r>
    </w:p>
    <w:p w14:paraId="45E09F11" w14:textId="7D2DDCEE" w:rsidR="00905E4B" w:rsidRPr="00D07557" w:rsidRDefault="00905E4B" w:rsidP="004502AB">
      <w:pPr>
        <w:suppressAutoHyphens/>
        <w:wordWrap w:val="0"/>
        <w:autoSpaceDE w:val="0"/>
        <w:autoSpaceDN w:val="0"/>
        <w:adjustRightInd w:val="0"/>
        <w:spacing w:line="360" w:lineRule="auto"/>
        <w:jc w:val="right"/>
        <w:rPr>
          <w:rFonts w:ascii="Arial" w:hAnsi="Arial" w:cs="Arial"/>
          <w:b/>
          <w:bCs/>
          <w:sz w:val="28"/>
          <w:szCs w:val="28"/>
          <w:lang w:val="vi-VN"/>
        </w:rPr>
      </w:pPr>
      <w:r w:rsidRPr="00D07557">
        <w:rPr>
          <w:rFonts w:ascii="Arial" w:hAnsi="Arial" w:cs="Arial"/>
          <w:b/>
          <w:bCs/>
          <w:sz w:val="28"/>
          <w:szCs w:val="28"/>
          <w:lang w:val="vi-VN"/>
        </w:rPr>
        <w:t>Nguyễn Tuấn Khanh</w:t>
      </w:r>
      <w:r w:rsidR="00954587" w:rsidRPr="00D07557">
        <w:rPr>
          <w:rFonts w:ascii="Arial" w:hAnsi="Arial" w:cs="Arial"/>
          <w:b/>
          <w:bCs/>
          <w:sz w:val="28"/>
          <w:szCs w:val="28"/>
          <w:lang w:val="vi-VN"/>
        </w:rPr>
        <w:t xml:space="preserve"> </w:t>
      </w:r>
      <w:r w:rsidRPr="00D07557">
        <w:rPr>
          <w:rFonts w:ascii="Arial" w:hAnsi="Arial" w:cs="Arial"/>
          <w:b/>
          <w:bCs/>
          <w:sz w:val="28"/>
          <w:szCs w:val="28"/>
          <w:lang w:val="vi-VN"/>
        </w:rPr>
        <w:t>-</w:t>
      </w:r>
      <w:r w:rsidR="00954587" w:rsidRPr="00D07557">
        <w:rPr>
          <w:rFonts w:ascii="Arial" w:hAnsi="Arial" w:cs="Arial"/>
          <w:b/>
          <w:bCs/>
          <w:sz w:val="28"/>
          <w:szCs w:val="28"/>
          <w:lang w:val="vi-VN"/>
        </w:rPr>
        <w:t xml:space="preserve"> </w:t>
      </w:r>
      <w:r w:rsidRPr="00D07557">
        <w:rPr>
          <w:rFonts w:ascii="Arial" w:hAnsi="Arial" w:cs="Arial"/>
          <w:b/>
          <w:bCs/>
          <w:sz w:val="28"/>
          <w:szCs w:val="28"/>
          <w:lang w:val="vi-VN"/>
        </w:rPr>
        <w:t>52200201</w:t>
      </w:r>
    </w:p>
    <w:p w14:paraId="2EEF3D93" w14:textId="7B41C32A" w:rsidR="00905E4B" w:rsidRPr="00D07557" w:rsidRDefault="00905E4B" w:rsidP="004502AB">
      <w:pPr>
        <w:suppressAutoHyphens/>
        <w:wordWrap w:val="0"/>
        <w:autoSpaceDE w:val="0"/>
        <w:autoSpaceDN w:val="0"/>
        <w:adjustRightInd w:val="0"/>
        <w:spacing w:line="360" w:lineRule="auto"/>
        <w:jc w:val="right"/>
        <w:rPr>
          <w:rFonts w:ascii="Arial" w:hAnsi="Arial" w:cs="Arial"/>
          <w:sz w:val="28"/>
          <w:szCs w:val="28"/>
          <w:lang w:val="vi-VN"/>
        </w:rPr>
      </w:pPr>
      <w:r w:rsidRPr="00D07557">
        <w:rPr>
          <w:rFonts w:ascii="Arial" w:hAnsi="Arial" w:cs="Arial"/>
          <w:b/>
          <w:bCs/>
          <w:sz w:val="28"/>
          <w:szCs w:val="28"/>
          <w:lang w:val="vi-VN"/>
        </w:rPr>
        <w:t>Nguyễn Lê Bảo Ngọc</w:t>
      </w:r>
      <w:r w:rsidR="00954587" w:rsidRPr="00D07557">
        <w:rPr>
          <w:rFonts w:ascii="Arial" w:hAnsi="Arial" w:cs="Arial"/>
          <w:b/>
          <w:bCs/>
          <w:sz w:val="28"/>
          <w:szCs w:val="28"/>
          <w:lang w:val="vi-VN"/>
        </w:rPr>
        <w:t xml:space="preserve"> </w:t>
      </w:r>
      <w:r w:rsidRPr="00D07557">
        <w:rPr>
          <w:rFonts w:ascii="Arial" w:hAnsi="Arial" w:cs="Arial"/>
          <w:b/>
          <w:bCs/>
          <w:sz w:val="28"/>
          <w:szCs w:val="28"/>
          <w:lang w:val="vi-VN"/>
        </w:rPr>
        <w:t>-</w:t>
      </w:r>
      <w:r w:rsidR="00954587" w:rsidRPr="00D07557">
        <w:rPr>
          <w:rFonts w:ascii="Arial" w:hAnsi="Arial" w:cs="Arial"/>
          <w:b/>
          <w:bCs/>
          <w:sz w:val="28"/>
          <w:szCs w:val="28"/>
          <w:lang w:val="vi-VN"/>
        </w:rPr>
        <w:t xml:space="preserve"> </w:t>
      </w:r>
      <w:r w:rsidRPr="00D07557">
        <w:rPr>
          <w:rFonts w:ascii="Arial" w:hAnsi="Arial" w:cs="Arial"/>
          <w:b/>
          <w:bCs/>
          <w:sz w:val="28"/>
          <w:szCs w:val="28"/>
          <w:lang w:val="vi-VN"/>
        </w:rPr>
        <w:t>52200073</w:t>
      </w:r>
    </w:p>
    <w:p w14:paraId="7C64053D" w14:textId="77777777" w:rsidR="00AC48FB" w:rsidRPr="00D07557" w:rsidRDefault="00000000">
      <w:pPr>
        <w:suppressAutoHyphens/>
        <w:autoSpaceDE w:val="0"/>
        <w:autoSpaceDN w:val="0"/>
        <w:adjustRightInd w:val="0"/>
        <w:spacing w:line="360" w:lineRule="auto"/>
        <w:jc w:val="right"/>
        <w:rPr>
          <w:rFonts w:ascii="Arial" w:hAnsi="Arial" w:cs="Arial"/>
          <w:sz w:val="28"/>
          <w:szCs w:val="28"/>
          <w:lang w:val="vi-VN"/>
        </w:rPr>
      </w:pPr>
      <w:proofErr w:type="spellStart"/>
      <w:r w:rsidRPr="00D07557">
        <w:rPr>
          <w:rFonts w:ascii="Arial" w:hAnsi="Arial" w:cs="Arial"/>
          <w:sz w:val="28"/>
          <w:szCs w:val="28"/>
          <w:lang w:val="vi-VN"/>
        </w:rPr>
        <w:t>Khoá</w:t>
      </w:r>
      <w:proofErr w:type="spellEnd"/>
      <w:r w:rsidRPr="00D07557">
        <w:rPr>
          <w:rFonts w:ascii="Arial" w:hAnsi="Arial" w:cs="Arial"/>
          <w:sz w:val="28"/>
          <w:szCs w:val="28"/>
          <w:lang w:val="vi-VN"/>
        </w:rPr>
        <w:t xml:space="preserve">    </w:t>
      </w:r>
      <w:r w:rsidRPr="00D07557">
        <w:rPr>
          <w:rFonts w:ascii="Arial" w:hAnsi="Arial" w:cs="Arial"/>
          <w:b/>
          <w:bCs/>
          <w:sz w:val="28"/>
          <w:szCs w:val="28"/>
          <w:lang w:val="vi-VN"/>
        </w:rPr>
        <w:t xml:space="preserve"> :    26</w:t>
      </w:r>
    </w:p>
    <w:p w14:paraId="2429F91C" w14:textId="77777777" w:rsidR="00AC48FB" w:rsidRPr="00D07557" w:rsidRDefault="00AC48FB">
      <w:pPr>
        <w:suppressAutoHyphens/>
        <w:autoSpaceDE w:val="0"/>
        <w:autoSpaceDN w:val="0"/>
        <w:adjustRightInd w:val="0"/>
        <w:jc w:val="center"/>
        <w:rPr>
          <w:rFonts w:ascii="Arial" w:hAnsi="Arial" w:cs="Arial"/>
          <w:b/>
          <w:bCs/>
          <w:lang w:val="vi-VN"/>
        </w:rPr>
      </w:pPr>
    </w:p>
    <w:p w14:paraId="69970F45" w14:textId="77777777" w:rsidR="004502AB" w:rsidRPr="00D07557" w:rsidRDefault="004502AB">
      <w:pPr>
        <w:suppressAutoHyphens/>
        <w:autoSpaceDE w:val="0"/>
        <w:autoSpaceDN w:val="0"/>
        <w:adjustRightInd w:val="0"/>
        <w:jc w:val="center"/>
        <w:rPr>
          <w:rFonts w:ascii="Arial" w:hAnsi="Arial" w:cs="Arial"/>
          <w:b/>
          <w:bCs/>
          <w:lang w:val="vi-VN"/>
        </w:rPr>
      </w:pPr>
    </w:p>
    <w:p w14:paraId="06A29C55" w14:textId="77777777" w:rsidR="004502AB" w:rsidRPr="00D07557" w:rsidRDefault="004502AB">
      <w:pPr>
        <w:suppressAutoHyphens/>
        <w:autoSpaceDE w:val="0"/>
        <w:autoSpaceDN w:val="0"/>
        <w:adjustRightInd w:val="0"/>
        <w:jc w:val="center"/>
        <w:rPr>
          <w:rFonts w:ascii="Arial" w:hAnsi="Arial" w:cs="Arial"/>
          <w:b/>
          <w:bCs/>
          <w:lang w:val="vi-VN"/>
        </w:rPr>
      </w:pPr>
    </w:p>
    <w:p w14:paraId="5E807B5F" w14:textId="77777777" w:rsidR="004502AB" w:rsidRPr="00D07557" w:rsidRDefault="004502AB">
      <w:pPr>
        <w:suppressAutoHyphens/>
        <w:autoSpaceDE w:val="0"/>
        <w:autoSpaceDN w:val="0"/>
        <w:adjustRightInd w:val="0"/>
        <w:jc w:val="center"/>
        <w:rPr>
          <w:rFonts w:ascii="Arial" w:hAnsi="Arial" w:cs="Arial"/>
          <w:b/>
          <w:bCs/>
          <w:lang w:val="vi-VN"/>
        </w:rPr>
      </w:pPr>
    </w:p>
    <w:p w14:paraId="4C91579B" w14:textId="77777777" w:rsidR="004502AB" w:rsidRPr="00D07557" w:rsidRDefault="004502AB">
      <w:pPr>
        <w:suppressAutoHyphens/>
        <w:autoSpaceDE w:val="0"/>
        <w:autoSpaceDN w:val="0"/>
        <w:adjustRightInd w:val="0"/>
        <w:jc w:val="center"/>
        <w:rPr>
          <w:rFonts w:ascii="Arial" w:hAnsi="Arial" w:cs="Arial"/>
          <w:b/>
          <w:bCs/>
          <w:lang w:val="vi-VN"/>
        </w:rPr>
      </w:pPr>
    </w:p>
    <w:p w14:paraId="299D4987" w14:textId="77777777" w:rsidR="004502AB" w:rsidRPr="00D07557" w:rsidRDefault="004502AB">
      <w:pPr>
        <w:suppressAutoHyphens/>
        <w:autoSpaceDE w:val="0"/>
        <w:autoSpaceDN w:val="0"/>
        <w:adjustRightInd w:val="0"/>
        <w:jc w:val="center"/>
        <w:rPr>
          <w:rFonts w:ascii="Arial" w:hAnsi="Arial" w:cs="Arial"/>
          <w:b/>
          <w:bCs/>
          <w:lang w:val="vi-VN"/>
        </w:rPr>
      </w:pPr>
    </w:p>
    <w:p w14:paraId="20ED4C05" w14:textId="77777777" w:rsidR="004502AB" w:rsidRPr="00D07557" w:rsidRDefault="004502AB">
      <w:pPr>
        <w:suppressAutoHyphens/>
        <w:autoSpaceDE w:val="0"/>
        <w:autoSpaceDN w:val="0"/>
        <w:adjustRightInd w:val="0"/>
        <w:jc w:val="center"/>
        <w:rPr>
          <w:rFonts w:ascii="Arial" w:hAnsi="Arial" w:cs="Arial"/>
          <w:b/>
          <w:bCs/>
          <w:lang w:val="vi-VN"/>
        </w:rPr>
      </w:pPr>
    </w:p>
    <w:p w14:paraId="432DB740" w14:textId="77777777" w:rsidR="004502AB" w:rsidRPr="00D07557" w:rsidRDefault="004502AB" w:rsidP="00905E4B">
      <w:pPr>
        <w:suppressAutoHyphens/>
        <w:autoSpaceDE w:val="0"/>
        <w:autoSpaceDN w:val="0"/>
        <w:adjustRightInd w:val="0"/>
        <w:rPr>
          <w:rFonts w:ascii="Arial" w:hAnsi="Arial" w:cs="Arial"/>
          <w:b/>
          <w:bCs/>
          <w:lang w:val="vi-VN"/>
        </w:rPr>
      </w:pPr>
    </w:p>
    <w:p w14:paraId="79467C10" w14:textId="4E1E0F10" w:rsidR="00AC48FB" w:rsidRPr="00D07557" w:rsidRDefault="00000000">
      <w:pPr>
        <w:suppressAutoHyphens/>
        <w:autoSpaceDE w:val="0"/>
        <w:autoSpaceDN w:val="0"/>
        <w:adjustRightInd w:val="0"/>
        <w:jc w:val="center"/>
        <w:rPr>
          <w:rFonts w:ascii="Arial" w:hAnsi="Arial" w:cs="Arial"/>
          <w:b/>
          <w:bCs/>
          <w:sz w:val="28"/>
          <w:szCs w:val="28"/>
          <w:lang w:val="vi-VN"/>
        </w:rPr>
        <w:sectPr w:rsidR="00AC48FB" w:rsidRPr="00D07557">
          <w:headerReference w:type="default" r:id="rId9"/>
          <w:pgSz w:w="12240" w:h="15840"/>
          <w:pgMar w:top="1985" w:right="1134" w:bottom="1701" w:left="1985" w:header="720" w:footer="720" w:gutter="0"/>
          <w:cols w:space="720"/>
          <w:docGrid w:linePitch="360"/>
        </w:sectPr>
      </w:pPr>
      <w:r w:rsidRPr="00D07557">
        <w:rPr>
          <w:rFonts w:ascii="Arial" w:hAnsi="Arial" w:cs="Arial"/>
          <w:b/>
          <w:bCs/>
          <w:sz w:val="28"/>
          <w:szCs w:val="28"/>
          <w:lang w:val="vi-VN"/>
        </w:rPr>
        <w:t>THÀNH PHỐ HỒ CHÍ MINH, NĂM 20</w:t>
      </w:r>
      <w:r w:rsidR="004502AB" w:rsidRPr="00D07557">
        <w:rPr>
          <w:rFonts w:ascii="Arial" w:hAnsi="Arial" w:cs="Arial"/>
          <w:b/>
          <w:bCs/>
          <w:sz w:val="28"/>
          <w:szCs w:val="28"/>
          <w:lang w:val="vi-VN"/>
        </w:rPr>
        <w:t>2</w:t>
      </w:r>
      <w:r w:rsidRPr="00D07557">
        <w:rPr>
          <w:rFonts w:ascii="Arial" w:hAnsi="Arial" w:cs="Arial"/>
          <w:b/>
          <w:bCs/>
          <w:sz w:val="28"/>
          <w:szCs w:val="28"/>
          <w:lang w:val="vi-VN"/>
        </w:rPr>
        <w:t>4</w:t>
      </w:r>
    </w:p>
    <w:p w14:paraId="20126A4D" w14:textId="77777777" w:rsidR="00AC48FB" w:rsidRPr="00D07557" w:rsidRDefault="00000000">
      <w:pPr>
        <w:pStyle w:val="Chng"/>
        <w:jc w:val="center"/>
        <w:rPr>
          <w:rFonts w:ascii="Arial" w:hAnsi="Arial" w:cs="Arial"/>
          <w:lang w:val="vi-VN"/>
        </w:rPr>
      </w:pPr>
      <w:bookmarkStart w:id="0" w:name="_Toc387692855"/>
      <w:r w:rsidRPr="00D07557">
        <w:rPr>
          <w:rFonts w:ascii="Arial" w:hAnsi="Arial" w:cs="Arial"/>
          <w:lang w:val="vi-VN"/>
        </w:rPr>
        <w:lastRenderedPageBreak/>
        <w:t>LỜI CẢM ƠN</w:t>
      </w:r>
      <w:bookmarkEnd w:id="0"/>
    </w:p>
    <w:p w14:paraId="7CD691A3" w14:textId="64E584B9" w:rsidR="004502AB" w:rsidRPr="00C8762F" w:rsidRDefault="004502AB" w:rsidP="004502AB">
      <w:pPr>
        <w:spacing w:before="240" w:after="240" w:line="360" w:lineRule="auto"/>
        <w:ind w:firstLine="20"/>
        <w:rPr>
          <w:rFonts w:ascii="Arial" w:hAnsi="Arial" w:cs="Arial"/>
          <w:sz w:val="28"/>
          <w:szCs w:val="28"/>
          <w:lang w:val="vi-VN"/>
        </w:rPr>
      </w:pPr>
      <w:r w:rsidRPr="00C8762F">
        <w:rPr>
          <w:rFonts w:ascii="Arial" w:hAnsi="Arial" w:cs="Arial"/>
          <w:sz w:val="28"/>
          <w:szCs w:val="28"/>
          <w:lang w:val="vi-VN"/>
        </w:rPr>
        <w:t xml:space="preserve">Em muốn gửi lời cảm ơn chân thành đến thầy Dương Hữu Phúc - người đã giúp đỡ, dạy dỗ và hướng dẫn em trong môn </w:t>
      </w:r>
      <w:proofErr w:type="spellStart"/>
      <w:r w:rsidR="00C06B04" w:rsidRPr="00C8762F">
        <w:rPr>
          <w:rFonts w:ascii="Arial" w:hAnsi="Arial" w:cs="Arial"/>
          <w:sz w:val="28"/>
          <w:szCs w:val="28"/>
          <w:lang w:val="vi-VN"/>
        </w:rPr>
        <w:t>Business</w:t>
      </w:r>
      <w:proofErr w:type="spellEnd"/>
      <w:r w:rsidR="00C06B04" w:rsidRPr="00C8762F">
        <w:rPr>
          <w:rFonts w:ascii="Arial" w:hAnsi="Arial" w:cs="Arial"/>
          <w:sz w:val="28"/>
          <w:szCs w:val="28"/>
          <w:lang w:val="vi-VN"/>
        </w:rPr>
        <w:t xml:space="preserve"> </w:t>
      </w:r>
      <w:proofErr w:type="spellStart"/>
      <w:r w:rsidR="00C06B04" w:rsidRPr="00C8762F">
        <w:rPr>
          <w:rFonts w:ascii="Arial" w:hAnsi="Arial" w:cs="Arial"/>
          <w:sz w:val="28"/>
          <w:szCs w:val="28"/>
          <w:lang w:val="vi-VN"/>
        </w:rPr>
        <w:t>Intelligence</w:t>
      </w:r>
      <w:proofErr w:type="spellEnd"/>
      <w:r w:rsidRPr="00C8762F">
        <w:rPr>
          <w:rFonts w:ascii="Arial" w:hAnsi="Arial" w:cs="Arial"/>
          <w:sz w:val="28"/>
          <w:szCs w:val="28"/>
          <w:lang w:val="vi-VN"/>
        </w:rPr>
        <w:t>. Những kiến thức và kinh nghiệm mà thầy chia sẻ đã giúp em hiểu và tiếp thu môn học một cách tốt hơn. Em cảm thấy rất biết ơn và sẽ luôn tận dụng những gì đã được học để phát triển bản thân và đóng góp cho xã hội.</w:t>
      </w:r>
    </w:p>
    <w:p w14:paraId="5CE3ECDC" w14:textId="77777777" w:rsidR="004502AB" w:rsidRPr="00C8762F" w:rsidRDefault="004502AB" w:rsidP="004502AB">
      <w:pPr>
        <w:pStyle w:val="Nidungvnbn"/>
        <w:ind w:firstLine="0"/>
        <w:jc w:val="left"/>
        <w:rPr>
          <w:rFonts w:ascii="Arial" w:hAnsi="Arial" w:cs="Arial"/>
          <w:sz w:val="28"/>
          <w:szCs w:val="28"/>
          <w:lang w:val="vi-VN"/>
        </w:rPr>
      </w:pPr>
      <w:r w:rsidRPr="00C8762F">
        <w:rPr>
          <w:rFonts w:ascii="Arial" w:hAnsi="Arial" w:cs="Arial"/>
          <w:sz w:val="28"/>
          <w:szCs w:val="28"/>
          <w:lang w:val="vi-VN"/>
        </w:rPr>
        <w:t>Xin chân thành cảm ơ</w:t>
      </w:r>
      <w:r w:rsidR="00656CF3" w:rsidRPr="00C8762F">
        <w:rPr>
          <w:rFonts w:ascii="Arial" w:hAnsi="Arial" w:cs="Arial"/>
          <w:sz w:val="28"/>
          <w:szCs w:val="28"/>
          <w:lang w:val="vi-VN"/>
        </w:rPr>
        <w:t>n!</w:t>
      </w:r>
    </w:p>
    <w:p w14:paraId="611001CA" w14:textId="77777777" w:rsidR="001247D9" w:rsidRPr="00D07557" w:rsidRDefault="001247D9" w:rsidP="001247D9">
      <w:pPr>
        <w:rPr>
          <w:rFonts w:ascii="Arial" w:hAnsi="Arial" w:cs="Arial"/>
          <w:lang w:val="vi-VN"/>
        </w:rPr>
      </w:pPr>
    </w:p>
    <w:p w14:paraId="296A5D0E" w14:textId="77777777" w:rsidR="001247D9" w:rsidRPr="00D07557" w:rsidRDefault="001247D9" w:rsidP="001247D9">
      <w:pPr>
        <w:rPr>
          <w:rFonts w:ascii="Arial" w:hAnsi="Arial" w:cs="Arial"/>
          <w:lang w:val="vi-VN"/>
        </w:rPr>
      </w:pPr>
    </w:p>
    <w:p w14:paraId="15B924A5" w14:textId="77777777" w:rsidR="001247D9" w:rsidRPr="00D07557" w:rsidRDefault="001247D9" w:rsidP="001247D9">
      <w:pPr>
        <w:rPr>
          <w:rFonts w:ascii="Arial" w:hAnsi="Arial" w:cs="Arial"/>
          <w:lang w:val="vi-VN"/>
        </w:rPr>
      </w:pPr>
    </w:p>
    <w:p w14:paraId="1F283F4E" w14:textId="77777777" w:rsidR="001247D9" w:rsidRPr="00D07557" w:rsidRDefault="001247D9" w:rsidP="001247D9">
      <w:pPr>
        <w:rPr>
          <w:rFonts w:ascii="Arial" w:hAnsi="Arial" w:cs="Arial"/>
          <w:lang w:val="vi-VN"/>
        </w:rPr>
      </w:pPr>
    </w:p>
    <w:p w14:paraId="425A4E44" w14:textId="77777777" w:rsidR="001247D9" w:rsidRPr="00D07557" w:rsidRDefault="001247D9" w:rsidP="001247D9">
      <w:pPr>
        <w:rPr>
          <w:rFonts w:ascii="Arial" w:hAnsi="Arial" w:cs="Arial"/>
          <w:lang w:val="vi-VN"/>
        </w:rPr>
      </w:pPr>
    </w:p>
    <w:p w14:paraId="540C4B15" w14:textId="77777777" w:rsidR="001247D9" w:rsidRPr="00D07557" w:rsidRDefault="001247D9" w:rsidP="001247D9">
      <w:pPr>
        <w:rPr>
          <w:rFonts w:ascii="Arial" w:hAnsi="Arial" w:cs="Arial"/>
          <w:lang w:val="vi-VN"/>
        </w:rPr>
      </w:pPr>
    </w:p>
    <w:p w14:paraId="5635CE9C" w14:textId="77777777" w:rsidR="001247D9" w:rsidRPr="00D07557" w:rsidRDefault="001247D9" w:rsidP="001247D9">
      <w:pPr>
        <w:rPr>
          <w:rFonts w:ascii="Arial" w:hAnsi="Arial" w:cs="Arial"/>
          <w:lang w:val="vi-VN"/>
        </w:rPr>
      </w:pPr>
    </w:p>
    <w:p w14:paraId="73F23AFB" w14:textId="77777777" w:rsidR="001247D9" w:rsidRPr="00D07557" w:rsidRDefault="001247D9" w:rsidP="001247D9">
      <w:pPr>
        <w:rPr>
          <w:rFonts w:ascii="Arial" w:hAnsi="Arial" w:cs="Arial"/>
          <w:lang w:val="vi-VN"/>
        </w:rPr>
      </w:pPr>
    </w:p>
    <w:p w14:paraId="2474F336" w14:textId="77777777" w:rsidR="001247D9" w:rsidRPr="00D07557" w:rsidRDefault="001247D9" w:rsidP="001247D9">
      <w:pPr>
        <w:rPr>
          <w:rFonts w:ascii="Arial" w:hAnsi="Arial" w:cs="Arial"/>
          <w:lang w:val="vi-VN"/>
        </w:rPr>
      </w:pPr>
    </w:p>
    <w:p w14:paraId="5160962F" w14:textId="77777777" w:rsidR="001247D9" w:rsidRPr="00D07557" w:rsidRDefault="001247D9" w:rsidP="001247D9">
      <w:pPr>
        <w:rPr>
          <w:rFonts w:ascii="Arial" w:hAnsi="Arial" w:cs="Arial"/>
          <w:lang w:val="vi-VN"/>
        </w:rPr>
      </w:pPr>
    </w:p>
    <w:p w14:paraId="04AA079A" w14:textId="77777777" w:rsidR="001247D9" w:rsidRPr="00D07557" w:rsidRDefault="001247D9" w:rsidP="001247D9">
      <w:pPr>
        <w:rPr>
          <w:rFonts w:ascii="Arial" w:hAnsi="Arial" w:cs="Arial"/>
          <w:lang w:val="vi-VN"/>
        </w:rPr>
      </w:pPr>
    </w:p>
    <w:p w14:paraId="331116B8" w14:textId="77777777" w:rsidR="001247D9" w:rsidRPr="00D07557" w:rsidRDefault="001247D9" w:rsidP="001247D9">
      <w:pPr>
        <w:rPr>
          <w:rFonts w:ascii="Arial" w:hAnsi="Arial" w:cs="Arial"/>
          <w:lang w:val="vi-VN"/>
        </w:rPr>
      </w:pPr>
    </w:p>
    <w:p w14:paraId="17AE3F00" w14:textId="77777777" w:rsidR="001247D9" w:rsidRPr="00D07557" w:rsidRDefault="001247D9" w:rsidP="001247D9">
      <w:pPr>
        <w:rPr>
          <w:rFonts w:ascii="Arial" w:hAnsi="Arial" w:cs="Arial"/>
          <w:lang w:val="vi-VN"/>
        </w:rPr>
      </w:pPr>
    </w:p>
    <w:p w14:paraId="0F4D103C" w14:textId="77777777" w:rsidR="001247D9" w:rsidRPr="00D07557" w:rsidRDefault="001247D9" w:rsidP="001247D9">
      <w:pPr>
        <w:rPr>
          <w:rFonts w:ascii="Arial" w:hAnsi="Arial" w:cs="Arial"/>
          <w:lang w:val="vi-VN"/>
        </w:rPr>
      </w:pPr>
    </w:p>
    <w:p w14:paraId="05AF4827" w14:textId="77777777" w:rsidR="001247D9" w:rsidRPr="00D07557" w:rsidRDefault="001247D9" w:rsidP="001247D9">
      <w:pPr>
        <w:rPr>
          <w:rFonts w:ascii="Arial" w:hAnsi="Arial" w:cs="Arial"/>
          <w:lang w:val="vi-VN"/>
        </w:rPr>
      </w:pPr>
    </w:p>
    <w:p w14:paraId="49038A56" w14:textId="77777777" w:rsidR="001247D9" w:rsidRPr="00D07557" w:rsidRDefault="001247D9" w:rsidP="001247D9">
      <w:pPr>
        <w:rPr>
          <w:rFonts w:ascii="Arial" w:hAnsi="Arial" w:cs="Arial"/>
          <w:lang w:val="vi-VN"/>
        </w:rPr>
      </w:pPr>
    </w:p>
    <w:p w14:paraId="2CC7B2CD" w14:textId="77777777" w:rsidR="001247D9" w:rsidRPr="00D07557" w:rsidRDefault="001247D9" w:rsidP="001247D9">
      <w:pPr>
        <w:rPr>
          <w:rFonts w:ascii="Arial" w:hAnsi="Arial" w:cs="Arial"/>
          <w:lang w:val="vi-VN"/>
        </w:rPr>
      </w:pPr>
    </w:p>
    <w:p w14:paraId="55692AC5" w14:textId="77777777" w:rsidR="001247D9" w:rsidRPr="00D07557" w:rsidRDefault="001247D9" w:rsidP="001247D9">
      <w:pPr>
        <w:rPr>
          <w:rFonts w:ascii="Arial" w:hAnsi="Arial" w:cs="Arial"/>
          <w:lang w:val="vi-VN"/>
        </w:rPr>
      </w:pPr>
    </w:p>
    <w:p w14:paraId="4EF51005" w14:textId="77777777" w:rsidR="001247D9" w:rsidRPr="00D07557" w:rsidRDefault="001247D9" w:rsidP="001247D9">
      <w:pPr>
        <w:rPr>
          <w:rFonts w:ascii="Arial" w:hAnsi="Arial" w:cs="Arial"/>
          <w:lang w:val="vi-VN"/>
        </w:rPr>
      </w:pPr>
    </w:p>
    <w:p w14:paraId="4F1D22AB" w14:textId="77777777" w:rsidR="001247D9" w:rsidRPr="00D07557" w:rsidRDefault="001247D9" w:rsidP="001247D9">
      <w:pPr>
        <w:rPr>
          <w:rFonts w:ascii="Arial" w:hAnsi="Arial" w:cs="Arial"/>
          <w:lang w:val="vi-VN"/>
        </w:rPr>
      </w:pPr>
    </w:p>
    <w:p w14:paraId="2CD90D81" w14:textId="77777777" w:rsidR="001247D9" w:rsidRPr="00D07557" w:rsidRDefault="001247D9" w:rsidP="001247D9">
      <w:pPr>
        <w:rPr>
          <w:rFonts w:ascii="Arial" w:hAnsi="Arial" w:cs="Arial"/>
          <w:sz w:val="28"/>
          <w:szCs w:val="28"/>
          <w:lang w:val="vi-VN"/>
        </w:rPr>
      </w:pPr>
    </w:p>
    <w:p w14:paraId="641B3CC9" w14:textId="77777777" w:rsidR="001247D9" w:rsidRPr="00D07557" w:rsidRDefault="001247D9" w:rsidP="001247D9">
      <w:pPr>
        <w:rPr>
          <w:rFonts w:ascii="Arial" w:hAnsi="Arial" w:cs="Arial"/>
          <w:lang w:val="vi-VN"/>
        </w:rPr>
      </w:pPr>
    </w:p>
    <w:p w14:paraId="56951792" w14:textId="77777777" w:rsidR="001247D9" w:rsidRPr="00D07557" w:rsidRDefault="001247D9" w:rsidP="001247D9">
      <w:pPr>
        <w:rPr>
          <w:rFonts w:ascii="Arial" w:hAnsi="Arial" w:cs="Arial"/>
          <w:lang w:val="vi-VN"/>
        </w:rPr>
      </w:pPr>
    </w:p>
    <w:p w14:paraId="4D479B2B" w14:textId="2ABEFAB0" w:rsidR="001247D9" w:rsidRPr="00D07557" w:rsidRDefault="001247D9" w:rsidP="001247D9">
      <w:pPr>
        <w:tabs>
          <w:tab w:val="left" w:pos="7410"/>
        </w:tabs>
        <w:rPr>
          <w:rFonts w:ascii="Arial" w:hAnsi="Arial" w:cs="Arial"/>
          <w:sz w:val="28"/>
          <w:szCs w:val="28"/>
          <w:lang w:val="vi-VN"/>
        </w:rPr>
      </w:pPr>
      <w:r w:rsidRPr="00D07557">
        <w:rPr>
          <w:rFonts w:ascii="Arial" w:hAnsi="Arial" w:cs="Arial"/>
          <w:sz w:val="28"/>
          <w:szCs w:val="28"/>
          <w:lang w:val="vi-VN"/>
        </w:rPr>
        <w:tab/>
      </w:r>
    </w:p>
    <w:p w14:paraId="4E9E12B3" w14:textId="58B82060" w:rsidR="001247D9" w:rsidRPr="00D07557" w:rsidRDefault="001247D9" w:rsidP="001247D9">
      <w:pPr>
        <w:tabs>
          <w:tab w:val="left" w:pos="7410"/>
        </w:tabs>
        <w:rPr>
          <w:rFonts w:ascii="Arial" w:hAnsi="Arial" w:cs="Arial"/>
          <w:lang w:val="vi-VN"/>
        </w:rPr>
        <w:sectPr w:rsidR="001247D9" w:rsidRPr="00D07557" w:rsidSect="004502AB">
          <w:headerReference w:type="default" r:id="rId10"/>
          <w:pgSz w:w="12240" w:h="15840"/>
          <w:pgMar w:top="1985" w:right="1134" w:bottom="1701" w:left="1985" w:header="720" w:footer="720" w:gutter="0"/>
          <w:pgNumType w:fmt="lowerRoman" w:start="1"/>
          <w:cols w:space="720"/>
          <w:docGrid w:linePitch="360"/>
        </w:sectPr>
      </w:pPr>
      <w:r w:rsidRPr="00D07557">
        <w:rPr>
          <w:rFonts w:ascii="Arial" w:hAnsi="Arial" w:cs="Arial"/>
          <w:lang w:val="vi-VN"/>
        </w:rPr>
        <w:tab/>
      </w:r>
    </w:p>
    <w:p w14:paraId="5EE7F76F" w14:textId="0936BD3C" w:rsidR="00656CF3" w:rsidRPr="00D07557" w:rsidRDefault="00656CF3" w:rsidP="00656CF3">
      <w:pPr>
        <w:autoSpaceDE w:val="0"/>
        <w:autoSpaceDN w:val="0"/>
        <w:adjustRightInd w:val="0"/>
        <w:spacing w:line="360" w:lineRule="auto"/>
        <w:rPr>
          <w:rFonts w:ascii="Arial" w:hAnsi="Arial" w:cs="Arial"/>
          <w:b/>
          <w:bCs/>
          <w:sz w:val="32"/>
          <w:szCs w:val="32"/>
          <w:lang w:val="vi-VN"/>
        </w:rPr>
      </w:pPr>
      <w:r w:rsidRPr="00D07557">
        <w:rPr>
          <w:rFonts w:ascii="Arial" w:hAnsi="Arial" w:cs="Arial"/>
          <w:b/>
          <w:bCs/>
          <w:sz w:val="32"/>
          <w:szCs w:val="32"/>
          <w:lang w:val="vi-VN"/>
        </w:rPr>
        <w:lastRenderedPageBreak/>
        <w:t xml:space="preserve">            CÔNG TRÌNH ĐƯỢC HOÀN THÀNH</w:t>
      </w:r>
    </w:p>
    <w:p w14:paraId="040C5849" w14:textId="77777777" w:rsidR="00656CF3" w:rsidRPr="00D07557" w:rsidRDefault="00656CF3" w:rsidP="00656CF3">
      <w:pPr>
        <w:autoSpaceDE w:val="0"/>
        <w:autoSpaceDN w:val="0"/>
        <w:adjustRightInd w:val="0"/>
        <w:spacing w:line="360" w:lineRule="auto"/>
        <w:jc w:val="center"/>
        <w:rPr>
          <w:rFonts w:ascii="Arial" w:hAnsi="Arial" w:cs="Arial"/>
          <w:b/>
          <w:bCs/>
          <w:sz w:val="32"/>
          <w:szCs w:val="32"/>
          <w:lang w:val="vi-VN"/>
        </w:rPr>
      </w:pPr>
      <w:r w:rsidRPr="00D07557">
        <w:rPr>
          <w:rFonts w:ascii="Arial" w:hAnsi="Arial" w:cs="Arial"/>
          <w:b/>
          <w:bCs/>
          <w:sz w:val="32"/>
          <w:szCs w:val="32"/>
          <w:lang w:val="vi-VN"/>
        </w:rPr>
        <w:t>TẠI TRƯỜNG ĐẠI HỌC TÔN ĐỨC THẮNG</w:t>
      </w:r>
    </w:p>
    <w:p w14:paraId="68A39EC4" w14:textId="77777777" w:rsidR="00656CF3" w:rsidRPr="00D07557" w:rsidRDefault="00656CF3" w:rsidP="00656CF3">
      <w:pPr>
        <w:autoSpaceDE w:val="0"/>
        <w:autoSpaceDN w:val="0"/>
        <w:adjustRightInd w:val="0"/>
        <w:spacing w:line="360" w:lineRule="auto"/>
        <w:ind w:firstLine="720"/>
        <w:jc w:val="both"/>
        <w:rPr>
          <w:rFonts w:ascii="Arial" w:hAnsi="Arial" w:cs="Arial"/>
          <w:sz w:val="26"/>
          <w:szCs w:val="26"/>
          <w:lang w:val="vi-VN"/>
        </w:rPr>
      </w:pPr>
    </w:p>
    <w:p w14:paraId="680EB285" w14:textId="3E7C127B" w:rsidR="00656CF3" w:rsidRPr="00D07557" w:rsidRDefault="00656CF3" w:rsidP="00EE6768">
      <w:pPr>
        <w:autoSpaceDE w:val="0"/>
        <w:autoSpaceDN w:val="0"/>
        <w:adjustRightInd w:val="0"/>
        <w:spacing w:line="360" w:lineRule="auto"/>
        <w:ind w:firstLine="720"/>
        <w:rPr>
          <w:rFonts w:ascii="Arial" w:hAnsi="Arial" w:cs="Arial"/>
          <w:sz w:val="26"/>
          <w:szCs w:val="26"/>
          <w:lang w:val="vi-VN"/>
        </w:rPr>
      </w:pPr>
      <w:r w:rsidRPr="00D07557">
        <w:rPr>
          <w:rFonts w:ascii="Arial" w:hAnsi="Arial" w:cs="Arial"/>
          <w:sz w:val="26"/>
          <w:szCs w:val="26"/>
          <w:lang w:val="vi-VN"/>
        </w:rPr>
        <w:t xml:space="preserve">Tôi xin cam đoan đây là công trình nghiên cứu của riêng tôi và được sự hướng dẫn khoa học của </w:t>
      </w:r>
      <w:proofErr w:type="spellStart"/>
      <w:r w:rsidRPr="00D07557">
        <w:rPr>
          <w:rFonts w:ascii="Arial" w:hAnsi="Arial" w:cs="Arial"/>
          <w:sz w:val="26"/>
          <w:szCs w:val="26"/>
          <w:lang w:val="vi-VN"/>
        </w:rPr>
        <w:t>Th.S</w:t>
      </w:r>
      <w:proofErr w:type="spellEnd"/>
      <w:r w:rsidRPr="00D07557">
        <w:rPr>
          <w:rFonts w:ascii="Arial" w:hAnsi="Arial" w:cs="Arial"/>
          <w:sz w:val="26"/>
          <w:szCs w:val="26"/>
          <w:lang w:val="vi-VN"/>
        </w:rPr>
        <w:t xml:space="preserve"> Dương Hữu Phúc;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6E3990C" w14:textId="77777777" w:rsidR="00656CF3" w:rsidRPr="00D07557" w:rsidRDefault="00656CF3" w:rsidP="00EE6768">
      <w:pPr>
        <w:autoSpaceDE w:val="0"/>
        <w:autoSpaceDN w:val="0"/>
        <w:adjustRightInd w:val="0"/>
        <w:spacing w:line="360" w:lineRule="auto"/>
        <w:ind w:firstLine="720"/>
        <w:rPr>
          <w:rFonts w:ascii="Arial" w:hAnsi="Arial" w:cs="Arial"/>
          <w:sz w:val="26"/>
          <w:szCs w:val="26"/>
          <w:lang w:val="vi-VN"/>
        </w:rPr>
      </w:pPr>
      <w:r w:rsidRPr="00D07557">
        <w:rPr>
          <w:rFonts w:ascii="Arial" w:hAnsi="Arial" w:cs="Arial"/>
          <w:sz w:val="26"/>
          <w:szCs w:val="26"/>
          <w:lang w:val="vi-VN"/>
        </w:rPr>
        <w:t>Ngoài ra, trong luận văn còn sử dụng một số nhận xét, đánh giá cũng như số liệu của các tác giả khác, cơ quan tổ chức khác đều có trích dẫn và chú thích nguồn gốc.</w:t>
      </w:r>
    </w:p>
    <w:p w14:paraId="34731716" w14:textId="77777777" w:rsidR="00656CF3" w:rsidRDefault="00656CF3" w:rsidP="00EE6768">
      <w:pPr>
        <w:autoSpaceDE w:val="0"/>
        <w:autoSpaceDN w:val="0"/>
        <w:adjustRightInd w:val="0"/>
        <w:spacing w:line="360" w:lineRule="auto"/>
        <w:ind w:firstLine="720"/>
        <w:rPr>
          <w:rFonts w:ascii="Arial" w:hAnsi="Arial" w:cs="Arial"/>
          <w:sz w:val="26"/>
          <w:szCs w:val="26"/>
        </w:rPr>
      </w:pPr>
      <w:r w:rsidRPr="00D07557">
        <w:rPr>
          <w:rFonts w:ascii="Arial" w:hAnsi="Arial" w:cs="Arial"/>
          <w:b/>
          <w:sz w:val="26"/>
          <w:szCs w:val="26"/>
          <w:lang w:val="vi-VN"/>
        </w:rPr>
        <w:t xml:space="preserve">Nếu phát hiện có bất kỳ sự gian lận nào tôi xin hoàn toàn chịu trách nhiệm về nội dung luận văn của mình. </w:t>
      </w:r>
      <w:r w:rsidRPr="00D07557">
        <w:rPr>
          <w:rFonts w:ascii="Arial" w:hAnsi="Arial" w:cs="Arial"/>
          <w:sz w:val="26"/>
          <w:szCs w:val="26"/>
          <w:lang w:val="vi-VN"/>
        </w:rPr>
        <w:t>Trường đại học Tôn Đức Thắng không liên quan đến những vi phạm tác quyền, bản quyền do tôi gây ra trong quá trình thực hiện (nếu có).</w:t>
      </w:r>
    </w:p>
    <w:p w14:paraId="671DFD50" w14:textId="77777777" w:rsidR="006F639F" w:rsidRPr="006F639F" w:rsidRDefault="006F639F" w:rsidP="00EE6768">
      <w:pPr>
        <w:autoSpaceDE w:val="0"/>
        <w:autoSpaceDN w:val="0"/>
        <w:adjustRightInd w:val="0"/>
        <w:spacing w:line="360" w:lineRule="auto"/>
        <w:ind w:firstLine="720"/>
        <w:rPr>
          <w:rFonts w:ascii="Arial" w:hAnsi="Arial" w:cs="Arial"/>
          <w:b/>
          <w:sz w:val="26"/>
          <w:szCs w:val="26"/>
        </w:rPr>
      </w:pPr>
    </w:p>
    <w:p w14:paraId="3E496389" w14:textId="57BF3009" w:rsidR="00656CF3" w:rsidRPr="00D07557" w:rsidRDefault="00EE6768" w:rsidP="00EE6768">
      <w:pPr>
        <w:autoSpaceDE w:val="0"/>
        <w:autoSpaceDN w:val="0"/>
        <w:adjustRightInd w:val="0"/>
        <w:spacing w:line="360" w:lineRule="auto"/>
        <w:rPr>
          <w:rFonts w:ascii="Arial" w:hAnsi="Arial" w:cs="Arial"/>
          <w:sz w:val="26"/>
          <w:szCs w:val="26"/>
          <w:lang w:val="vi-VN"/>
        </w:rPr>
      </w:pPr>
      <w:r w:rsidRPr="00EE6768">
        <w:rPr>
          <w:rFonts w:ascii="Arial" w:hAnsi="Arial" w:cs="Arial"/>
          <w:sz w:val="26"/>
          <w:szCs w:val="26"/>
          <w:lang w:val="vi-VN"/>
        </w:rPr>
        <w:t xml:space="preserve">                  </w:t>
      </w:r>
      <w:r w:rsidR="00656CF3" w:rsidRPr="00D07557">
        <w:rPr>
          <w:rFonts w:ascii="Arial" w:hAnsi="Arial" w:cs="Arial"/>
          <w:sz w:val="26"/>
          <w:szCs w:val="26"/>
          <w:lang w:val="vi-VN"/>
        </w:rPr>
        <w:t xml:space="preserve">TP. Hồ Chí Minh, ngày </w:t>
      </w:r>
      <w:r w:rsidRPr="00EE6768">
        <w:rPr>
          <w:rFonts w:ascii="Arial" w:hAnsi="Arial" w:cs="Arial"/>
          <w:sz w:val="26"/>
          <w:szCs w:val="26"/>
          <w:lang w:val="vi-VN"/>
        </w:rPr>
        <w:t>01</w:t>
      </w:r>
      <w:r w:rsidR="00656CF3" w:rsidRPr="00D07557">
        <w:rPr>
          <w:rFonts w:ascii="Arial" w:hAnsi="Arial" w:cs="Arial"/>
          <w:sz w:val="26"/>
          <w:szCs w:val="26"/>
          <w:lang w:val="vi-VN"/>
        </w:rPr>
        <w:t xml:space="preserve"> tháng 1</w:t>
      </w:r>
      <w:r w:rsidRPr="00EE6768">
        <w:rPr>
          <w:rFonts w:ascii="Arial" w:hAnsi="Arial" w:cs="Arial"/>
          <w:sz w:val="26"/>
          <w:szCs w:val="26"/>
          <w:lang w:val="vi-VN"/>
        </w:rPr>
        <w:t>2</w:t>
      </w:r>
      <w:r w:rsidR="00656CF3" w:rsidRPr="00D07557">
        <w:rPr>
          <w:rFonts w:ascii="Arial" w:hAnsi="Arial" w:cs="Arial"/>
          <w:sz w:val="26"/>
          <w:szCs w:val="26"/>
          <w:lang w:val="vi-VN"/>
        </w:rPr>
        <w:t xml:space="preserve"> năm 2024      </w:t>
      </w:r>
    </w:p>
    <w:p w14:paraId="11DD905F" w14:textId="77777777" w:rsidR="00EE6768" w:rsidRPr="006F639F" w:rsidRDefault="00EE6768" w:rsidP="00EE6768">
      <w:pPr>
        <w:tabs>
          <w:tab w:val="center" w:pos="6521"/>
        </w:tabs>
        <w:autoSpaceDE w:val="0"/>
        <w:autoSpaceDN w:val="0"/>
        <w:adjustRightInd w:val="0"/>
        <w:spacing w:line="360" w:lineRule="auto"/>
        <w:ind w:left="3600"/>
        <w:rPr>
          <w:rFonts w:ascii="Arial" w:hAnsi="Arial" w:cs="Arial"/>
          <w:sz w:val="26"/>
          <w:szCs w:val="26"/>
          <w:lang w:val="vi-VN"/>
        </w:rPr>
      </w:pPr>
      <w:r w:rsidRPr="006F639F">
        <w:rPr>
          <w:rFonts w:ascii="Arial" w:hAnsi="Arial" w:cs="Arial"/>
          <w:sz w:val="26"/>
          <w:szCs w:val="26"/>
          <w:lang w:val="vi-VN"/>
        </w:rPr>
        <w:t xml:space="preserve">          </w:t>
      </w:r>
      <w:r w:rsidR="00656CF3" w:rsidRPr="00D07557">
        <w:rPr>
          <w:rFonts w:ascii="Arial" w:hAnsi="Arial" w:cs="Arial"/>
          <w:sz w:val="26"/>
          <w:szCs w:val="26"/>
          <w:lang w:val="vi-VN"/>
        </w:rPr>
        <w:t>Tác giả</w:t>
      </w:r>
    </w:p>
    <w:p w14:paraId="5C0739DD" w14:textId="05E7F78F" w:rsidR="00656CF3" w:rsidRPr="00D07557" w:rsidRDefault="00EE6768" w:rsidP="00EE6768">
      <w:pPr>
        <w:tabs>
          <w:tab w:val="center" w:pos="6521"/>
        </w:tabs>
        <w:autoSpaceDE w:val="0"/>
        <w:autoSpaceDN w:val="0"/>
        <w:adjustRightInd w:val="0"/>
        <w:spacing w:line="360" w:lineRule="auto"/>
        <w:ind w:left="3600"/>
        <w:rPr>
          <w:rFonts w:ascii="Arial" w:hAnsi="Arial" w:cs="Arial"/>
          <w:sz w:val="26"/>
          <w:szCs w:val="26"/>
          <w:lang w:val="vi-VN"/>
        </w:rPr>
      </w:pPr>
      <w:r w:rsidRPr="006F639F">
        <w:rPr>
          <w:rFonts w:ascii="Arial" w:hAnsi="Arial" w:cs="Arial"/>
          <w:sz w:val="26"/>
          <w:szCs w:val="26"/>
          <w:lang w:val="vi-VN"/>
        </w:rPr>
        <w:t xml:space="preserve">   </w:t>
      </w:r>
      <w:r w:rsidR="00656CF3" w:rsidRPr="00D07557">
        <w:rPr>
          <w:rFonts w:ascii="Arial" w:hAnsi="Arial" w:cs="Arial"/>
          <w:sz w:val="26"/>
          <w:szCs w:val="26"/>
          <w:lang w:val="vi-VN"/>
        </w:rPr>
        <w:t>(ký tên và ghi rõ họ tên)</w:t>
      </w:r>
    </w:p>
    <w:p w14:paraId="1C43A87B" w14:textId="77777777" w:rsidR="00656CF3" w:rsidRPr="00D07557" w:rsidRDefault="00656CF3" w:rsidP="00656CF3">
      <w:pPr>
        <w:tabs>
          <w:tab w:val="center" w:pos="6379"/>
        </w:tabs>
        <w:spacing w:after="200" w:line="276" w:lineRule="auto"/>
        <w:rPr>
          <w:rFonts w:ascii="Arial" w:hAnsi="Arial" w:cs="Arial"/>
          <w:sz w:val="26"/>
          <w:szCs w:val="26"/>
          <w:lang w:val="vi-VN"/>
        </w:rPr>
      </w:pPr>
    </w:p>
    <w:p w14:paraId="33058535" w14:textId="77777777" w:rsidR="00656CF3" w:rsidRPr="00D07557" w:rsidRDefault="00656CF3" w:rsidP="00656CF3">
      <w:pPr>
        <w:tabs>
          <w:tab w:val="center" w:pos="6379"/>
        </w:tabs>
        <w:spacing w:after="200" w:line="276" w:lineRule="auto"/>
        <w:rPr>
          <w:rFonts w:ascii="Arial" w:hAnsi="Arial" w:cs="Arial"/>
          <w:sz w:val="26"/>
          <w:szCs w:val="26"/>
          <w:lang w:val="vi-VN"/>
        </w:rPr>
      </w:pPr>
    </w:p>
    <w:p w14:paraId="63D0E733" w14:textId="77777777" w:rsidR="00656CF3" w:rsidRPr="00D07557" w:rsidRDefault="00656CF3" w:rsidP="00656CF3">
      <w:pPr>
        <w:tabs>
          <w:tab w:val="center" w:pos="6379"/>
        </w:tabs>
        <w:spacing w:after="200" w:line="276" w:lineRule="auto"/>
        <w:rPr>
          <w:rFonts w:ascii="Arial" w:hAnsi="Arial" w:cs="Arial"/>
          <w:sz w:val="26"/>
          <w:szCs w:val="26"/>
          <w:lang w:val="vi-VN"/>
        </w:rPr>
      </w:pPr>
    </w:p>
    <w:p w14:paraId="1E5A7721" w14:textId="77777777" w:rsidR="00AC48FB" w:rsidRPr="00D07557" w:rsidRDefault="00656CF3" w:rsidP="00656CF3">
      <w:pPr>
        <w:tabs>
          <w:tab w:val="center" w:pos="6379"/>
        </w:tabs>
        <w:spacing w:after="200" w:line="276" w:lineRule="auto"/>
        <w:rPr>
          <w:rFonts w:ascii="Arial" w:hAnsi="Arial" w:cs="Arial"/>
          <w:sz w:val="26"/>
          <w:szCs w:val="26"/>
          <w:lang w:val="vi-VN"/>
        </w:rPr>
      </w:pPr>
      <w:r w:rsidRPr="00D07557">
        <w:rPr>
          <w:rFonts w:ascii="Arial" w:hAnsi="Arial" w:cs="Arial"/>
          <w:sz w:val="26"/>
          <w:szCs w:val="26"/>
          <w:lang w:val="vi-VN"/>
        </w:rPr>
        <w:tab/>
      </w:r>
    </w:p>
    <w:p w14:paraId="72EED619" w14:textId="77777777" w:rsidR="00AF51F9" w:rsidRPr="00D07557" w:rsidRDefault="00AF51F9" w:rsidP="00656CF3">
      <w:pPr>
        <w:tabs>
          <w:tab w:val="center" w:pos="6379"/>
        </w:tabs>
        <w:spacing w:after="200" w:line="276" w:lineRule="auto"/>
        <w:rPr>
          <w:rFonts w:ascii="Arial" w:hAnsi="Arial" w:cs="Arial"/>
          <w:sz w:val="26"/>
          <w:szCs w:val="26"/>
          <w:lang w:val="vi-VN"/>
        </w:rPr>
      </w:pPr>
    </w:p>
    <w:p w14:paraId="2725359D" w14:textId="77777777" w:rsidR="00AF51F9" w:rsidRPr="00D07557" w:rsidRDefault="00AF51F9" w:rsidP="00656CF3">
      <w:pPr>
        <w:tabs>
          <w:tab w:val="center" w:pos="6379"/>
        </w:tabs>
        <w:spacing w:after="200" w:line="276" w:lineRule="auto"/>
        <w:rPr>
          <w:rFonts w:ascii="Arial" w:hAnsi="Arial" w:cs="Arial"/>
          <w:sz w:val="26"/>
          <w:szCs w:val="26"/>
          <w:lang w:val="vi-VN"/>
        </w:rPr>
      </w:pPr>
    </w:p>
    <w:p w14:paraId="1BA10FB3" w14:textId="77777777" w:rsidR="00AF51F9" w:rsidRPr="00D07557" w:rsidRDefault="00AF51F9" w:rsidP="00656CF3">
      <w:pPr>
        <w:tabs>
          <w:tab w:val="center" w:pos="6379"/>
        </w:tabs>
        <w:spacing w:after="200" w:line="276" w:lineRule="auto"/>
        <w:rPr>
          <w:rFonts w:ascii="Arial" w:hAnsi="Arial" w:cs="Arial"/>
          <w:sz w:val="26"/>
          <w:szCs w:val="26"/>
          <w:lang w:val="vi-VN"/>
        </w:rPr>
      </w:pPr>
    </w:p>
    <w:p w14:paraId="20D37C71" w14:textId="77777777" w:rsidR="00AF51F9" w:rsidRPr="00D07557" w:rsidRDefault="00AF51F9" w:rsidP="00656CF3">
      <w:pPr>
        <w:tabs>
          <w:tab w:val="center" w:pos="6379"/>
        </w:tabs>
        <w:spacing w:after="200" w:line="276" w:lineRule="auto"/>
        <w:rPr>
          <w:rFonts w:ascii="Arial" w:hAnsi="Arial" w:cs="Arial"/>
          <w:sz w:val="26"/>
          <w:szCs w:val="26"/>
          <w:lang w:val="vi-VN"/>
        </w:rPr>
      </w:pPr>
    </w:p>
    <w:p w14:paraId="4BCAB1B3" w14:textId="77777777" w:rsidR="00AF51F9" w:rsidRPr="00D07557" w:rsidRDefault="00AF51F9" w:rsidP="00656CF3">
      <w:pPr>
        <w:tabs>
          <w:tab w:val="center" w:pos="6379"/>
        </w:tabs>
        <w:spacing w:after="200" w:line="276" w:lineRule="auto"/>
        <w:rPr>
          <w:rFonts w:ascii="Arial" w:hAnsi="Arial" w:cs="Arial"/>
          <w:sz w:val="26"/>
          <w:szCs w:val="26"/>
          <w:lang w:val="vi-VN"/>
        </w:rPr>
      </w:pPr>
    </w:p>
    <w:sdt>
      <w:sdtPr>
        <w:rPr>
          <w:rFonts w:ascii="Arial" w:eastAsia="Times New Roman" w:hAnsi="Arial" w:cs="Arial"/>
          <w:color w:val="auto"/>
          <w:sz w:val="24"/>
          <w:szCs w:val="24"/>
        </w:rPr>
        <w:id w:val="1790694321"/>
        <w:docPartObj>
          <w:docPartGallery w:val="Table of Contents"/>
          <w:docPartUnique/>
        </w:docPartObj>
      </w:sdtPr>
      <w:sdtEndPr>
        <w:rPr>
          <w:b/>
          <w:bCs/>
          <w:noProof/>
        </w:rPr>
      </w:sdtEndPr>
      <w:sdtContent>
        <w:p w14:paraId="56155B72" w14:textId="670248D3" w:rsidR="00E66579" w:rsidRPr="00D07557" w:rsidRDefault="00E66579" w:rsidP="00E66579">
          <w:pPr>
            <w:pStyle w:val="TOCHeading"/>
            <w:jc w:val="center"/>
            <w:rPr>
              <w:rFonts w:ascii="Arial" w:hAnsi="Arial" w:cs="Arial"/>
              <w:b/>
              <w:bCs/>
              <w:color w:val="auto"/>
              <w:sz w:val="48"/>
              <w:szCs w:val="48"/>
            </w:rPr>
          </w:pPr>
          <w:proofErr w:type="spellStart"/>
          <w:r w:rsidRPr="00D07557">
            <w:rPr>
              <w:rFonts w:ascii="Arial" w:hAnsi="Arial" w:cs="Arial"/>
              <w:b/>
              <w:bCs/>
              <w:color w:val="auto"/>
              <w:sz w:val="48"/>
              <w:szCs w:val="48"/>
            </w:rPr>
            <w:t>Mục</w:t>
          </w:r>
          <w:proofErr w:type="spellEnd"/>
          <w:r w:rsidRPr="00D07557">
            <w:rPr>
              <w:rFonts w:ascii="Arial" w:hAnsi="Arial" w:cs="Arial"/>
              <w:b/>
              <w:bCs/>
              <w:color w:val="auto"/>
              <w:sz w:val="48"/>
              <w:szCs w:val="48"/>
            </w:rPr>
            <w:t xml:space="preserve"> </w:t>
          </w:r>
          <w:proofErr w:type="spellStart"/>
          <w:r w:rsidRPr="00D07557">
            <w:rPr>
              <w:rFonts w:ascii="Arial" w:hAnsi="Arial" w:cs="Arial"/>
              <w:b/>
              <w:bCs/>
              <w:color w:val="auto"/>
              <w:sz w:val="48"/>
              <w:szCs w:val="48"/>
            </w:rPr>
            <w:t>Lục</w:t>
          </w:r>
          <w:proofErr w:type="spellEnd"/>
        </w:p>
        <w:p w14:paraId="09F4BC56" w14:textId="1BA51A21" w:rsidR="00E66579" w:rsidRPr="00D07557" w:rsidRDefault="00E66579">
          <w:pPr>
            <w:pStyle w:val="TOC1"/>
            <w:tabs>
              <w:tab w:val="right" w:leader="dot" w:pos="8296"/>
            </w:tabs>
            <w:rPr>
              <w:rFonts w:ascii="Arial" w:eastAsiaTheme="minorEastAsia" w:hAnsi="Arial" w:cs="Arial"/>
              <w:noProof/>
              <w:kern w:val="2"/>
              <w14:ligatures w14:val="standardContextual"/>
            </w:rPr>
          </w:pPr>
          <w:r w:rsidRPr="00D07557">
            <w:rPr>
              <w:rFonts w:ascii="Arial" w:hAnsi="Arial" w:cs="Arial"/>
            </w:rPr>
            <w:fldChar w:fldCharType="begin"/>
          </w:r>
          <w:r w:rsidRPr="00D07557">
            <w:rPr>
              <w:rFonts w:ascii="Arial" w:hAnsi="Arial" w:cs="Arial"/>
            </w:rPr>
            <w:instrText xml:space="preserve"> TOC \o "1-3" \h \z \u </w:instrText>
          </w:r>
          <w:r w:rsidRPr="00D07557">
            <w:rPr>
              <w:rFonts w:ascii="Arial" w:hAnsi="Arial" w:cs="Arial"/>
            </w:rPr>
            <w:fldChar w:fldCharType="separate"/>
          </w:r>
          <w:hyperlink w:anchor="_Toc184091540" w:history="1">
            <w:r w:rsidRPr="00D07557">
              <w:rPr>
                <w:rStyle w:val="Hyperlink"/>
                <w:rFonts w:ascii="Arial" w:hAnsi="Arial" w:cs="Arial"/>
                <w:noProof/>
                <w:lang w:val="vi-VN"/>
              </w:rPr>
              <w:t>CHƯƠNG 1 – TỔNG QUAN</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_Toc184091540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3</w:t>
            </w:r>
            <w:r w:rsidRPr="00D07557">
              <w:rPr>
                <w:rFonts w:ascii="Arial" w:hAnsi="Arial" w:cs="Arial"/>
                <w:noProof/>
                <w:webHidden/>
              </w:rPr>
              <w:fldChar w:fldCharType="end"/>
            </w:r>
          </w:hyperlink>
        </w:p>
        <w:p w14:paraId="0CE9E4D2" w14:textId="1D507CEF"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41" w:history="1">
            <w:r w:rsidRPr="00D07557">
              <w:rPr>
                <w:rStyle w:val="Hyperlink"/>
                <w:rFonts w:ascii="Arial" w:hAnsi="Arial" w:cs="Arial"/>
                <w:noProof/>
                <w:lang w:val="vi-VN"/>
              </w:rPr>
              <w:t>1.1 Giới thiệu đề tài</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_Toc184091541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3</w:t>
            </w:r>
            <w:r w:rsidRPr="00D07557">
              <w:rPr>
                <w:rFonts w:ascii="Arial" w:hAnsi="Arial" w:cs="Arial"/>
                <w:noProof/>
                <w:webHidden/>
              </w:rPr>
              <w:fldChar w:fldCharType="end"/>
            </w:r>
          </w:hyperlink>
        </w:p>
        <w:p w14:paraId="03FBFAE6" w14:textId="481D8858"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42" w:history="1">
            <w:r w:rsidRPr="00D07557">
              <w:rPr>
                <w:rStyle w:val="Hyperlink"/>
                <w:rFonts w:ascii="Arial" w:hAnsi="Arial" w:cs="Arial"/>
                <w:noProof/>
                <w:lang w:val="vi-VN"/>
              </w:rPr>
              <w:t>1.2 Đặc tả hệ thống</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_Toc184091542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3</w:t>
            </w:r>
            <w:r w:rsidRPr="00D07557">
              <w:rPr>
                <w:rFonts w:ascii="Arial" w:hAnsi="Arial" w:cs="Arial"/>
                <w:noProof/>
                <w:webHidden/>
              </w:rPr>
              <w:fldChar w:fldCharType="end"/>
            </w:r>
          </w:hyperlink>
        </w:p>
        <w:p w14:paraId="74D4FC47" w14:textId="6AC5745C"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43" w:history="1">
            <w:r w:rsidRPr="00D07557">
              <w:rPr>
                <w:rStyle w:val="Hyperlink"/>
                <w:rFonts w:ascii="Arial" w:hAnsi="Arial" w:cs="Arial"/>
                <w:noProof/>
              </w:rPr>
              <w:t>1. Phạm vi hệ thống</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_Toc184091543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4</w:t>
            </w:r>
            <w:r w:rsidRPr="00D07557">
              <w:rPr>
                <w:rFonts w:ascii="Arial" w:hAnsi="Arial" w:cs="Arial"/>
                <w:noProof/>
                <w:webHidden/>
              </w:rPr>
              <w:fldChar w:fldCharType="end"/>
            </w:r>
          </w:hyperlink>
        </w:p>
        <w:p w14:paraId="29DF2EDF" w14:textId="423C0F16"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44" w:history="1">
            <w:r w:rsidRPr="00D07557">
              <w:rPr>
                <w:rStyle w:val="Hyperlink"/>
                <w:rFonts w:ascii="Arial" w:hAnsi="Arial" w:cs="Arial"/>
                <w:noProof/>
                <w:lang w:val="vi-VN" w:eastAsia="zh-CN"/>
              </w:rPr>
              <w:t>2. Chức năng hệ thống</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_Toc184091544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4</w:t>
            </w:r>
            <w:r w:rsidRPr="00D07557">
              <w:rPr>
                <w:rFonts w:ascii="Arial" w:hAnsi="Arial" w:cs="Arial"/>
                <w:noProof/>
                <w:webHidden/>
              </w:rPr>
              <w:fldChar w:fldCharType="end"/>
            </w:r>
          </w:hyperlink>
        </w:p>
        <w:p w14:paraId="7215FD3F" w14:textId="548E66AE"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45" w:history="1">
            <w:r w:rsidRPr="00D07557">
              <w:rPr>
                <w:rStyle w:val="Hyperlink"/>
                <w:rFonts w:ascii="Arial" w:hAnsi="Arial" w:cs="Arial"/>
                <w:noProof/>
                <w:lang w:val="vi-VN" w:eastAsia="zh-CN"/>
              </w:rPr>
              <w:t>3. Giao diện người dùng</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_Toc184091545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4</w:t>
            </w:r>
            <w:r w:rsidRPr="00D07557">
              <w:rPr>
                <w:rFonts w:ascii="Arial" w:hAnsi="Arial" w:cs="Arial"/>
                <w:noProof/>
                <w:webHidden/>
              </w:rPr>
              <w:fldChar w:fldCharType="end"/>
            </w:r>
          </w:hyperlink>
        </w:p>
        <w:p w14:paraId="50A14ABA" w14:textId="76A55DEB"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46" w:history="1">
            <w:r w:rsidRPr="00D07557">
              <w:rPr>
                <w:rStyle w:val="Hyperlink"/>
                <w:rFonts w:ascii="Arial" w:hAnsi="Arial" w:cs="Arial"/>
                <w:noProof/>
                <w:lang w:val="vi-VN" w:eastAsia="zh-CN"/>
              </w:rPr>
              <w:t>4. Luồng hoạt động của hệ thống</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_Toc184091546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5</w:t>
            </w:r>
            <w:r w:rsidRPr="00D07557">
              <w:rPr>
                <w:rFonts w:ascii="Arial" w:hAnsi="Arial" w:cs="Arial"/>
                <w:noProof/>
                <w:webHidden/>
              </w:rPr>
              <w:fldChar w:fldCharType="end"/>
            </w:r>
          </w:hyperlink>
        </w:p>
        <w:p w14:paraId="56BCB0B0" w14:textId="7D9F27A3"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47" w:history="1">
            <w:r w:rsidRPr="00D07557">
              <w:rPr>
                <w:rStyle w:val="Hyperlink"/>
                <w:rFonts w:ascii="Arial" w:hAnsi="Arial" w:cs="Arial"/>
                <w:noProof/>
                <w:lang w:val="vi-VN" w:eastAsia="zh-CN"/>
              </w:rPr>
              <w:t>5. Yêu cầu kỹ thuật</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_Toc184091547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5</w:t>
            </w:r>
            <w:r w:rsidRPr="00D07557">
              <w:rPr>
                <w:rFonts w:ascii="Arial" w:hAnsi="Arial" w:cs="Arial"/>
                <w:noProof/>
                <w:webHidden/>
              </w:rPr>
              <w:fldChar w:fldCharType="end"/>
            </w:r>
          </w:hyperlink>
        </w:p>
        <w:p w14:paraId="1FD33817" w14:textId="6BF4A5C7" w:rsidR="00E66579" w:rsidRPr="00D07557" w:rsidRDefault="00E66579">
          <w:pPr>
            <w:pStyle w:val="TOC3"/>
            <w:tabs>
              <w:tab w:val="left" w:pos="1680"/>
              <w:tab w:val="right" w:leader="dot" w:pos="8296"/>
            </w:tabs>
            <w:ind w:left="960"/>
            <w:rPr>
              <w:rFonts w:ascii="Arial" w:eastAsiaTheme="minorEastAsia" w:hAnsi="Arial" w:cs="Arial"/>
              <w:noProof/>
              <w:kern w:val="2"/>
              <w14:ligatures w14:val="standardContextual"/>
            </w:rPr>
          </w:pPr>
          <w:hyperlink w:anchor="_Toc184091548" w:history="1">
            <w:r w:rsidRPr="00D07557">
              <w:rPr>
                <w:rStyle w:val="Hyperlink"/>
                <w:rFonts w:ascii="Arial" w:hAnsi="Arial" w:cs="Arial"/>
                <w:noProof/>
                <w:lang w:eastAsia="zh-CN"/>
              </w:rPr>
              <w:t>6.</w:t>
            </w:r>
            <w:r w:rsidRPr="00D07557">
              <w:rPr>
                <w:rFonts w:ascii="Arial" w:eastAsiaTheme="minorEastAsia" w:hAnsi="Arial" w:cs="Arial"/>
                <w:noProof/>
                <w:kern w:val="2"/>
                <w14:ligatures w14:val="standardContextual"/>
              </w:rPr>
              <w:tab/>
            </w:r>
            <w:r w:rsidRPr="00D07557">
              <w:rPr>
                <w:rStyle w:val="Hyperlink"/>
                <w:rFonts w:ascii="Arial" w:hAnsi="Arial" w:cs="Arial"/>
                <w:noProof/>
                <w:lang w:val="vi-VN" w:eastAsia="zh-CN"/>
              </w:rPr>
              <w:t>Yêu cầu phi chức năng</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_Toc184091548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6</w:t>
            </w:r>
            <w:r w:rsidRPr="00D07557">
              <w:rPr>
                <w:rFonts w:ascii="Arial" w:hAnsi="Arial" w:cs="Arial"/>
                <w:noProof/>
                <w:webHidden/>
              </w:rPr>
              <w:fldChar w:fldCharType="end"/>
            </w:r>
          </w:hyperlink>
        </w:p>
        <w:p w14:paraId="051B9044" w14:textId="13E32793" w:rsidR="00E66579" w:rsidRPr="00D07557" w:rsidRDefault="00E66579">
          <w:pPr>
            <w:pStyle w:val="TOC3"/>
            <w:tabs>
              <w:tab w:val="left" w:pos="1680"/>
              <w:tab w:val="right" w:leader="dot" w:pos="8296"/>
            </w:tabs>
            <w:ind w:left="960"/>
            <w:rPr>
              <w:rFonts w:ascii="Arial" w:eastAsiaTheme="minorEastAsia" w:hAnsi="Arial" w:cs="Arial"/>
              <w:noProof/>
              <w:kern w:val="2"/>
              <w14:ligatures w14:val="standardContextual"/>
            </w:rPr>
          </w:pPr>
          <w:hyperlink w:anchor="_Toc184091549" w:history="1">
            <w:r w:rsidRPr="00D07557">
              <w:rPr>
                <w:rStyle w:val="Hyperlink"/>
                <w:rFonts w:ascii="Arial" w:hAnsi="Arial" w:cs="Arial"/>
                <w:noProof/>
                <w:lang w:eastAsia="zh-CN"/>
              </w:rPr>
              <w:t>7.</w:t>
            </w:r>
            <w:r w:rsidRPr="00D07557">
              <w:rPr>
                <w:rFonts w:ascii="Arial" w:eastAsiaTheme="minorEastAsia" w:hAnsi="Arial" w:cs="Arial"/>
                <w:noProof/>
                <w:kern w:val="2"/>
                <w14:ligatures w14:val="standardContextual"/>
              </w:rPr>
              <w:tab/>
            </w:r>
            <w:r w:rsidRPr="00D07557">
              <w:rPr>
                <w:rStyle w:val="Hyperlink"/>
                <w:rFonts w:ascii="Arial" w:hAnsi="Arial" w:cs="Arial"/>
                <w:noProof/>
                <w:lang w:eastAsia="zh-CN"/>
              </w:rPr>
              <w:t>Kết quả đầu ra</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_Toc184091549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6</w:t>
            </w:r>
            <w:r w:rsidRPr="00D07557">
              <w:rPr>
                <w:rFonts w:ascii="Arial" w:hAnsi="Arial" w:cs="Arial"/>
                <w:noProof/>
                <w:webHidden/>
              </w:rPr>
              <w:fldChar w:fldCharType="end"/>
            </w:r>
          </w:hyperlink>
        </w:p>
        <w:p w14:paraId="0D7A463D" w14:textId="024AC821" w:rsidR="00E66579" w:rsidRPr="00D07557" w:rsidRDefault="00E66579">
          <w:pPr>
            <w:pStyle w:val="TOC1"/>
            <w:tabs>
              <w:tab w:val="right" w:leader="dot" w:pos="8296"/>
            </w:tabs>
            <w:rPr>
              <w:rFonts w:ascii="Arial" w:eastAsiaTheme="minorEastAsia" w:hAnsi="Arial" w:cs="Arial"/>
              <w:noProof/>
              <w:kern w:val="2"/>
              <w14:ligatures w14:val="standardContextual"/>
            </w:rPr>
          </w:pPr>
          <w:hyperlink w:anchor="_Toc184091550" w:history="1">
            <w:r w:rsidRPr="00D07557">
              <w:rPr>
                <w:rStyle w:val="Hyperlink"/>
                <w:rFonts w:ascii="Arial" w:hAnsi="Arial" w:cs="Arial"/>
                <w:noProof/>
                <w:lang w:val="vi-VN"/>
              </w:rPr>
              <w:t>CHƯƠNG 2 - PHÂN TÍCH HỆ THỐNG</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_Toc184091550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6</w:t>
            </w:r>
            <w:r w:rsidRPr="00D07557">
              <w:rPr>
                <w:rFonts w:ascii="Arial" w:hAnsi="Arial" w:cs="Arial"/>
                <w:noProof/>
                <w:webHidden/>
              </w:rPr>
              <w:fldChar w:fldCharType="end"/>
            </w:r>
          </w:hyperlink>
        </w:p>
        <w:p w14:paraId="26E55B38" w14:textId="06C61F3B"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51" w:history="1">
            <w:r w:rsidRPr="00D07557">
              <w:rPr>
                <w:rStyle w:val="Hyperlink"/>
                <w:rFonts w:ascii="Arial" w:hAnsi="Arial" w:cs="Arial"/>
                <w:noProof/>
                <w:lang w:val="vi-VN"/>
              </w:rPr>
              <w:t>2.1 Cơ sở dữ liệu</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_Toc184091551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6</w:t>
            </w:r>
            <w:r w:rsidRPr="00D07557">
              <w:rPr>
                <w:rFonts w:ascii="Arial" w:hAnsi="Arial" w:cs="Arial"/>
                <w:noProof/>
                <w:webHidden/>
              </w:rPr>
              <w:fldChar w:fldCharType="end"/>
            </w:r>
          </w:hyperlink>
        </w:p>
        <w:p w14:paraId="47E92AA4" w14:textId="015DB803"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52" w:history="1">
            <w:r w:rsidRPr="00D07557">
              <w:rPr>
                <w:rStyle w:val="Hyperlink"/>
                <w:rFonts w:ascii="Arial" w:hAnsi="Arial" w:cs="Arial"/>
                <w:noProof/>
              </w:rPr>
              <w:t>2.2 Huấn Luận mô hình học Máy</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_Toc184091552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9</w:t>
            </w:r>
            <w:r w:rsidRPr="00D07557">
              <w:rPr>
                <w:rFonts w:ascii="Arial" w:hAnsi="Arial" w:cs="Arial"/>
                <w:noProof/>
                <w:webHidden/>
              </w:rPr>
              <w:fldChar w:fldCharType="end"/>
            </w:r>
          </w:hyperlink>
        </w:p>
        <w:p w14:paraId="5715B15D" w14:textId="3460B28E"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53" w:history="1">
            <w:r w:rsidRPr="00D07557">
              <w:rPr>
                <w:rStyle w:val="Hyperlink"/>
                <w:rFonts w:ascii="Arial" w:hAnsi="Arial" w:cs="Arial"/>
                <w:noProof/>
              </w:rPr>
              <w:t>2.3 Dự Báo Kết Quả</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_Toc184091553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10</w:t>
            </w:r>
            <w:r w:rsidRPr="00D07557">
              <w:rPr>
                <w:rFonts w:ascii="Arial" w:hAnsi="Arial" w:cs="Arial"/>
                <w:noProof/>
                <w:webHidden/>
              </w:rPr>
              <w:fldChar w:fldCharType="end"/>
            </w:r>
          </w:hyperlink>
        </w:p>
        <w:p w14:paraId="76422A2D" w14:textId="6012D5E9"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54" w:history="1">
            <w:r w:rsidRPr="00D07557">
              <w:rPr>
                <w:rStyle w:val="Hyperlink"/>
                <w:rFonts w:ascii="Arial" w:hAnsi="Arial" w:cs="Arial"/>
                <w:noProof/>
              </w:rPr>
              <w:t>1. Inflation (Lạm phát)</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_Toc184091554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10</w:t>
            </w:r>
            <w:r w:rsidRPr="00D07557">
              <w:rPr>
                <w:rFonts w:ascii="Arial" w:hAnsi="Arial" w:cs="Arial"/>
                <w:noProof/>
                <w:webHidden/>
              </w:rPr>
              <w:fldChar w:fldCharType="end"/>
            </w:r>
          </w:hyperlink>
        </w:p>
        <w:p w14:paraId="6359080A" w14:textId="08545E6C"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55" w:history="1">
            <w:r w:rsidRPr="00D07557">
              <w:rPr>
                <w:rStyle w:val="Hyperlink"/>
                <w:rFonts w:ascii="Arial" w:hAnsi="Arial" w:cs="Arial"/>
                <w:noProof/>
              </w:rPr>
              <w:t>2. GDP Growth (Tăng trưởng GDP)</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_Toc184091555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10</w:t>
            </w:r>
            <w:r w:rsidRPr="00D07557">
              <w:rPr>
                <w:rFonts w:ascii="Arial" w:hAnsi="Arial" w:cs="Arial"/>
                <w:noProof/>
                <w:webHidden/>
              </w:rPr>
              <w:fldChar w:fldCharType="end"/>
            </w:r>
          </w:hyperlink>
        </w:p>
        <w:p w14:paraId="69966609" w14:textId="62DD8096"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56" w:history="1">
            <w:r w:rsidRPr="00D07557">
              <w:rPr>
                <w:rStyle w:val="Hyperlink"/>
                <w:rFonts w:ascii="Arial" w:hAnsi="Arial" w:cs="Arial"/>
                <w:noProof/>
              </w:rPr>
              <w:t>3. Marketing Effect (Hiệu quả từ chi phí marketing)</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_Toc184091556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11</w:t>
            </w:r>
            <w:r w:rsidRPr="00D07557">
              <w:rPr>
                <w:rFonts w:ascii="Arial" w:hAnsi="Arial" w:cs="Arial"/>
                <w:noProof/>
                <w:webHidden/>
              </w:rPr>
              <w:fldChar w:fldCharType="end"/>
            </w:r>
          </w:hyperlink>
        </w:p>
        <w:p w14:paraId="49D55184" w14:textId="6F76A1A3"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57" w:history="1">
            <w:r w:rsidRPr="00D07557">
              <w:rPr>
                <w:rStyle w:val="Hyperlink"/>
                <w:rFonts w:ascii="Arial" w:hAnsi="Arial" w:cs="Arial"/>
                <w:noProof/>
              </w:rPr>
              <w:t>4. Innovation Effect (Hiệu quả từ đổi mới)</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_Toc184091557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11</w:t>
            </w:r>
            <w:r w:rsidRPr="00D07557">
              <w:rPr>
                <w:rFonts w:ascii="Arial" w:hAnsi="Arial" w:cs="Arial"/>
                <w:noProof/>
                <w:webHidden/>
              </w:rPr>
              <w:fldChar w:fldCharType="end"/>
            </w:r>
          </w:hyperlink>
        </w:p>
        <w:p w14:paraId="17A52486" w14:textId="674515C5"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58" w:history="1">
            <w:r w:rsidRPr="00D07557">
              <w:rPr>
                <w:rStyle w:val="Hyperlink"/>
                <w:rFonts w:ascii="Arial" w:hAnsi="Arial" w:cs="Arial"/>
                <w:noProof/>
              </w:rPr>
              <w:t>5. Exchange Rate (Tỷ giá hối đoái)</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_Toc184091558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11</w:t>
            </w:r>
            <w:r w:rsidRPr="00D07557">
              <w:rPr>
                <w:rFonts w:ascii="Arial" w:hAnsi="Arial" w:cs="Arial"/>
                <w:noProof/>
                <w:webHidden/>
              </w:rPr>
              <w:fldChar w:fldCharType="end"/>
            </w:r>
          </w:hyperlink>
        </w:p>
        <w:p w14:paraId="3576EDEA" w14:textId="73E9BDAC"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59" w:history="1">
            <w:r w:rsidRPr="00D07557">
              <w:rPr>
                <w:rStyle w:val="Hyperlink"/>
                <w:rFonts w:ascii="Arial" w:hAnsi="Arial" w:cs="Arial"/>
                <w:noProof/>
              </w:rPr>
              <w:t>6. Interest Rate (Lãi suất)</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_Toc184091559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11</w:t>
            </w:r>
            <w:r w:rsidRPr="00D07557">
              <w:rPr>
                <w:rFonts w:ascii="Arial" w:hAnsi="Arial" w:cs="Arial"/>
                <w:noProof/>
                <w:webHidden/>
              </w:rPr>
              <w:fldChar w:fldCharType="end"/>
            </w:r>
          </w:hyperlink>
        </w:p>
        <w:p w14:paraId="2E91FD8E" w14:textId="11DD9CA3"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60" w:history="1">
            <w:r w:rsidRPr="00D07557">
              <w:rPr>
                <w:rStyle w:val="Hyperlink"/>
                <w:rFonts w:ascii="Arial" w:hAnsi="Arial" w:cs="Arial"/>
                <w:noProof/>
              </w:rPr>
              <w:t>7. Consumer Trend (Xu hướng người tiêu dùng)</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_Toc184091560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12</w:t>
            </w:r>
            <w:r w:rsidRPr="00D07557">
              <w:rPr>
                <w:rFonts w:ascii="Arial" w:hAnsi="Arial" w:cs="Arial"/>
                <w:noProof/>
                <w:webHidden/>
              </w:rPr>
              <w:fldChar w:fldCharType="end"/>
            </w:r>
          </w:hyperlink>
        </w:p>
        <w:p w14:paraId="31B8F85E" w14:textId="1C3E8CB4" w:rsidR="00E66579" w:rsidRPr="00D07557" w:rsidRDefault="00E66579" w:rsidP="00E66579">
          <w:pPr>
            <w:pStyle w:val="TOC3"/>
            <w:tabs>
              <w:tab w:val="left" w:pos="1680"/>
              <w:tab w:val="left" w:pos="3261"/>
              <w:tab w:val="right" w:leader="dot" w:pos="8296"/>
            </w:tabs>
            <w:ind w:left="960"/>
            <w:rPr>
              <w:rFonts w:ascii="Arial" w:eastAsiaTheme="minorEastAsia" w:hAnsi="Arial" w:cs="Arial"/>
              <w:noProof/>
              <w:kern w:val="2"/>
              <w14:ligatures w14:val="standardContextual"/>
            </w:rPr>
          </w:pPr>
          <w:hyperlink w:anchor="_Toc184091561" w:history="1">
            <w:r w:rsidRPr="00D07557">
              <w:rPr>
                <w:rStyle w:val="Hyperlink"/>
                <w:rFonts w:ascii="Arial" w:hAnsi="Arial" w:cs="Arial"/>
                <w:noProof/>
              </w:rPr>
              <w:t>8.</w:t>
            </w:r>
            <w:r w:rsidRPr="00D07557">
              <w:rPr>
                <w:rFonts w:ascii="Arial" w:eastAsiaTheme="minorEastAsia" w:hAnsi="Arial" w:cs="Arial"/>
                <w:noProof/>
                <w:kern w:val="2"/>
                <w14:ligatures w14:val="standardContextual"/>
              </w:rPr>
              <w:tab/>
            </w:r>
            <w:r w:rsidRPr="00D07557">
              <w:rPr>
                <w:rStyle w:val="Hyperlink"/>
                <w:rFonts w:ascii="Arial" w:hAnsi="Arial" w:cs="Arial"/>
                <w:noProof/>
              </w:rPr>
              <w:t>Competition Index (Chỉ số cạnh tranh)</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_Toc184091561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12</w:t>
            </w:r>
            <w:r w:rsidRPr="00D07557">
              <w:rPr>
                <w:rFonts w:ascii="Arial" w:hAnsi="Arial" w:cs="Arial"/>
                <w:noProof/>
                <w:webHidden/>
              </w:rPr>
              <w:fldChar w:fldCharType="end"/>
            </w:r>
          </w:hyperlink>
        </w:p>
        <w:p w14:paraId="201D0870" w14:textId="6AE0475C"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62" w:history="1">
            <w:r w:rsidRPr="00D07557">
              <w:rPr>
                <w:rStyle w:val="Hyperlink"/>
                <w:rFonts w:ascii="Arial" w:hAnsi="Arial" w:cs="Arial"/>
                <w:noProof/>
              </w:rPr>
              <w:t>Giá trị giả định: CompetitionIndex = 5.</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_Toc184091562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12</w:t>
            </w:r>
            <w:r w:rsidRPr="00D07557">
              <w:rPr>
                <w:rFonts w:ascii="Arial" w:hAnsi="Arial" w:cs="Arial"/>
                <w:noProof/>
                <w:webHidden/>
              </w:rPr>
              <w:fldChar w:fldCharType="end"/>
            </w:r>
          </w:hyperlink>
        </w:p>
        <w:p w14:paraId="14D985CF" w14:textId="1D0AA02D"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63" w:history="1">
            <w:r w:rsidRPr="00D07557">
              <w:rPr>
                <w:rStyle w:val="Hyperlink"/>
                <w:rFonts w:ascii="Arial" w:hAnsi="Arial" w:cs="Arial"/>
                <w:noProof/>
              </w:rPr>
              <w:t>9. Tax Rate (Thuế suất)</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_Toc184091563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12</w:t>
            </w:r>
            <w:r w:rsidRPr="00D07557">
              <w:rPr>
                <w:rFonts w:ascii="Arial" w:hAnsi="Arial" w:cs="Arial"/>
                <w:noProof/>
                <w:webHidden/>
              </w:rPr>
              <w:fldChar w:fldCharType="end"/>
            </w:r>
          </w:hyperlink>
        </w:p>
        <w:p w14:paraId="77EF16DC" w14:textId="20EC3695"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64" w:history="1">
            <w:r w:rsidRPr="00D07557">
              <w:rPr>
                <w:rStyle w:val="Hyperlink"/>
                <w:rFonts w:ascii="Arial" w:hAnsi="Arial" w:cs="Arial"/>
                <w:noProof/>
              </w:rPr>
              <w:t>10. Marketing Expense (Chi phí marketing)</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_Toc184091564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12</w:t>
            </w:r>
            <w:r w:rsidRPr="00D07557">
              <w:rPr>
                <w:rFonts w:ascii="Arial" w:hAnsi="Arial" w:cs="Arial"/>
                <w:noProof/>
                <w:webHidden/>
              </w:rPr>
              <w:fldChar w:fldCharType="end"/>
            </w:r>
          </w:hyperlink>
        </w:p>
        <w:p w14:paraId="2A4CECC3" w14:textId="08B911B0"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65" w:history="1">
            <w:r w:rsidRPr="00D07557">
              <w:rPr>
                <w:rStyle w:val="Hyperlink"/>
                <w:rFonts w:ascii="Arial" w:hAnsi="Arial" w:cs="Arial"/>
                <w:noProof/>
              </w:rPr>
              <w:t>11. Innovation Index (Chỉ số đổi mới)</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_Toc184091565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12</w:t>
            </w:r>
            <w:r w:rsidRPr="00D07557">
              <w:rPr>
                <w:rFonts w:ascii="Arial" w:hAnsi="Arial" w:cs="Arial"/>
                <w:noProof/>
                <w:webHidden/>
              </w:rPr>
              <w:fldChar w:fldCharType="end"/>
            </w:r>
          </w:hyperlink>
        </w:p>
        <w:p w14:paraId="6423AB9C" w14:textId="3ED5909B" w:rsidR="00E66579" w:rsidRPr="00D07557" w:rsidRDefault="00E66579">
          <w:pPr>
            <w:pStyle w:val="TOC1"/>
            <w:tabs>
              <w:tab w:val="right" w:leader="dot" w:pos="8296"/>
            </w:tabs>
            <w:rPr>
              <w:rFonts w:ascii="Arial" w:eastAsiaTheme="minorEastAsia" w:hAnsi="Arial" w:cs="Arial"/>
              <w:noProof/>
              <w:kern w:val="2"/>
              <w14:ligatures w14:val="standardContextual"/>
            </w:rPr>
          </w:pPr>
          <w:hyperlink w:anchor="_Toc184091566" w:history="1">
            <w:r w:rsidRPr="00D07557">
              <w:rPr>
                <w:rStyle w:val="Hyperlink"/>
                <w:rFonts w:ascii="Arial" w:hAnsi="Arial" w:cs="Arial"/>
                <w:noProof/>
                <w:lang w:val="vi-VN"/>
              </w:rPr>
              <w:t>CHƯƠNG 3: SƠ ĐỒ TỔNG QUAN</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_Toc184091566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13</w:t>
            </w:r>
            <w:r w:rsidRPr="00D07557">
              <w:rPr>
                <w:rFonts w:ascii="Arial" w:hAnsi="Arial" w:cs="Arial"/>
                <w:noProof/>
                <w:webHidden/>
              </w:rPr>
              <w:fldChar w:fldCharType="end"/>
            </w:r>
          </w:hyperlink>
        </w:p>
        <w:p w14:paraId="477B7768" w14:textId="09E9AA10"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67" w:history="1">
            <w:r w:rsidRPr="00D07557">
              <w:rPr>
                <w:rStyle w:val="Hyperlink"/>
                <w:rFonts w:ascii="Arial" w:hAnsi="Arial" w:cs="Arial"/>
                <w:noProof/>
                <w:lang w:val="vi-VN"/>
              </w:rPr>
              <w:t>3.1 Use case và đặc tả use case</w:t>
            </w:r>
            <w:r w:rsidRPr="00D07557">
              <w:rPr>
                <w:rStyle w:val="Hyperlink"/>
                <w:rFonts w:ascii="Arial" w:hAnsi="Arial" w:cs="Arial"/>
                <w:noProof/>
              </w:rPr>
              <w:t>:</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_Toc184091567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13</w:t>
            </w:r>
            <w:r w:rsidRPr="00D07557">
              <w:rPr>
                <w:rFonts w:ascii="Arial" w:hAnsi="Arial" w:cs="Arial"/>
                <w:noProof/>
                <w:webHidden/>
              </w:rPr>
              <w:fldChar w:fldCharType="end"/>
            </w:r>
          </w:hyperlink>
        </w:p>
        <w:p w14:paraId="66A0B4A9" w14:textId="31C499A6"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68" w:history="1">
            <w:r w:rsidRPr="00D07557">
              <w:rPr>
                <w:rStyle w:val="Hyperlink"/>
                <w:rFonts w:ascii="Arial" w:hAnsi="Arial" w:cs="Arial"/>
                <w:noProof/>
                <w:lang w:val="vi-VN"/>
              </w:rPr>
              <w:t>3.2 ERD và đặc tả ERD:</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_Toc184091568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15</w:t>
            </w:r>
            <w:r w:rsidRPr="00D07557">
              <w:rPr>
                <w:rFonts w:ascii="Arial" w:hAnsi="Arial" w:cs="Arial"/>
                <w:noProof/>
                <w:webHidden/>
              </w:rPr>
              <w:fldChar w:fldCharType="end"/>
            </w:r>
          </w:hyperlink>
        </w:p>
        <w:p w14:paraId="3E3F961B" w14:textId="7859193B"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69" w:history="1">
            <w:r w:rsidRPr="00D07557">
              <w:rPr>
                <w:rStyle w:val="Hyperlink"/>
                <w:rFonts w:ascii="Arial" w:hAnsi="Arial" w:cs="Arial"/>
                <w:noProof/>
                <w:lang w:val="vi-VN"/>
              </w:rPr>
              <w:t>3.3 DFD và đặc tả DFD</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_Toc184091569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17</w:t>
            </w:r>
            <w:r w:rsidRPr="00D07557">
              <w:rPr>
                <w:rFonts w:ascii="Arial" w:hAnsi="Arial" w:cs="Arial"/>
                <w:noProof/>
                <w:webHidden/>
              </w:rPr>
              <w:fldChar w:fldCharType="end"/>
            </w:r>
          </w:hyperlink>
        </w:p>
        <w:p w14:paraId="286E5410" w14:textId="0A02191F" w:rsidR="00E66579" w:rsidRPr="00D07557" w:rsidRDefault="00E66579">
          <w:pPr>
            <w:pStyle w:val="TOC1"/>
            <w:tabs>
              <w:tab w:val="right" w:leader="dot" w:pos="8296"/>
            </w:tabs>
            <w:rPr>
              <w:rFonts w:ascii="Arial" w:eastAsiaTheme="minorEastAsia" w:hAnsi="Arial" w:cs="Arial"/>
              <w:noProof/>
              <w:kern w:val="2"/>
              <w14:ligatures w14:val="standardContextual"/>
            </w:rPr>
          </w:pPr>
          <w:hyperlink w:anchor="_Toc184091570" w:history="1">
            <w:r w:rsidRPr="00D07557">
              <w:rPr>
                <w:rStyle w:val="Hyperlink"/>
                <w:rFonts w:ascii="Arial" w:hAnsi="Arial" w:cs="Arial"/>
                <w:noProof/>
                <w:lang w:val="vi-VN"/>
              </w:rPr>
              <w:t>CHƯƠNG 4 - THIẾT KẾ</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_Toc184091570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20</w:t>
            </w:r>
            <w:r w:rsidRPr="00D07557">
              <w:rPr>
                <w:rFonts w:ascii="Arial" w:hAnsi="Arial" w:cs="Arial"/>
                <w:noProof/>
                <w:webHidden/>
              </w:rPr>
              <w:fldChar w:fldCharType="end"/>
            </w:r>
          </w:hyperlink>
        </w:p>
        <w:p w14:paraId="2B9BC3E1" w14:textId="5EC13146"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71" w:history="1">
            <w:r w:rsidRPr="00D07557">
              <w:rPr>
                <w:rStyle w:val="Hyperlink"/>
                <w:rFonts w:ascii="Arial" w:hAnsi="Arial" w:cs="Arial"/>
                <w:noProof/>
                <w:lang w:val="vi-VN"/>
              </w:rPr>
              <w:t>4.1 Nguyên tắc thiết kế giao diện</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_Toc184091571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20</w:t>
            </w:r>
            <w:r w:rsidRPr="00D07557">
              <w:rPr>
                <w:rFonts w:ascii="Arial" w:hAnsi="Arial" w:cs="Arial"/>
                <w:noProof/>
                <w:webHidden/>
              </w:rPr>
              <w:fldChar w:fldCharType="end"/>
            </w:r>
          </w:hyperlink>
        </w:p>
        <w:p w14:paraId="11B64EF4" w14:textId="55B1CD00"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72" w:history="1">
            <w:r w:rsidRPr="00D07557">
              <w:rPr>
                <w:rStyle w:val="Hyperlink"/>
                <w:rFonts w:ascii="Arial" w:hAnsi="Arial" w:cs="Arial"/>
                <w:noProof/>
                <w:lang w:val="vi-VN"/>
              </w:rPr>
              <w:t>4.2 Chi tiết giao diện</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_Toc184091572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20</w:t>
            </w:r>
            <w:r w:rsidRPr="00D07557">
              <w:rPr>
                <w:rFonts w:ascii="Arial" w:hAnsi="Arial" w:cs="Arial"/>
                <w:noProof/>
                <w:webHidden/>
              </w:rPr>
              <w:fldChar w:fldCharType="end"/>
            </w:r>
          </w:hyperlink>
        </w:p>
        <w:p w14:paraId="19FFB3AB" w14:textId="5365FA31"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73" w:history="1">
            <w:r w:rsidRPr="00D07557">
              <w:rPr>
                <w:rStyle w:val="Hyperlink"/>
                <w:rFonts w:ascii="Arial" w:hAnsi="Arial" w:cs="Arial"/>
                <w:noProof/>
                <w:lang w:val="vi-VN"/>
              </w:rPr>
              <w:t>4.2.1 Màn hình Nhập Dữ liệu</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_Toc184091573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20</w:t>
            </w:r>
            <w:r w:rsidRPr="00D07557">
              <w:rPr>
                <w:rFonts w:ascii="Arial" w:hAnsi="Arial" w:cs="Arial"/>
                <w:noProof/>
                <w:webHidden/>
              </w:rPr>
              <w:fldChar w:fldCharType="end"/>
            </w:r>
          </w:hyperlink>
        </w:p>
        <w:p w14:paraId="019C7679" w14:textId="2EC51517"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74" w:history="1">
            <w:r w:rsidRPr="00D07557">
              <w:rPr>
                <w:rStyle w:val="Hyperlink"/>
                <w:rFonts w:ascii="Arial" w:hAnsi="Arial" w:cs="Arial"/>
                <w:noProof/>
                <w:lang w:val="vi-VN"/>
              </w:rPr>
              <w:t>4.2.2 Màn hình Tiền xử lý Dữ liệu</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_Toc184091574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21</w:t>
            </w:r>
            <w:r w:rsidRPr="00D07557">
              <w:rPr>
                <w:rFonts w:ascii="Arial" w:hAnsi="Arial" w:cs="Arial"/>
                <w:noProof/>
                <w:webHidden/>
              </w:rPr>
              <w:fldChar w:fldCharType="end"/>
            </w:r>
          </w:hyperlink>
        </w:p>
        <w:p w14:paraId="6A79C124" w14:textId="577E585A"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75" w:history="1">
            <w:r w:rsidRPr="00D07557">
              <w:rPr>
                <w:rStyle w:val="Hyperlink"/>
                <w:rFonts w:ascii="Arial" w:hAnsi="Arial" w:cs="Arial"/>
                <w:noProof/>
                <w:lang w:val="vi-VN"/>
              </w:rPr>
              <w:t>4.2.3 Màn hình Dự báo</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_Toc184091575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22</w:t>
            </w:r>
            <w:r w:rsidRPr="00D07557">
              <w:rPr>
                <w:rFonts w:ascii="Arial" w:hAnsi="Arial" w:cs="Arial"/>
                <w:noProof/>
                <w:webHidden/>
              </w:rPr>
              <w:fldChar w:fldCharType="end"/>
            </w:r>
          </w:hyperlink>
        </w:p>
        <w:p w14:paraId="5BF38354" w14:textId="0376787F" w:rsidR="00E66579" w:rsidRPr="00D07557" w:rsidRDefault="00E66579">
          <w:pPr>
            <w:pStyle w:val="TOC3"/>
            <w:tabs>
              <w:tab w:val="right" w:leader="dot" w:pos="8296"/>
            </w:tabs>
            <w:ind w:left="960"/>
            <w:rPr>
              <w:rFonts w:ascii="Arial" w:eastAsiaTheme="minorEastAsia" w:hAnsi="Arial" w:cs="Arial"/>
              <w:noProof/>
              <w:kern w:val="2"/>
              <w14:ligatures w14:val="standardContextual"/>
            </w:rPr>
          </w:pPr>
          <w:hyperlink w:anchor="_Toc184091576" w:history="1">
            <w:r w:rsidRPr="00D07557">
              <w:rPr>
                <w:rStyle w:val="Hyperlink"/>
                <w:rFonts w:ascii="Arial" w:hAnsi="Arial" w:cs="Arial"/>
                <w:noProof/>
                <w:lang w:val="vi-VN"/>
              </w:rPr>
              <w:t>4.2.4 Màn hình Kết quả và Trực quan hóa</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_Toc184091576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22</w:t>
            </w:r>
            <w:r w:rsidRPr="00D07557">
              <w:rPr>
                <w:rFonts w:ascii="Arial" w:hAnsi="Arial" w:cs="Arial"/>
                <w:noProof/>
                <w:webHidden/>
              </w:rPr>
              <w:fldChar w:fldCharType="end"/>
            </w:r>
          </w:hyperlink>
        </w:p>
        <w:p w14:paraId="28021F7C" w14:textId="2729C87D"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77" w:history="1">
            <w:r w:rsidRPr="00D07557">
              <w:rPr>
                <w:rStyle w:val="Hyperlink"/>
                <w:rFonts w:ascii="Arial" w:hAnsi="Arial" w:cs="Arial"/>
                <w:noProof/>
                <w:lang w:val="vi-VN"/>
              </w:rPr>
              <w:t>4.3 Nguyên tắc thiết kế màu sắc</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_Toc184091577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23</w:t>
            </w:r>
            <w:r w:rsidRPr="00D07557">
              <w:rPr>
                <w:rFonts w:ascii="Arial" w:hAnsi="Arial" w:cs="Arial"/>
                <w:noProof/>
                <w:webHidden/>
              </w:rPr>
              <w:fldChar w:fldCharType="end"/>
            </w:r>
          </w:hyperlink>
        </w:p>
        <w:p w14:paraId="747E9616" w14:textId="2B0883A8"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78" w:history="1">
            <w:r w:rsidRPr="00D07557">
              <w:rPr>
                <w:rStyle w:val="Hyperlink"/>
                <w:rFonts w:ascii="Arial" w:hAnsi="Arial" w:cs="Arial"/>
                <w:noProof/>
                <w:lang w:val="vi-VN"/>
              </w:rPr>
              <w:t>4.4 Mô tả luồng giao diện</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_Toc184091578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23</w:t>
            </w:r>
            <w:r w:rsidRPr="00D07557">
              <w:rPr>
                <w:rFonts w:ascii="Arial" w:hAnsi="Arial" w:cs="Arial"/>
                <w:noProof/>
                <w:webHidden/>
              </w:rPr>
              <w:fldChar w:fldCharType="end"/>
            </w:r>
          </w:hyperlink>
        </w:p>
        <w:p w14:paraId="3750B31E" w14:textId="6D5444A3"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79" w:history="1">
            <w:r w:rsidRPr="00D07557">
              <w:rPr>
                <w:rStyle w:val="Hyperlink"/>
                <w:rFonts w:ascii="Arial" w:hAnsi="Arial" w:cs="Arial"/>
                <w:noProof/>
                <w:lang w:val="vi-VN"/>
              </w:rPr>
              <w:t>4.5 Mô hình giao diện</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_Toc184091579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23</w:t>
            </w:r>
            <w:r w:rsidRPr="00D07557">
              <w:rPr>
                <w:rFonts w:ascii="Arial" w:hAnsi="Arial" w:cs="Arial"/>
                <w:noProof/>
                <w:webHidden/>
              </w:rPr>
              <w:fldChar w:fldCharType="end"/>
            </w:r>
          </w:hyperlink>
        </w:p>
        <w:p w14:paraId="2DF459BF" w14:textId="17F1D067" w:rsidR="00E66579" w:rsidRPr="00D07557" w:rsidRDefault="00E66579">
          <w:pPr>
            <w:pStyle w:val="TOC1"/>
            <w:tabs>
              <w:tab w:val="right" w:leader="dot" w:pos="8296"/>
            </w:tabs>
            <w:rPr>
              <w:rFonts w:ascii="Arial" w:eastAsiaTheme="minorEastAsia" w:hAnsi="Arial" w:cs="Arial"/>
              <w:noProof/>
              <w:kern w:val="2"/>
              <w14:ligatures w14:val="standardContextual"/>
            </w:rPr>
          </w:pPr>
          <w:hyperlink w:anchor="_Toc184091580" w:history="1">
            <w:r w:rsidRPr="00D07557">
              <w:rPr>
                <w:rStyle w:val="Hyperlink"/>
                <w:rFonts w:ascii="Arial" w:hAnsi="Arial" w:cs="Arial"/>
                <w:noProof/>
              </w:rPr>
              <w:t>CHƯƠNG 5 – KIỂM THỬ VÀ ĐÁNH GIÁ</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_Toc184091580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24</w:t>
            </w:r>
            <w:r w:rsidRPr="00D07557">
              <w:rPr>
                <w:rFonts w:ascii="Arial" w:hAnsi="Arial" w:cs="Arial"/>
                <w:noProof/>
                <w:webHidden/>
              </w:rPr>
              <w:fldChar w:fldCharType="end"/>
            </w:r>
          </w:hyperlink>
        </w:p>
        <w:p w14:paraId="1223B1AE" w14:textId="51F91CEF"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81" w:history="1">
            <w:r w:rsidRPr="00D07557">
              <w:rPr>
                <w:rStyle w:val="Hyperlink"/>
                <w:rFonts w:ascii="Arial" w:hAnsi="Arial" w:cs="Arial"/>
                <w:noProof/>
              </w:rPr>
              <w:t>5.1 Mục đích kiểm thử</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_Toc184091581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24</w:t>
            </w:r>
            <w:r w:rsidRPr="00D07557">
              <w:rPr>
                <w:rFonts w:ascii="Arial" w:hAnsi="Arial" w:cs="Arial"/>
                <w:noProof/>
                <w:webHidden/>
              </w:rPr>
              <w:fldChar w:fldCharType="end"/>
            </w:r>
          </w:hyperlink>
        </w:p>
        <w:p w14:paraId="7E642A03" w14:textId="2F621B8D"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82" w:history="1">
            <w:r w:rsidRPr="00D07557">
              <w:rPr>
                <w:rStyle w:val="Hyperlink"/>
                <w:rFonts w:ascii="Arial" w:hAnsi="Arial" w:cs="Arial"/>
                <w:noProof/>
              </w:rPr>
              <w:t>5.2 Kiểm thử chức năng</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_Toc184091582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24</w:t>
            </w:r>
            <w:r w:rsidRPr="00D07557">
              <w:rPr>
                <w:rFonts w:ascii="Arial" w:hAnsi="Arial" w:cs="Arial"/>
                <w:noProof/>
                <w:webHidden/>
              </w:rPr>
              <w:fldChar w:fldCharType="end"/>
            </w:r>
          </w:hyperlink>
        </w:p>
        <w:p w14:paraId="63ACB212" w14:textId="14D83465"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83" w:history="1">
            <w:r w:rsidRPr="00D07557">
              <w:rPr>
                <w:rStyle w:val="Hyperlink"/>
                <w:rFonts w:ascii="Arial" w:hAnsi="Arial" w:cs="Arial"/>
                <w:noProof/>
              </w:rPr>
              <w:t>5.3 Kiểm thử hiệu suất</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_Toc184091583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25</w:t>
            </w:r>
            <w:r w:rsidRPr="00D07557">
              <w:rPr>
                <w:rFonts w:ascii="Arial" w:hAnsi="Arial" w:cs="Arial"/>
                <w:noProof/>
                <w:webHidden/>
              </w:rPr>
              <w:fldChar w:fldCharType="end"/>
            </w:r>
          </w:hyperlink>
        </w:p>
        <w:p w14:paraId="7338357A" w14:textId="6B916F70"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84" w:history="1">
            <w:r w:rsidRPr="00D07557">
              <w:rPr>
                <w:rStyle w:val="Hyperlink"/>
                <w:rFonts w:ascii="Arial" w:hAnsi="Arial" w:cs="Arial"/>
                <w:noProof/>
              </w:rPr>
              <w:t>5.4 Đánh giá mô hình học máy</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_Toc184091584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25</w:t>
            </w:r>
            <w:r w:rsidRPr="00D07557">
              <w:rPr>
                <w:rFonts w:ascii="Arial" w:hAnsi="Arial" w:cs="Arial"/>
                <w:noProof/>
                <w:webHidden/>
              </w:rPr>
              <w:fldChar w:fldCharType="end"/>
            </w:r>
          </w:hyperlink>
        </w:p>
        <w:p w14:paraId="4E687A76" w14:textId="0419D0B2"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85" w:history="1">
            <w:r w:rsidRPr="00D07557">
              <w:rPr>
                <w:rStyle w:val="Hyperlink"/>
                <w:rFonts w:ascii="Arial" w:hAnsi="Arial" w:cs="Arial"/>
                <w:noProof/>
              </w:rPr>
              <w:t>5.5 Kết quả kiểm thử</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_Toc184091585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26</w:t>
            </w:r>
            <w:r w:rsidRPr="00D07557">
              <w:rPr>
                <w:rFonts w:ascii="Arial" w:hAnsi="Arial" w:cs="Arial"/>
                <w:noProof/>
                <w:webHidden/>
              </w:rPr>
              <w:fldChar w:fldCharType="end"/>
            </w:r>
          </w:hyperlink>
        </w:p>
        <w:p w14:paraId="192EE580" w14:textId="41F031CC" w:rsidR="00E66579" w:rsidRPr="00D07557" w:rsidRDefault="00E66579">
          <w:pPr>
            <w:pStyle w:val="TOC2"/>
            <w:tabs>
              <w:tab w:val="right" w:leader="dot" w:pos="8296"/>
            </w:tabs>
            <w:ind w:left="480"/>
            <w:rPr>
              <w:rFonts w:ascii="Arial" w:eastAsiaTheme="minorEastAsia" w:hAnsi="Arial" w:cs="Arial"/>
              <w:noProof/>
              <w:kern w:val="2"/>
              <w14:ligatures w14:val="standardContextual"/>
            </w:rPr>
          </w:pPr>
          <w:hyperlink w:anchor="_Toc184091586" w:history="1">
            <w:r w:rsidRPr="00D07557">
              <w:rPr>
                <w:rStyle w:val="Hyperlink"/>
                <w:rFonts w:ascii="Arial" w:hAnsi="Arial" w:cs="Arial"/>
                <w:noProof/>
              </w:rPr>
              <w:t>5.6 Kết luận</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_Toc184091586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27</w:t>
            </w:r>
            <w:r w:rsidRPr="00D07557">
              <w:rPr>
                <w:rFonts w:ascii="Arial" w:hAnsi="Arial" w:cs="Arial"/>
                <w:noProof/>
                <w:webHidden/>
              </w:rPr>
              <w:fldChar w:fldCharType="end"/>
            </w:r>
          </w:hyperlink>
        </w:p>
        <w:p w14:paraId="372710CE" w14:textId="250224E5" w:rsidR="00E66579" w:rsidRPr="00D07557" w:rsidRDefault="00E66579">
          <w:pPr>
            <w:pStyle w:val="TOC1"/>
            <w:tabs>
              <w:tab w:val="right" w:leader="dot" w:pos="8296"/>
            </w:tabs>
            <w:rPr>
              <w:rFonts w:ascii="Arial" w:eastAsiaTheme="minorEastAsia" w:hAnsi="Arial" w:cs="Arial"/>
              <w:noProof/>
              <w:kern w:val="2"/>
              <w14:ligatures w14:val="standardContextual"/>
            </w:rPr>
          </w:pPr>
          <w:hyperlink w:anchor="_Toc184091587" w:history="1">
            <w:r w:rsidRPr="00D07557">
              <w:rPr>
                <w:rStyle w:val="Hyperlink"/>
                <w:rFonts w:ascii="Arial" w:hAnsi="Arial" w:cs="Arial"/>
                <w:noProof/>
              </w:rPr>
              <w:t>TÀI LIỆU THAM KHẢO</w:t>
            </w:r>
            <w:r w:rsidRPr="00D07557">
              <w:rPr>
                <w:rFonts w:ascii="Arial" w:hAnsi="Arial" w:cs="Arial"/>
                <w:noProof/>
                <w:webHidden/>
              </w:rPr>
              <w:tab/>
            </w:r>
            <w:r w:rsidRPr="00D07557">
              <w:rPr>
                <w:rFonts w:ascii="Arial" w:hAnsi="Arial" w:cs="Arial"/>
                <w:noProof/>
                <w:webHidden/>
              </w:rPr>
              <w:fldChar w:fldCharType="begin"/>
            </w:r>
            <w:r w:rsidRPr="00D07557">
              <w:rPr>
                <w:rFonts w:ascii="Arial" w:hAnsi="Arial" w:cs="Arial"/>
                <w:noProof/>
                <w:webHidden/>
              </w:rPr>
              <w:instrText xml:space="preserve"> PAGEREF _Toc184091587 \h </w:instrText>
            </w:r>
            <w:r w:rsidRPr="00D07557">
              <w:rPr>
                <w:rFonts w:ascii="Arial" w:hAnsi="Arial" w:cs="Arial"/>
                <w:noProof/>
                <w:webHidden/>
              </w:rPr>
            </w:r>
            <w:r w:rsidRPr="00D07557">
              <w:rPr>
                <w:rFonts w:ascii="Arial" w:hAnsi="Arial" w:cs="Arial"/>
                <w:noProof/>
                <w:webHidden/>
              </w:rPr>
              <w:fldChar w:fldCharType="separate"/>
            </w:r>
            <w:r w:rsidRPr="00D07557">
              <w:rPr>
                <w:rFonts w:ascii="Arial" w:hAnsi="Arial" w:cs="Arial"/>
                <w:noProof/>
                <w:webHidden/>
              </w:rPr>
              <w:t>28</w:t>
            </w:r>
            <w:r w:rsidRPr="00D07557">
              <w:rPr>
                <w:rFonts w:ascii="Arial" w:hAnsi="Arial" w:cs="Arial"/>
                <w:noProof/>
                <w:webHidden/>
              </w:rPr>
              <w:fldChar w:fldCharType="end"/>
            </w:r>
          </w:hyperlink>
        </w:p>
        <w:p w14:paraId="57BF3018" w14:textId="4B65BF70" w:rsidR="00AF51F9" w:rsidRPr="00D07557" w:rsidRDefault="00E66579" w:rsidP="00E66579">
          <w:pPr>
            <w:rPr>
              <w:rFonts w:ascii="Arial" w:hAnsi="Arial" w:cs="Arial"/>
            </w:rPr>
          </w:pPr>
          <w:r w:rsidRPr="00D07557">
            <w:rPr>
              <w:rFonts w:ascii="Arial" w:hAnsi="Arial" w:cs="Arial"/>
              <w:b/>
              <w:bCs/>
              <w:noProof/>
            </w:rPr>
            <w:fldChar w:fldCharType="end"/>
          </w:r>
        </w:p>
      </w:sdtContent>
    </w:sdt>
    <w:p w14:paraId="5CC37AEA" w14:textId="22169546" w:rsidR="00AC48FB" w:rsidRPr="00D07557" w:rsidRDefault="00000000" w:rsidP="00AF51F9">
      <w:pPr>
        <w:pStyle w:val="Heading1"/>
        <w:rPr>
          <w:rFonts w:ascii="Arial" w:hAnsi="Arial" w:cs="Arial"/>
          <w:b w:val="0"/>
          <w:bCs w:val="0"/>
          <w:sz w:val="40"/>
          <w:szCs w:val="40"/>
          <w:lang w:val="vi-VN"/>
        </w:rPr>
      </w:pPr>
      <w:bookmarkStart w:id="1" w:name="_Toc387692860"/>
      <w:bookmarkStart w:id="2" w:name="_Toc184091540"/>
      <w:r w:rsidRPr="00D07557">
        <w:rPr>
          <w:rFonts w:ascii="Arial" w:hAnsi="Arial" w:cs="Arial"/>
          <w:b w:val="0"/>
          <w:bCs w:val="0"/>
          <w:sz w:val="40"/>
          <w:szCs w:val="40"/>
          <w:lang w:val="vi-VN"/>
        </w:rPr>
        <w:t xml:space="preserve">CHƯƠNG 1 – </w:t>
      </w:r>
      <w:bookmarkEnd w:id="1"/>
      <w:r w:rsidRPr="00D07557">
        <w:rPr>
          <w:rFonts w:ascii="Arial" w:hAnsi="Arial" w:cs="Arial"/>
          <w:b w:val="0"/>
          <w:bCs w:val="0"/>
          <w:sz w:val="40"/>
          <w:szCs w:val="40"/>
          <w:lang w:val="vi-VN"/>
        </w:rPr>
        <w:t>TỔNG QUAN</w:t>
      </w:r>
      <w:bookmarkEnd w:id="2"/>
    </w:p>
    <w:p w14:paraId="524F52E0" w14:textId="77777777" w:rsidR="00AC48FB" w:rsidRPr="00D07557" w:rsidRDefault="00000000" w:rsidP="00AF51F9">
      <w:pPr>
        <w:pStyle w:val="Tiumccp1"/>
        <w:numPr>
          <w:ilvl w:val="1"/>
          <w:numId w:val="11"/>
        </w:numPr>
        <w:outlineLvl w:val="1"/>
        <w:rPr>
          <w:rFonts w:ascii="Arial" w:hAnsi="Arial" w:cs="Arial"/>
          <w:lang w:val="vi-VN"/>
        </w:rPr>
      </w:pPr>
      <w:bookmarkStart w:id="3" w:name="_Toc184091541"/>
      <w:r w:rsidRPr="00D07557">
        <w:rPr>
          <w:rFonts w:ascii="Arial" w:hAnsi="Arial" w:cs="Arial"/>
          <w:lang w:val="vi-VN"/>
        </w:rPr>
        <w:t>Giới thiệu đề tài</w:t>
      </w:r>
      <w:bookmarkEnd w:id="3"/>
    </w:p>
    <w:p w14:paraId="14E49F08" w14:textId="7F4901DE" w:rsidR="00011B9E" w:rsidRPr="00D07557" w:rsidRDefault="00011B9E" w:rsidP="00B827C6">
      <w:pPr>
        <w:spacing w:before="100" w:beforeAutospacing="1" w:after="100" w:afterAutospacing="1"/>
        <w:ind w:left="720"/>
        <w:rPr>
          <w:rFonts w:ascii="Arial" w:hAnsi="Arial" w:cs="Arial"/>
          <w:sz w:val="26"/>
          <w:szCs w:val="26"/>
          <w:lang w:val="vi-VN" w:eastAsia="vi-VN"/>
        </w:rPr>
      </w:pPr>
      <w:r w:rsidRPr="00D07557">
        <w:rPr>
          <w:rFonts w:ascii="Arial" w:hAnsi="Arial" w:cs="Arial"/>
          <w:sz w:val="26"/>
          <w:szCs w:val="26"/>
          <w:lang w:val="vi-VN" w:eastAsia="vi-VN"/>
        </w:rPr>
        <w:t>Trong bối cảnh nền kinh tế ngày càng cạnh tranh và phát triển, việc dự đoán chính xác doanh thu tương lai đóng vai trò quan trọng đối với các doanh nghiệp. Dự đoán này không chỉ hỗ trợ trong việc đưa ra các quyết định chiến lược mà còn giúp tối ưu hóa nguồn lực và nâng cao hiệu quả hoạt động kinh doanh.</w:t>
      </w:r>
    </w:p>
    <w:p w14:paraId="4A0D139A" w14:textId="6043C148" w:rsidR="00011B9E" w:rsidRPr="00D07557" w:rsidRDefault="00011B9E" w:rsidP="00B827C6">
      <w:pPr>
        <w:spacing w:before="100" w:beforeAutospacing="1" w:after="100" w:afterAutospacing="1"/>
        <w:ind w:left="720"/>
        <w:rPr>
          <w:rFonts w:ascii="Arial" w:hAnsi="Arial" w:cs="Arial"/>
          <w:sz w:val="26"/>
          <w:szCs w:val="26"/>
          <w:lang w:val="vi-VN" w:eastAsia="vi-VN"/>
        </w:rPr>
      </w:pPr>
      <w:r w:rsidRPr="00D07557">
        <w:rPr>
          <w:rFonts w:ascii="Arial" w:hAnsi="Arial" w:cs="Arial"/>
          <w:sz w:val="26"/>
          <w:szCs w:val="26"/>
          <w:lang w:val="vi-VN" w:eastAsia="vi-VN"/>
        </w:rPr>
        <w:t xml:space="preserve">Dự án "Ứng dụng </w:t>
      </w:r>
      <w:proofErr w:type="spellStart"/>
      <w:r w:rsidRPr="00D07557">
        <w:rPr>
          <w:rFonts w:ascii="Arial" w:hAnsi="Arial" w:cs="Arial"/>
          <w:sz w:val="26"/>
          <w:szCs w:val="26"/>
          <w:lang w:val="vi-VN" w:eastAsia="vi-VN"/>
        </w:rPr>
        <w:t>WinForm</w:t>
      </w:r>
      <w:proofErr w:type="spellEnd"/>
      <w:r w:rsidRPr="00D07557">
        <w:rPr>
          <w:rFonts w:ascii="Arial" w:hAnsi="Arial" w:cs="Arial"/>
          <w:sz w:val="26"/>
          <w:szCs w:val="26"/>
          <w:lang w:val="vi-VN" w:eastAsia="vi-VN"/>
        </w:rPr>
        <w:t xml:space="preserve"> dự báo tình hình kinh doanh của doanh nghiệp" được phát triển nhằm cung cấp một công cụ hỗ trợ phân tích và dự báo doanh thu dựa trên dữ liệu kinh doanh lịch sử. Ứng dụng tích hợp các chức năng chính như tiền xử lý dữ liệu cơ bản, chọn lọc dữ liệu, áp dụng các thuật toán học máy, và hiển thị biểu đồ trực quan về xu hướng doanh thu trong tương lai</w:t>
      </w:r>
      <w:r w:rsidR="00B827C6" w:rsidRPr="00D07557">
        <w:rPr>
          <w:rFonts w:ascii="Arial" w:hAnsi="Arial" w:cs="Arial"/>
          <w:sz w:val="26"/>
          <w:szCs w:val="26"/>
          <w:lang w:val="vi-VN" w:eastAsia="vi-VN"/>
        </w:rPr>
        <w:t>.</w:t>
      </w:r>
    </w:p>
    <w:p w14:paraId="20ABAB19" w14:textId="77777777" w:rsidR="00011B9E" w:rsidRPr="00D07557" w:rsidRDefault="00011B9E" w:rsidP="00B827C6">
      <w:pPr>
        <w:spacing w:before="100" w:beforeAutospacing="1" w:after="100" w:afterAutospacing="1"/>
        <w:ind w:left="720"/>
        <w:rPr>
          <w:rFonts w:ascii="Arial" w:hAnsi="Arial" w:cs="Arial"/>
          <w:sz w:val="26"/>
          <w:szCs w:val="26"/>
          <w:lang w:val="vi-VN" w:eastAsia="vi-VN"/>
        </w:rPr>
      </w:pPr>
      <w:r w:rsidRPr="00D07557">
        <w:rPr>
          <w:rFonts w:ascii="Arial" w:hAnsi="Arial" w:cs="Arial"/>
          <w:sz w:val="26"/>
          <w:szCs w:val="26"/>
          <w:lang w:val="vi-VN" w:eastAsia="vi-VN"/>
        </w:rPr>
        <w:t>Mục tiêu của đề tài là xây dựng một ứng dụng dễ sử dụng, đáp ứng yêu cầu của các nhà quản lý doanh nghiệp trong việc đưa ra các dự báo chính xác và hiệu quả, đồng thời áp dụng các công nghệ hiện đại để xử lý và phân tích dữ liệu.</w:t>
      </w:r>
    </w:p>
    <w:p w14:paraId="30D7A158" w14:textId="77777777" w:rsidR="00AC48FB" w:rsidRPr="00D07557" w:rsidRDefault="00AC48FB" w:rsidP="001247D9">
      <w:pPr>
        <w:pStyle w:val="Nidungvnbn"/>
        <w:ind w:firstLine="0"/>
        <w:jc w:val="left"/>
        <w:rPr>
          <w:rFonts w:ascii="Arial" w:hAnsi="Arial" w:cs="Arial"/>
          <w:lang w:val="vi-VN"/>
        </w:rPr>
      </w:pPr>
    </w:p>
    <w:p w14:paraId="711386FB" w14:textId="6C565885" w:rsidR="00011B9E" w:rsidRPr="00D07557" w:rsidRDefault="00000000" w:rsidP="00AF51F9">
      <w:pPr>
        <w:pStyle w:val="Tiumccp1"/>
        <w:numPr>
          <w:ilvl w:val="1"/>
          <w:numId w:val="11"/>
        </w:numPr>
        <w:outlineLvl w:val="1"/>
        <w:rPr>
          <w:rFonts w:ascii="Arial" w:hAnsi="Arial" w:cs="Arial"/>
          <w:lang w:val="vi-VN"/>
        </w:rPr>
      </w:pPr>
      <w:bookmarkStart w:id="4" w:name="_Toc184091542"/>
      <w:r w:rsidRPr="00D07557">
        <w:rPr>
          <w:rFonts w:ascii="Arial" w:hAnsi="Arial" w:cs="Arial"/>
          <w:lang w:val="vi-VN"/>
        </w:rPr>
        <w:t>Đặc tả hệ thống</w:t>
      </w:r>
      <w:bookmarkEnd w:id="4"/>
    </w:p>
    <w:p w14:paraId="4C4BBACF" w14:textId="77777777" w:rsidR="00011B9E" w:rsidRPr="00D07557" w:rsidRDefault="00011B9E" w:rsidP="001247D9">
      <w:pPr>
        <w:pStyle w:val="Tiumccp1"/>
        <w:rPr>
          <w:rFonts w:ascii="Arial" w:hAnsi="Arial" w:cs="Arial"/>
          <w:lang w:val="vi-VN"/>
        </w:rPr>
      </w:pPr>
    </w:p>
    <w:p w14:paraId="7994D6B7" w14:textId="280342A0" w:rsidR="00AC48FB" w:rsidRPr="00D07557" w:rsidRDefault="00011B9E" w:rsidP="00AF51F9">
      <w:pPr>
        <w:pStyle w:val="Tiumccp2"/>
        <w:outlineLvl w:val="2"/>
        <w:rPr>
          <w:rFonts w:ascii="Arial" w:hAnsi="Arial" w:cs="Arial"/>
          <w:i w:val="0"/>
          <w:lang w:val="vi-VN"/>
        </w:rPr>
      </w:pPr>
      <w:bookmarkStart w:id="5" w:name="_Toc184091543"/>
      <w:r w:rsidRPr="00D07557">
        <w:rPr>
          <w:rFonts w:ascii="Arial" w:hAnsi="Arial" w:cs="Arial"/>
          <w:i w:val="0"/>
        </w:rPr>
        <w:t xml:space="preserve">1. Phạm vi </w:t>
      </w:r>
      <w:proofErr w:type="spellStart"/>
      <w:r w:rsidRPr="00D07557">
        <w:rPr>
          <w:rFonts w:ascii="Arial" w:hAnsi="Arial" w:cs="Arial"/>
          <w:i w:val="0"/>
        </w:rPr>
        <w:t>hệ</w:t>
      </w:r>
      <w:proofErr w:type="spellEnd"/>
      <w:r w:rsidRPr="00D07557">
        <w:rPr>
          <w:rFonts w:ascii="Arial" w:hAnsi="Arial" w:cs="Arial"/>
          <w:i w:val="0"/>
        </w:rPr>
        <w:t xml:space="preserve"> </w:t>
      </w:r>
      <w:proofErr w:type="spellStart"/>
      <w:r w:rsidRPr="00D07557">
        <w:rPr>
          <w:rFonts w:ascii="Arial" w:hAnsi="Arial" w:cs="Arial"/>
          <w:i w:val="0"/>
        </w:rPr>
        <w:t>thống</w:t>
      </w:r>
      <w:bookmarkEnd w:id="5"/>
      <w:proofErr w:type="spellEnd"/>
    </w:p>
    <w:p w14:paraId="58B13682" w14:textId="77777777" w:rsidR="00011B9E" w:rsidRPr="00D07557" w:rsidRDefault="00011B9E" w:rsidP="001247D9">
      <w:pPr>
        <w:spacing w:before="100" w:beforeAutospacing="1" w:after="100" w:afterAutospacing="1"/>
        <w:ind w:left="420"/>
        <w:rPr>
          <w:rFonts w:ascii="Arial" w:hAnsi="Arial" w:cs="Arial"/>
          <w:sz w:val="26"/>
          <w:szCs w:val="26"/>
          <w:lang w:val="vi-VN" w:eastAsia="vi-VN"/>
        </w:rPr>
      </w:pPr>
      <w:r w:rsidRPr="00D07557">
        <w:rPr>
          <w:rFonts w:ascii="Arial" w:hAnsi="Arial" w:cs="Arial"/>
          <w:b/>
          <w:bCs/>
          <w:sz w:val="26"/>
          <w:szCs w:val="26"/>
          <w:lang w:val="vi-VN" w:eastAsia="vi-VN"/>
        </w:rPr>
        <w:t>Mục tiêu</w:t>
      </w:r>
      <w:r w:rsidRPr="00D07557">
        <w:rPr>
          <w:rFonts w:ascii="Arial" w:hAnsi="Arial" w:cs="Arial"/>
          <w:sz w:val="26"/>
          <w:szCs w:val="26"/>
          <w:lang w:val="vi-VN" w:eastAsia="vi-VN"/>
        </w:rPr>
        <w:t>:</w:t>
      </w:r>
      <w:r w:rsidRPr="00D07557">
        <w:rPr>
          <w:rFonts w:ascii="Arial" w:hAnsi="Arial" w:cs="Arial"/>
          <w:sz w:val="26"/>
          <w:szCs w:val="26"/>
          <w:lang w:val="vi-VN" w:eastAsia="vi-VN"/>
        </w:rPr>
        <w:br/>
        <w:t>Hệ thống được thiết kế để hỗ trợ dự báo tình hình kinh doanh của cửa hàng thông qua việc phân tích dữ liệu lịch sử và hiển thị kết quả dự báo dưới dạng biểu đồ trực quan.</w:t>
      </w:r>
    </w:p>
    <w:p w14:paraId="21850919" w14:textId="77777777" w:rsidR="00011B9E" w:rsidRPr="00D07557" w:rsidRDefault="00011B9E" w:rsidP="001247D9">
      <w:pPr>
        <w:spacing w:before="100" w:beforeAutospacing="1" w:after="100" w:afterAutospacing="1"/>
        <w:ind w:left="420"/>
        <w:rPr>
          <w:rFonts w:ascii="Arial" w:hAnsi="Arial" w:cs="Arial"/>
          <w:sz w:val="26"/>
          <w:szCs w:val="26"/>
          <w:lang w:val="vi-VN" w:eastAsia="vi-VN"/>
        </w:rPr>
      </w:pPr>
      <w:r w:rsidRPr="00D07557">
        <w:rPr>
          <w:rFonts w:ascii="Arial" w:hAnsi="Arial" w:cs="Arial"/>
          <w:b/>
          <w:bCs/>
          <w:sz w:val="26"/>
          <w:szCs w:val="26"/>
          <w:lang w:val="vi-VN" w:eastAsia="vi-VN"/>
        </w:rPr>
        <w:t>Đối tượng sử dụng</w:t>
      </w:r>
      <w:r w:rsidRPr="00D07557">
        <w:rPr>
          <w:rFonts w:ascii="Arial" w:hAnsi="Arial" w:cs="Arial"/>
          <w:sz w:val="26"/>
          <w:szCs w:val="26"/>
          <w:lang w:val="vi-VN" w:eastAsia="vi-VN"/>
        </w:rPr>
        <w:t>:</w:t>
      </w:r>
      <w:r w:rsidRPr="00D07557">
        <w:rPr>
          <w:rFonts w:ascii="Arial" w:hAnsi="Arial" w:cs="Arial"/>
          <w:sz w:val="26"/>
          <w:szCs w:val="26"/>
          <w:lang w:val="vi-VN" w:eastAsia="vi-VN"/>
        </w:rPr>
        <w:br/>
        <w:t>Bất kỳ ai có nhu cầu dự báo tình hình kinh doanh cho cửa hàng của mình, từ chủ cửa hàng nhỏ lẻ đến các nhà quản lý doanh nghiệp.</w:t>
      </w:r>
    </w:p>
    <w:p w14:paraId="14D0A7EF" w14:textId="77777777" w:rsidR="00011B9E" w:rsidRPr="00D07557" w:rsidRDefault="00011B9E" w:rsidP="001247D9">
      <w:pPr>
        <w:spacing w:before="100" w:beforeAutospacing="1" w:after="100" w:afterAutospacing="1"/>
        <w:rPr>
          <w:rFonts w:ascii="Arial" w:hAnsi="Arial" w:cs="Arial"/>
          <w:lang w:val="vi-VN" w:eastAsia="vi-VN"/>
        </w:rPr>
      </w:pPr>
    </w:p>
    <w:p w14:paraId="231DB594" w14:textId="77777777" w:rsidR="00011B9E" w:rsidRPr="00D07557" w:rsidRDefault="00011B9E" w:rsidP="00D07557">
      <w:pPr>
        <w:pStyle w:val="Nidungvnbn"/>
        <w:ind w:firstLine="0"/>
        <w:jc w:val="left"/>
        <w:outlineLvl w:val="2"/>
        <w:rPr>
          <w:rFonts w:ascii="Arial" w:hAnsi="Arial" w:cs="Arial"/>
          <w:b/>
          <w:bCs/>
          <w:sz w:val="28"/>
          <w:szCs w:val="28"/>
          <w:lang w:val="vi-VN" w:eastAsia="zh-CN"/>
        </w:rPr>
      </w:pPr>
      <w:bookmarkStart w:id="6" w:name="_Toc184091544"/>
      <w:r w:rsidRPr="00D07557">
        <w:rPr>
          <w:rFonts w:ascii="Arial" w:hAnsi="Arial" w:cs="Arial"/>
          <w:b/>
          <w:bCs/>
          <w:sz w:val="28"/>
          <w:szCs w:val="28"/>
          <w:lang w:val="vi-VN" w:eastAsia="zh-CN"/>
        </w:rPr>
        <w:t>2. Chức năng hệ thống</w:t>
      </w:r>
      <w:bookmarkEnd w:id="6"/>
    </w:p>
    <w:p w14:paraId="45CBC0D0" w14:textId="77777777" w:rsidR="00011B9E" w:rsidRPr="00D07557" w:rsidRDefault="00011B9E" w:rsidP="00D07557">
      <w:pPr>
        <w:pStyle w:val="Nidungvnbn"/>
        <w:numPr>
          <w:ilvl w:val="0"/>
          <w:numId w:val="12"/>
        </w:numPr>
        <w:jc w:val="left"/>
        <w:rPr>
          <w:rFonts w:ascii="Arial" w:hAnsi="Arial" w:cs="Arial"/>
          <w:lang w:val="vi-VN" w:eastAsia="zh-CN"/>
        </w:rPr>
      </w:pPr>
      <w:r w:rsidRPr="00D07557">
        <w:rPr>
          <w:rFonts w:ascii="Arial" w:hAnsi="Arial" w:cs="Arial"/>
          <w:b/>
          <w:bCs/>
          <w:lang w:val="vi-VN" w:eastAsia="zh-CN"/>
        </w:rPr>
        <w:t>Tiền xử lý dữ liệu</w:t>
      </w:r>
      <w:r w:rsidRPr="00D07557">
        <w:rPr>
          <w:rFonts w:ascii="Arial" w:hAnsi="Arial" w:cs="Arial"/>
          <w:lang w:val="vi-VN" w:eastAsia="zh-CN"/>
        </w:rPr>
        <w:t>:</w:t>
      </w:r>
    </w:p>
    <w:p w14:paraId="34B0C16E" w14:textId="77777777" w:rsidR="00011B9E" w:rsidRPr="00D07557" w:rsidRDefault="00011B9E" w:rsidP="00D07557">
      <w:pPr>
        <w:pStyle w:val="Nidungvnbn"/>
        <w:numPr>
          <w:ilvl w:val="1"/>
          <w:numId w:val="12"/>
        </w:numPr>
        <w:jc w:val="left"/>
        <w:rPr>
          <w:rFonts w:ascii="Arial" w:hAnsi="Arial" w:cs="Arial"/>
          <w:lang w:val="vi-VN" w:eastAsia="zh-CN"/>
        </w:rPr>
      </w:pPr>
      <w:r w:rsidRPr="00D07557">
        <w:rPr>
          <w:rFonts w:ascii="Arial" w:hAnsi="Arial" w:cs="Arial"/>
          <w:lang w:val="vi-VN" w:eastAsia="zh-CN"/>
        </w:rPr>
        <w:t xml:space="preserve">Nhập dữ liệu từ </w:t>
      </w:r>
      <w:proofErr w:type="spellStart"/>
      <w:r w:rsidRPr="00D07557">
        <w:rPr>
          <w:rFonts w:ascii="Arial" w:hAnsi="Arial" w:cs="Arial"/>
          <w:lang w:val="vi-VN" w:eastAsia="zh-CN"/>
        </w:rPr>
        <w:t>file</w:t>
      </w:r>
      <w:proofErr w:type="spellEnd"/>
      <w:r w:rsidRPr="00D07557">
        <w:rPr>
          <w:rFonts w:ascii="Arial" w:hAnsi="Arial" w:cs="Arial"/>
          <w:lang w:val="vi-VN" w:eastAsia="zh-CN"/>
        </w:rPr>
        <w:t xml:space="preserve"> Excel (.</w:t>
      </w:r>
      <w:proofErr w:type="spellStart"/>
      <w:r w:rsidRPr="00D07557">
        <w:rPr>
          <w:rFonts w:ascii="Arial" w:hAnsi="Arial" w:cs="Arial"/>
          <w:lang w:val="vi-VN" w:eastAsia="zh-CN"/>
        </w:rPr>
        <w:t>csv</w:t>
      </w:r>
      <w:proofErr w:type="spellEnd"/>
      <w:r w:rsidRPr="00D07557">
        <w:rPr>
          <w:rFonts w:ascii="Arial" w:hAnsi="Arial" w:cs="Arial"/>
          <w:lang w:val="vi-VN" w:eastAsia="zh-CN"/>
        </w:rPr>
        <w:t>, .</w:t>
      </w:r>
      <w:proofErr w:type="spellStart"/>
      <w:r w:rsidRPr="00D07557">
        <w:rPr>
          <w:rFonts w:ascii="Arial" w:hAnsi="Arial" w:cs="Arial"/>
          <w:lang w:val="vi-VN" w:eastAsia="zh-CN"/>
        </w:rPr>
        <w:t>xlsx</w:t>
      </w:r>
      <w:proofErr w:type="spellEnd"/>
      <w:r w:rsidRPr="00D07557">
        <w:rPr>
          <w:rFonts w:ascii="Arial" w:hAnsi="Arial" w:cs="Arial"/>
          <w:lang w:val="vi-VN" w:eastAsia="zh-CN"/>
        </w:rPr>
        <w:t>).</w:t>
      </w:r>
    </w:p>
    <w:p w14:paraId="7BF978F1" w14:textId="77777777" w:rsidR="00011B9E" w:rsidRPr="00D07557" w:rsidRDefault="00011B9E" w:rsidP="00D07557">
      <w:pPr>
        <w:pStyle w:val="Nidungvnbn"/>
        <w:numPr>
          <w:ilvl w:val="1"/>
          <w:numId w:val="12"/>
        </w:numPr>
        <w:jc w:val="left"/>
        <w:rPr>
          <w:rFonts w:ascii="Arial" w:hAnsi="Arial" w:cs="Arial"/>
          <w:lang w:val="vi-VN" w:eastAsia="zh-CN"/>
        </w:rPr>
      </w:pPr>
      <w:r w:rsidRPr="00D07557">
        <w:rPr>
          <w:rFonts w:ascii="Arial" w:hAnsi="Arial" w:cs="Arial"/>
          <w:lang w:val="vi-VN" w:eastAsia="zh-CN"/>
        </w:rPr>
        <w:t xml:space="preserve">Kiểm tra và làm sạch dữ liệu (xử lý giá trị </w:t>
      </w:r>
      <w:proofErr w:type="spellStart"/>
      <w:r w:rsidRPr="00D07557">
        <w:rPr>
          <w:rFonts w:ascii="Arial" w:hAnsi="Arial" w:cs="Arial"/>
          <w:lang w:val="vi-VN" w:eastAsia="zh-CN"/>
        </w:rPr>
        <w:t>null</w:t>
      </w:r>
      <w:proofErr w:type="spellEnd"/>
      <w:r w:rsidRPr="00D07557">
        <w:rPr>
          <w:rFonts w:ascii="Arial" w:hAnsi="Arial" w:cs="Arial"/>
          <w:lang w:val="vi-VN" w:eastAsia="zh-CN"/>
        </w:rPr>
        <w:t>, dữ liệu sai định dạng).</w:t>
      </w:r>
    </w:p>
    <w:p w14:paraId="2CA1A98B" w14:textId="77777777" w:rsidR="00011B9E" w:rsidRPr="00D07557" w:rsidRDefault="00011B9E" w:rsidP="00D07557">
      <w:pPr>
        <w:pStyle w:val="Nidungvnbn"/>
        <w:numPr>
          <w:ilvl w:val="1"/>
          <w:numId w:val="12"/>
        </w:numPr>
        <w:jc w:val="left"/>
        <w:rPr>
          <w:rFonts w:ascii="Arial" w:hAnsi="Arial" w:cs="Arial"/>
          <w:lang w:val="vi-VN" w:eastAsia="zh-CN"/>
        </w:rPr>
      </w:pPr>
      <w:r w:rsidRPr="00D07557">
        <w:rPr>
          <w:rFonts w:ascii="Arial" w:hAnsi="Arial" w:cs="Arial"/>
          <w:lang w:val="vi-VN" w:eastAsia="zh-CN"/>
        </w:rPr>
        <w:t>Chuyển đổi dữ liệu về định dạng phù hợp cho mô hình học máy.</w:t>
      </w:r>
    </w:p>
    <w:p w14:paraId="50F1F3DD" w14:textId="77777777" w:rsidR="00011B9E" w:rsidRPr="00D07557" w:rsidRDefault="00011B9E" w:rsidP="00D07557">
      <w:pPr>
        <w:pStyle w:val="Nidungvnbn"/>
        <w:numPr>
          <w:ilvl w:val="0"/>
          <w:numId w:val="12"/>
        </w:numPr>
        <w:jc w:val="left"/>
        <w:rPr>
          <w:rFonts w:ascii="Arial" w:hAnsi="Arial" w:cs="Arial"/>
          <w:lang w:val="vi-VN" w:eastAsia="zh-CN"/>
        </w:rPr>
      </w:pPr>
      <w:r w:rsidRPr="00D07557">
        <w:rPr>
          <w:rFonts w:ascii="Arial" w:hAnsi="Arial" w:cs="Arial"/>
          <w:b/>
          <w:bCs/>
          <w:lang w:val="vi-VN" w:eastAsia="zh-CN"/>
        </w:rPr>
        <w:t>Chọn lọc dữ liệu</w:t>
      </w:r>
      <w:r w:rsidRPr="00D07557">
        <w:rPr>
          <w:rFonts w:ascii="Arial" w:hAnsi="Arial" w:cs="Arial"/>
          <w:lang w:val="vi-VN" w:eastAsia="zh-CN"/>
        </w:rPr>
        <w:t>:</w:t>
      </w:r>
    </w:p>
    <w:p w14:paraId="6D25523A" w14:textId="77777777" w:rsidR="00011B9E" w:rsidRPr="00D07557" w:rsidRDefault="00011B9E" w:rsidP="00D07557">
      <w:pPr>
        <w:pStyle w:val="Nidungvnbn"/>
        <w:numPr>
          <w:ilvl w:val="1"/>
          <w:numId w:val="12"/>
        </w:numPr>
        <w:jc w:val="left"/>
        <w:rPr>
          <w:rFonts w:ascii="Arial" w:hAnsi="Arial" w:cs="Arial"/>
          <w:lang w:val="vi-VN" w:eastAsia="zh-CN"/>
        </w:rPr>
      </w:pPr>
      <w:r w:rsidRPr="00D07557">
        <w:rPr>
          <w:rFonts w:ascii="Arial" w:hAnsi="Arial" w:cs="Arial"/>
          <w:lang w:val="vi-VN" w:eastAsia="zh-CN"/>
        </w:rPr>
        <w:t xml:space="preserve">Cho phép người dùng chọn các cột dữ liệu cần thiết cho việc dự báo (doanh thu, thời gian, sản phẩm, </w:t>
      </w:r>
      <w:proofErr w:type="spellStart"/>
      <w:r w:rsidRPr="00D07557">
        <w:rPr>
          <w:rFonts w:ascii="Arial" w:hAnsi="Arial" w:cs="Arial"/>
          <w:lang w:val="vi-VN" w:eastAsia="zh-CN"/>
        </w:rPr>
        <w:t>v.v</w:t>
      </w:r>
      <w:proofErr w:type="spellEnd"/>
      <w:r w:rsidRPr="00D07557">
        <w:rPr>
          <w:rFonts w:ascii="Arial" w:hAnsi="Arial" w:cs="Arial"/>
          <w:lang w:val="vi-VN" w:eastAsia="zh-CN"/>
        </w:rPr>
        <w:t>.).</w:t>
      </w:r>
    </w:p>
    <w:p w14:paraId="4BD07F51" w14:textId="22AE97EC" w:rsidR="00011B9E" w:rsidRPr="00D07557" w:rsidRDefault="00905E4B" w:rsidP="00D07557">
      <w:pPr>
        <w:pStyle w:val="Nidungvnbn"/>
        <w:numPr>
          <w:ilvl w:val="0"/>
          <w:numId w:val="12"/>
        </w:numPr>
        <w:jc w:val="left"/>
        <w:rPr>
          <w:rFonts w:ascii="Arial" w:hAnsi="Arial" w:cs="Arial"/>
          <w:lang w:val="vi-VN" w:eastAsia="zh-CN"/>
        </w:rPr>
      </w:pPr>
      <w:proofErr w:type="spellStart"/>
      <w:r w:rsidRPr="00D07557">
        <w:rPr>
          <w:rFonts w:ascii="Arial" w:hAnsi="Arial" w:cs="Arial"/>
          <w:b/>
          <w:bCs/>
          <w:lang w:eastAsia="zh-CN"/>
        </w:rPr>
        <w:t>Dự</w:t>
      </w:r>
      <w:proofErr w:type="spellEnd"/>
      <w:r w:rsidRPr="00D07557">
        <w:rPr>
          <w:rFonts w:ascii="Arial" w:hAnsi="Arial" w:cs="Arial"/>
          <w:b/>
          <w:bCs/>
          <w:lang w:eastAsia="zh-CN"/>
        </w:rPr>
        <w:t xml:space="preserve"> </w:t>
      </w:r>
      <w:proofErr w:type="spellStart"/>
      <w:r w:rsidRPr="00D07557">
        <w:rPr>
          <w:rFonts w:ascii="Arial" w:hAnsi="Arial" w:cs="Arial"/>
          <w:b/>
          <w:bCs/>
          <w:lang w:eastAsia="zh-CN"/>
        </w:rPr>
        <w:t>đoán</w:t>
      </w:r>
      <w:proofErr w:type="spellEnd"/>
      <w:r w:rsidRPr="00D07557">
        <w:rPr>
          <w:rFonts w:ascii="Arial" w:hAnsi="Arial" w:cs="Arial"/>
          <w:b/>
          <w:bCs/>
          <w:lang w:eastAsia="zh-CN"/>
        </w:rPr>
        <w:t xml:space="preserve"> </w:t>
      </w:r>
      <w:proofErr w:type="spellStart"/>
      <w:r w:rsidRPr="00D07557">
        <w:rPr>
          <w:rFonts w:ascii="Arial" w:hAnsi="Arial" w:cs="Arial"/>
          <w:b/>
          <w:bCs/>
          <w:lang w:eastAsia="zh-CN"/>
        </w:rPr>
        <w:t>bằng</w:t>
      </w:r>
      <w:proofErr w:type="spellEnd"/>
      <w:r w:rsidRPr="00D07557">
        <w:rPr>
          <w:rFonts w:ascii="Arial" w:hAnsi="Arial" w:cs="Arial"/>
          <w:b/>
          <w:bCs/>
          <w:lang w:eastAsia="zh-CN"/>
        </w:rPr>
        <w:t xml:space="preserve"> Machine learning</w:t>
      </w:r>
    </w:p>
    <w:p w14:paraId="6FD10310" w14:textId="4BAC226E" w:rsidR="00B827C6" w:rsidRPr="00D07557" w:rsidRDefault="00B827C6" w:rsidP="00D07557">
      <w:pPr>
        <w:pStyle w:val="Nidungvnbn"/>
        <w:numPr>
          <w:ilvl w:val="1"/>
          <w:numId w:val="12"/>
        </w:numPr>
        <w:jc w:val="left"/>
        <w:rPr>
          <w:rFonts w:ascii="Arial" w:hAnsi="Arial" w:cs="Arial"/>
          <w:lang w:val="vi-VN" w:eastAsia="zh-CN"/>
        </w:rPr>
      </w:pPr>
      <w:proofErr w:type="spellStart"/>
      <w:r w:rsidRPr="00D07557">
        <w:rPr>
          <w:rFonts w:ascii="Arial" w:hAnsi="Arial" w:cs="Arial"/>
          <w:lang w:eastAsia="zh-CN"/>
        </w:rPr>
        <w:t>Sử</w:t>
      </w:r>
      <w:proofErr w:type="spellEnd"/>
      <w:r w:rsidRPr="00D07557">
        <w:rPr>
          <w:rFonts w:ascii="Arial" w:hAnsi="Arial" w:cs="Arial"/>
          <w:lang w:eastAsia="zh-CN"/>
        </w:rPr>
        <w:t xml:space="preserve"> </w:t>
      </w:r>
      <w:proofErr w:type="spellStart"/>
      <w:r w:rsidRPr="00D07557">
        <w:rPr>
          <w:rFonts w:ascii="Arial" w:hAnsi="Arial" w:cs="Arial"/>
          <w:lang w:eastAsia="zh-CN"/>
        </w:rPr>
        <w:t>dụng</w:t>
      </w:r>
      <w:proofErr w:type="spellEnd"/>
      <w:r w:rsidRPr="00D07557">
        <w:rPr>
          <w:rFonts w:ascii="Arial" w:hAnsi="Arial" w:cs="Arial"/>
          <w:lang w:eastAsia="zh-CN"/>
        </w:rPr>
        <w:t xml:space="preserve"> </w:t>
      </w:r>
      <w:proofErr w:type="spellStart"/>
      <w:r w:rsidRPr="00D07557">
        <w:rPr>
          <w:rFonts w:ascii="Arial" w:hAnsi="Arial" w:cs="Arial"/>
          <w:lang w:eastAsia="zh-CN"/>
        </w:rPr>
        <w:t>mô</w:t>
      </w:r>
      <w:proofErr w:type="spellEnd"/>
      <w:r w:rsidRPr="00D07557">
        <w:rPr>
          <w:rFonts w:ascii="Arial" w:hAnsi="Arial" w:cs="Arial"/>
          <w:lang w:eastAsia="zh-CN"/>
        </w:rPr>
        <w:t xml:space="preserve"> </w:t>
      </w:r>
      <w:proofErr w:type="spellStart"/>
      <w:r w:rsidRPr="00D07557">
        <w:rPr>
          <w:rFonts w:ascii="Arial" w:hAnsi="Arial" w:cs="Arial"/>
          <w:lang w:eastAsia="zh-CN"/>
        </w:rPr>
        <w:t>hình</w:t>
      </w:r>
      <w:proofErr w:type="spellEnd"/>
      <w:r w:rsidRPr="00D07557">
        <w:rPr>
          <w:rFonts w:ascii="Arial" w:hAnsi="Arial" w:cs="Arial"/>
          <w:lang w:eastAsia="zh-CN"/>
        </w:rPr>
        <w:t xml:space="preserve"> </w:t>
      </w:r>
      <w:proofErr w:type="spellStart"/>
      <w:r w:rsidRPr="00D07557">
        <w:rPr>
          <w:rFonts w:ascii="Arial" w:hAnsi="Arial" w:cs="Arial"/>
          <w:lang w:eastAsia="zh-CN"/>
        </w:rPr>
        <w:t>FastTree</w:t>
      </w:r>
      <w:proofErr w:type="spellEnd"/>
      <w:r w:rsidRPr="00D07557">
        <w:rPr>
          <w:rFonts w:ascii="Arial" w:hAnsi="Arial" w:cs="Arial"/>
          <w:lang w:eastAsia="zh-CN"/>
        </w:rPr>
        <w:t xml:space="preserve"> Regression </w:t>
      </w:r>
    </w:p>
    <w:p w14:paraId="619F3ACD" w14:textId="4EAD7792" w:rsidR="00011B9E" w:rsidRPr="00D07557" w:rsidRDefault="00011B9E" w:rsidP="00D07557">
      <w:pPr>
        <w:pStyle w:val="Nidungvnbn"/>
        <w:numPr>
          <w:ilvl w:val="1"/>
          <w:numId w:val="12"/>
        </w:numPr>
        <w:jc w:val="left"/>
        <w:rPr>
          <w:rFonts w:ascii="Arial" w:hAnsi="Arial" w:cs="Arial"/>
          <w:lang w:val="vi-VN" w:eastAsia="zh-CN"/>
        </w:rPr>
      </w:pPr>
      <w:r w:rsidRPr="00D07557">
        <w:rPr>
          <w:rFonts w:ascii="Arial" w:hAnsi="Arial" w:cs="Arial"/>
          <w:lang w:val="vi-VN" w:eastAsia="zh-CN"/>
        </w:rPr>
        <w:t>Tự động huấn luyện mô hình dựa trên dữ liệu đã chọn.</w:t>
      </w:r>
    </w:p>
    <w:p w14:paraId="349FA8CF" w14:textId="77777777" w:rsidR="00011B9E" w:rsidRPr="00D07557" w:rsidRDefault="00011B9E" w:rsidP="00D07557">
      <w:pPr>
        <w:pStyle w:val="Nidungvnbn"/>
        <w:numPr>
          <w:ilvl w:val="1"/>
          <w:numId w:val="12"/>
        </w:numPr>
        <w:jc w:val="left"/>
        <w:rPr>
          <w:rFonts w:ascii="Arial" w:hAnsi="Arial" w:cs="Arial"/>
          <w:lang w:val="vi-VN" w:eastAsia="zh-CN"/>
        </w:rPr>
      </w:pPr>
      <w:r w:rsidRPr="00D07557">
        <w:rPr>
          <w:rFonts w:ascii="Arial" w:hAnsi="Arial" w:cs="Arial"/>
          <w:lang w:val="vi-VN" w:eastAsia="zh-CN"/>
        </w:rPr>
        <w:t xml:space="preserve">Đánh giá độ chính xác của mô hình (R² </w:t>
      </w:r>
      <w:proofErr w:type="spellStart"/>
      <w:r w:rsidRPr="00D07557">
        <w:rPr>
          <w:rFonts w:ascii="Arial" w:hAnsi="Arial" w:cs="Arial"/>
          <w:lang w:val="vi-VN" w:eastAsia="zh-CN"/>
        </w:rPr>
        <w:t>score</w:t>
      </w:r>
      <w:proofErr w:type="spellEnd"/>
      <w:r w:rsidRPr="00D07557">
        <w:rPr>
          <w:rFonts w:ascii="Arial" w:hAnsi="Arial" w:cs="Arial"/>
          <w:lang w:val="vi-VN" w:eastAsia="zh-CN"/>
        </w:rPr>
        <w:t>).</w:t>
      </w:r>
    </w:p>
    <w:p w14:paraId="6C1BDAF9" w14:textId="77777777" w:rsidR="00011B9E" w:rsidRPr="00D07557" w:rsidRDefault="00011B9E" w:rsidP="00D07557">
      <w:pPr>
        <w:pStyle w:val="Nidungvnbn"/>
        <w:numPr>
          <w:ilvl w:val="0"/>
          <w:numId w:val="12"/>
        </w:numPr>
        <w:jc w:val="left"/>
        <w:rPr>
          <w:rFonts w:ascii="Arial" w:hAnsi="Arial" w:cs="Arial"/>
          <w:lang w:val="vi-VN" w:eastAsia="zh-CN"/>
        </w:rPr>
      </w:pPr>
      <w:r w:rsidRPr="00D07557">
        <w:rPr>
          <w:rFonts w:ascii="Arial" w:hAnsi="Arial" w:cs="Arial"/>
          <w:b/>
          <w:bCs/>
          <w:lang w:val="vi-VN" w:eastAsia="zh-CN"/>
        </w:rPr>
        <w:t>Hiển thị kết quả</w:t>
      </w:r>
      <w:r w:rsidRPr="00D07557">
        <w:rPr>
          <w:rFonts w:ascii="Arial" w:hAnsi="Arial" w:cs="Arial"/>
          <w:lang w:val="vi-VN" w:eastAsia="zh-CN"/>
        </w:rPr>
        <w:t>:</w:t>
      </w:r>
    </w:p>
    <w:p w14:paraId="03AC7121" w14:textId="77777777" w:rsidR="00011B9E" w:rsidRPr="00D07557" w:rsidRDefault="00011B9E" w:rsidP="00D07557">
      <w:pPr>
        <w:pStyle w:val="Nidungvnbn"/>
        <w:numPr>
          <w:ilvl w:val="1"/>
          <w:numId w:val="12"/>
        </w:numPr>
        <w:jc w:val="left"/>
        <w:rPr>
          <w:rFonts w:ascii="Arial" w:hAnsi="Arial" w:cs="Arial"/>
          <w:lang w:val="vi-VN" w:eastAsia="zh-CN"/>
        </w:rPr>
      </w:pPr>
      <w:r w:rsidRPr="00D07557">
        <w:rPr>
          <w:rFonts w:ascii="Arial" w:hAnsi="Arial" w:cs="Arial"/>
          <w:lang w:val="vi-VN" w:eastAsia="zh-CN"/>
        </w:rPr>
        <w:t>Hiển thị biểu đồ dự báo doanh thu tương lai dựa trên mô hình học máy.</w:t>
      </w:r>
    </w:p>
    <w:p w14:paraId="097CBD68" w14:textId="77777777" w:rsidR="00011B9E" w:rsidRPr="00D07557" w:rsidRDefault="00011B9E" w:rsidP="00D07557">
      <w:pPr>
        <w:pStyle w:val="Nidungvnbn"/>
        <w:numPr>
          <w:ilvl w:val="1"/>
          <w:numId w:val="12"/>
        </w:numPr>
        <w:jc w:val="left"/>
        <w:rPr>
          <w:rFonts w:ascii="Arial" w:hAnsi="Arial" w:cs="Arial"/>
          <w:lang w:val="vi-VN" w:eastAsia="zh-CN"/>
        </w:rPr>
      </w:pPr>
      <w:r w:rsidRPr="00D07557">
        <w:rPr>
          <w:rFonts w:ascii="Arial" w:hAnsi="Arial" w:cs="Arial"/>
          <w:lang w:val="vi-VN" w:eastAsia="zh-CN"/>
        </w:rPr>
        <w:t>Cho phép người dùng chọn mốc thời gian để dự báo.</w:t>
      </w:r>
    </w:p>
    <w:p w14:paraId="51621F98" w14:textId="77777777" w:rsidR="00AC48FB" w:rsidRPr="00D07557" w:rsidRDefault="00AC48FB" w:rsidP="00D07557">
      <w:pPr>
        <w:pStyle w:val="Nidungvnbn"/>
        <w:ind w:firstLine="0"/>
        <w:jc w:val="left"/>
        <w:rPr>
          <w:rFonts w:ascii="Arial" w:hAnsi="Arial" w:cs="Arial"/>
          <w:lang w:val="vi-VN" w:eastAsia="zh-CN"/>
        </w:rPr>
      </w:pPr>
    </w:p>
    <w:p w14:paraId="2C386285" w14:textId="77777777" w:rsidR="00011B9E" w:rsidRPr="00D07557" w:rsidRDefault="00011B9E" w:rsidP="00D07557">
      <w:pPr>
        <w:pStyle w:val="Nidungvnbn"/>
        <w:ind w:firstLine="0"/>
        <w:jc w:val="left"/>
        <w:outlineLvl w:val="2"/>
        <w:rPr>
          <w:rFonts w:ascii="Arial" w:hAnsi="Arial" w:cs="Arial"/>
          <w:b/>
          <w:bCs/>
          <w:sz w:val="28"/>
          <w:lang w:val="vi-VN" w:eastAsia="zh-CN"/>
        </w:rPr>
      </w:pPr>
      <w:bookmarkStart w:id="7" w:name="_Toc184091545"/>
      <w:r w:rsidRPr="00D07557">
        <w:rPr>
          <w:rFonts w:ascii="Arial" w:hAnsi="Arial" w:cs="Arial"/>
          <w:b/>
          <w:bCs/>
          <w:sz w:val="28"/>
          <w:lang w:val="vi-VN" w:eastAsia="zh-CN"/>
        </w:rPr>
        <w:t>3. Giao diện người dùng</w:t>
      </w:r>
      <w:bookmarkEnd w:id="7"/>
    </w:p>
    <w:p w14:paraId="0A286289" w14:textId="77777777" w:rsidR="00011B9E" w:rsidRPr="00D07557" w:rsidRDefault="00011B9E" w:rsidP="00D07557">
      <w:pPr>
        <w:pStyle w:val="Nidungvnbn"/>
        <w:jc w:val="left"/>
        <w:rPr>
          <w:rFonts w:ascii="Arial" w:hAnsi="Arial" w:cs="Arial"/>
          <w:lang w:val="vi-VN" w:eastAsia="zh-CN"/>
        </w:rPr>
      </w:pPr>
      <w:r w:rsidRPr="00D07557">
        <w:rPr>
          <w:rFonts w:ascii="Arial" w:hAnsi="Arial" w:cs="Arial"/>
          <w:lang w:val="vi-VN" w:eastAsia="zh-CN"/>
        </w:rPr>
        <w:t xml:space="preserve">Hệ thống bao gồm 3 </w:t>
      </w:r>
      <w:proofErr w:type="spellStart"/>
      <w:r w:rsidRPr="00D07557">
        <w:rPr>
          <w:rFonts w:ascii="Arial" w:hAnsi="Arial" w:cs="Arial"/>
          <w:lang w:val="vi-VN" w:eastAsia="zh-CN"/>
        </w:rPr>
        <w:t>form</w:t>
      </w:r>
      <w:proofErr w:type="spellEnd"/>
      <w:r w:rsidRPr="00D07557">
        <w:rPr>
          <w:rFonts w:ascii="Arial" w:hAnsi="Arial" w:cs="Arial"/>
          <w:lang w:val="vi-VN" w:eastAsia="zh-CN"/>
        </w:rPr>
        <w:t xml:space="preserve"> chính:</w:t>
      </w:r>
    </w:p>
    <w:p w14:paraId="4A58C98E" w14:textId="77777777" w:rsidR="00011B9E" w:rsidRPr="00D07557" w:rsidRDefault="00011B9E" w:rsidP="00D07557">
      <w:pPr>
        <w:pStyle w:val="Nidungvnbn"/>
        <w:numPr>
          <w:ilvl w:val="0"/>
          <w:numId w:val="13"/>
        </w:numPr>
        <w:jc w:val="left"/>
        <w:rPr>
          <w:rFonts w:ascii="Arial" w:hAnsi="Arial" w:cs="Arial"/>
          <w:lang w:val="vi-VN" w:eastAsia="zh-CN"/>
        </w:rPr>
      </w:pPr>
      <w:proofErr w:type="spellStart"/>
      <w:r w:rsidRPr="00D07557">
        <w:rPr>
          <w:rFonts w:ascii="Arial" w:hAnsi="Arial" w:cs="Arial"/>
          <w:b/>
          <w:bCs/>
          <w:lang w:val="vi-VN" w:eastAsia="zh-CN"/>
        </w:rPr>
        <w:t>Form</w:t>
      </w:r>
      <w:proofErr w:type="spellEnd"/>
      <w:r w:rsidRPr="00D07557">
        <w:rPr>
          <w:rFonts w:ascii="Arial" w:hAnsi="Arial" w:cs="Arial"/>
          <w:b/>
          <w:bCs/>
          <w:lang w:val="vi-VN" w:eastAsia="zh-CN"/>
        </w:rPr>
        <w:t xml:space="preserve"> 1</w:t>
      </w:r>
      <w:r w:rsidRPr="00D07557">
        <w:rPr>
          <w:rFonts w:ascii="Arial" w:hAnsi="Arial" w:cs="Arial"/>
          <w:lang w:val="vi-VN" w:eastAsia="zh-CN"/>
        </w:rPr>
        <w:t>: Tiền xử lý dữ liệu</w:t>
      </w:r>
    </w:p>
    <w:p w14:paraId="4B3937BC" w14:textId="77777777" w:rsidR="00011B9E" w:rsidRPr="00D07557" w:rsidRDefault="00011B9E" w:rsidP="00D07557">
      <w:pPr>
        <w:pStyle w:val="Nidungvnbn"/>
        <w:numPr>
          <w:ilvl w:val="1"/>
          <w:numId w:val="13"/>
        </w:numPr>
        <w:jc w:val="left"/>
        <w:rPr>
          <w:rFonts w:ascii="Arial" w:hAnsi="Arial" w:cs="Arial"/>
          <w:lang w:val="vi-VN" w:eastAsia="zh-CN"/>
        </w:rPr>
      </w:pPr>
      <w:r w:rsidRPr="00D07557">
        <w:rPr>
          <w:rFonts w:ascii="Arial" w:hAnsi="Arial" w:cs="Arial"/>
          <w:lang w:val="vi-VN" w:eastAsia="zh-CN"/>
        </w:rPr>
        <w:t xml:space="preserve">Giao diện cho phép người dùng đăng tải </w:t>
      </w:r>
      <w:proofErr w:type="spellStart"/>
      <w:r w:rsidRPr="00D07557">
        <w:rPr>
          <w:rFonts w:ascii="Arial" w:hAnsi="Arial" w:cs="Arial"/>
          <w:lang w:val="vi-VN" w:eastAsia="zh-CN"/>
        </w:rPr>
        <w:t>file</w:t>
      </w:r>
      <w:proofErr w:type="spellEnd"/>
      <w:r w:rsidRPr="00D07557">
        <w:rPr>
          <w:rFonts w:ascii="Arial" w:hAnsi="Arial" w:cs="Arial"/>
          <w:lang w:val="vi-VN" w:eastAsia="zh-CN"/>
        </w:rPr>
        <w:t xml:space="preserve"> Excel và thực hiện các bước làm sạch dữ liệu.</w:t>
      </w:r>
    </w:p>
    <w:p w14:paraId="6D1BF765" w14:textId="77777777" w:rsidR="00011B9E" w:rsidRPr="00D07557" w:rsidRDefault="00011B9E" w:rsidP="00D07557">
      <w:pPr>
        <w:pStyle w:val="Nidungvnbn"/>
        <w:numPr>
          <w:ilvl w:val="0"/>
          <w:numId w:val="13"/>
        </w:numPr>
        <w:jc w:val="left"/>
        <w:rPr>
          <w:rFonts w:ascii="Arial" w:hAnsi="Arial" w:cs="Arial"/>
          <w:lang w:val="vi-VN" w:eastAsia="zh-CN"/>
        </w:rPr>
      </w:pPr>
      <w:proofErr w:type="spellStart"/>
      <w:r w:rsidRPr="00D07557">
        <w:rPr>
          <w:rFonts w:ascii="Arial" w:hAnsi="Arial" w:cs="Arial"/>
          <w:b/>
          <w:bCs/>
          <w:lang w:val="vi-VN" w:eastAsia="zh-CN"/>
        </w:rPr>
        <w:t>Form</w:t>
      </w:r>
      <w:proofErr w:type="spellEnd"/>
      <w:r w:rsidRPr="00D07557">
        <w:rPr>
          <w:rFonts w:ascii="Arial" w:hAnsi="Arial" w:cs="Arial"/>
          <w:b/>
          <w:bCs/>
          <w:lang w:val="vi-VN" w:eastAsia="zh-CN"/>
        </w:rPr>
        <w:t xml:space="preserve"> 2</w:t>
      </w:r>
      <w:r w:rsidRPr="00D07557">
        <w:rPr>
          <w:rFonts w:ascii="Arial" w:hAnsi="Arial" w:cs="Arial"/>
          <w:lang w:val="vi-VN" w:eastAsia="zh-CN"/>
        </w:rPr>
        <w:t>: Chọn lọc dữ liệu</w:t>
      </w:r>
    </w:p>
    <w:p w14:paraId="64EEBE32" w14:textId="77777777" w:rsidR="00011B9E" w:rsidRPr="00D07557" w:rsidRDefault="00011B9E" w:rsidP="00D07557">
      <w:pPr>
        <w:pStyle w:val="Nidungvnbn"/>
        <w:numPr>
          <w:ilvl w:val="1"/>
          <w:numId w:val="13"/>
        </w:numPr>
        <w:jc w:val="left"/>
        <w:rPr>
          <w:rFonts w:ascii="Arial" w:hAnsi="Arial" w:cs="Arial"/>
          <w:lang w:val="vi-VN" w:eastAsia="zh-CN"/>
        </w:rPr>
      </w:pPr>
      <w:r w:rsidRPr="00D07557">
        <w:rPr>
          <w:rFonts w:ascii="Arial" w:hAnsi="Arial" w:cs="Arial"/>
          <w:lang w:val="vi-VN" w:eastAsia="zh-CN"/>
        </w:rPr>
        <w:t>Giao diện cho phép người dùng chọn các cột dữ liệu cần thiết cho quá trình học máy.</w:t>
      </w:r>
    </w:p>
    <w:p w14:paraId="36038292" w14:textId="07708387" w:rsidR="00011B9E" w:rsidRPr="00D07557" w:rsidRDefault="00011B9E" w:rsidP="00D07557">
      <w:pPr>
        <w:pStyle w:val="Nidungvnbn"/>
        <w:numPr>
          <w:ilvl w:val="0"/>
          <w:numId w:val="13"/>
        </w:numPr>
        <w:jc w:val="left"/>
        <w:rPr>
          <w:rFonts w:ascii="Arial" w:hAnsi="Arial" w:cs="Arial"/>
          <w:lang w:val="vi-VN" w:eastAsia="zh-CN"/>
        </w:rPr>
      </w:pPr>
      <w:proofErr w:type="spellStart"/>
      <w:r w:rsidRPr="00D07557">
        <w:rPr>
          <w:rFonts w:ascii="Arial" w:hAnsi="Arial" w:cs="Arial"/>
          <w:b/>
          <w:bCs/>
          <w:lang w:val="vi-VN" w:eastAsia="zh-CN"/>
        </w:rPr>
        <w:t>Form</w:t>
      </w:r>
      <w:proofErr w:type="spellEnd"/>
      <w:r w:rsidRPr="00D07557">
        <w:rPr>
          <w:rFonts w:ascii="Arial" w:hAnsi="Arial" w:cs="Arial"/>
          <w:b/>
          <w:bCs/>
          <w:lang w:val="vi-VN" w:eastAsia="zh-CN"/>
        </w:rPr>
        <w:t xml:space="preserve"> 3</w:t>
      </w:r>
      <w:r w:rsidRPr="00D07557">
        <w:rPr>
          <w:rFonts w:ascii="Arial" w:hAnsi="Arial" w:cs="Arial"/>
          <w:lang w:val="vi-VN" w:eastAsia="zh-CN"/>
        </w:rPr>
        <w:t>: Học máy và trực quan</w:t>
      </w:r>
      <w:r w:rsidR="00905E4B" w:rsidRPr="00D07557">
        <w:rPr>
          <w:rFonts w:ascii="Arial" w:hAnsi="Arial" w:cs="Arial"/>
          <w:lang w:val="vi-VN" w:eastAsia="zh-CN"/>
        </w:rPr>
        <w:t xml:space="preserve"> hóa dữ liệu </w:t>
      </w:r>
    </w:p>
    <w:p w14:paraId="4DCE9353" w14:textId="77777777" w:rsidR="001247D9" w:rsidRPr="00D07557" w:rsidRDefault="001247D9" w:rsidP="00D07557">
      <w:pPr>
        <w:pStyle w:val="Nidungvnbn"/>
        <w:numPr>
          <w:ilvl w:val="1"/>
          <w:numId w:val="13"/>
        </w:numPr>
        <w:jc w:val="left"/>
        <w:rPr>
          <w:rFonts w:ascii="Arial" w:hAnsi="Arial" w:cs="Arial"/>
          <w:b/>
          <w:bCs/>
          <w:lang w:val="vi-VN" w:eastAsia="zh-CN"/>
        </w:rPr>
      </w:pPr>
      <w:r w:rsidRPr="00D07557">
        <w:rPr>
          <w:rFonts w:ascii="Arial" w:hAnsi="Arial" w:cs="Arial"/>
          <w:lang w:val="vi-VN" w:eastAsia="zh-CN"/>
        </w:rPr>
        <w:t xml:space="preserve">Giao diện cho phép người dùng chỉnh sửa thời gian tới tương lai để có thể trực quan được biểu đồ </w:t>
      </w:r>
      <w:proofErr w:type="spellStart"/>
      <w:r w:rsidRPr="00D07557">
        <w:rPr>
          <w:rFonts w:ascii="Arial" w:hAnsi="Arial" w:cs="Arial"/>
          <w:lang w:val="vi-VN" w:eastAsia="zh-CN"/>
        </w:rPr>
        <w:t>chart</w:t>
      </w:r>
      <w:proofErr w:type="spellEnd"/>
      <w:r w:rsidRPr="00D07557">
        <w:rPr>
          <w:rFonts w:ascii="Arial" w:hAnsi="Arial" w:cs="Arial"/>
          <w:lang w:val="vi-VN" w:eastAsia="zh-CN"/>
        </w:rPr>
        <w:t>.</w:t>
      </w:r>
    </w:p>
    <w:p w14:paraId="460A5FA6" w14:textId="77777777" w:rsidR="001247D9" w:rsidRPr="00D07557" w:rsidRDefault="001247D9" w:rsidP="00D07557">
      <w:pPr>
        <w:pStyle w:val="Nidungvnbn"/>
        <w:jc w:val="left"/>
        <w:rPr>
          <w:rFonts w:ascii="Arial" w:hAnsi="Arial" w:cs="Arial"/>
          <w:lang w:val="vi-VN" w:eastAsia="zh-CN"/>
        </w:rPr>
      </w:pPr>
    </w:p>
    <w:p w14:paraId="0820D0A2" w14:textId="77777777" w:rsidR="001247D9" w:rsidRPr="00D07557" w:rsidRDefault="001247D9" w:rsidP="00D07557">
      <w:pPr>
        <w:pStyle w:val="Nidungvnbn"/>
        <w:jc w:val="left"/>
        <w:rPr>
          <w:rFonts w:ascii="Arial" w:hAnsi="Arial" w:cs="Arial"/>
          <w:b/>
          <w:bCs/>
          <w:lang w:val="vi-VN" w:eastAsia="zh-CN"/>
        </w:rPr>
      </w:pPr>
    </w:p>
    <w:p w14:paraId="26B9F6EE" w14:textId="604B8F8A" w:rsidR="00011B9E" w:rsidRPr="00D07557" w:rsidRDefault="00011B9E" w:rsidP="00D07557">
      <w:pPr>
        <w:pStyle w:val="Nidungvnbn"/>
        <w:ind w:firstLine="0"/>
        <w:jc w:val="left"/>
        <w:outlineLvl w:val="2"/>
        <w:rPr>
          <w:rFonts w:ascii="Arial" w:hAnsi="Arial" w:cs="Arial"/>
          <w:b/>
          <w:bCs/>
          <w:sz w:val="28"/>
          <w:szCs w:val="28"/>
          <w:lang w:val="vi-VN" w:eastAsia="zh-CN"/>
        </w:rPr>
      </w:pPr>
      <w:bookmarkStart w:id="8" w:name="_Toc184091546"/>
      <w:r w:rsidRPr="00D07557">
        <w:rPr>
          <w:rFonts w:ascii="Arial" w:hAnsi="Arial" w:cs="Arial"/>
          <w:b/>
          <w:bCs/>
          <w:sz w:val="28"/>
          <w:szCs w:val="28"/>
          <w:lang w:val="vi-VN" w:eastAsia="zh-CN"/>
        </w:rPr>
        <w:t>4. Luồng hoạt động của hệ thống</w:t>
      </w:r>
      <w:bookmarkEnd w:id="8"/>
    </w:p>
    <w:p w14:paraId="4742C7A0" w14:textId="77777777" w:rsidR="00011B9E" w:rsidRPr="00D07557" w:rsidRDefault="00011B9E" w:rsidP="00D07557">
      <w:pPr>
        <w:pStyle w:val="Nidungvnbn"/>
        <w:numPr>
          <w:ilvl w:val="0"/>
          <w:numId w:val="14"/>
        </w:numPr>
        <w:jc w:val="left"/>
        <w:rPr>
          <w:rFonts w:ascii="Arial" w:hAnsi="Arial" w:cs="Arial"/>
          <w:lang w:val="vi-VN" w:eastAsia="zh-CN"/>
        </w:rPr>
      </w:pPr>
      <w:r w:rsidRPr="00D07557">
        <w:rPr>
          <w:rFonts w:ascii="Arial" w:hAnsi="Arial" w:cs="Arial"/>
          <w:lang w:val="vi-VN" w:eastAsia="zh-CN"/>
        </w:rPr>
        <w:t xml:space="preserve">Người dùng tải </w:t>
      </w:r>
      <w:proofErr w:type="spellStart"/>
      <w:r w:rsidRPr="00D07557">
        <w:rPr>
          <w:rFonts w:ascii="Arial" w:hAnsi="Arial" w:cs="Arial"/>
          <w:lang w:val="vi-VN" w:eastAsia="zh-CN"/>
        </w:rPr>
        <w:t>file</w:t>
      </w:r>
      <w:proofErr w:type="spellEnd"/>
      <w:r w:rsidRPr="00D07557">
        <w:rPr>
          <w:rFonts w:ascii="Arial" w:hAnsi="Arial" w:cs="Arial"/>
          <w:lang w:val="vi-VN" w:eastAsia="zh-CN"/>
        </w:rPr>
        <w:t xml:space="preserve"> Excel lên từ </w:t>
      </w:r>
      <w:proofErr w:type="spellStart"/>
      <w:r w:rsidRPr="00D07557">
        <w:rPr>
          <w:rFonts w:ascii="Arial" w:hAnsi="Arial" w:cs="Arial"/>
          <w:lang w:val="vi-VN" w:eastAsia="zh-CN"/>
        </w:rPr>
        <w:t>Form</w:t>
      </w:r>
      <w:proofErr w:type="spellEnd"/>
      <w:r w:rsidRPr="00D07557">
        <w:rPr>
          <w:rFonts w:ascii="Arial" w:hAnsi="Arial" w:cs="Arial"/>
          <w:lang w:val="vi-VN" w:eastAsia="zh-CN"/>
        </w:rPr>
        <w:t xml:space="preserve"> 1.</w:t>
      </w:r>
    </w:p>
    <w:p w14:paraId="67F123AF" w14:textId="77777777" w:rsidR="00011B9E" w:rsidRPr="00D07557" w:rsidRDefault="00011B9E" w:rsidP="00D07557">
      <w:pPr>
        <w:pStyle w:val="Nidungvnbn"/>
        <w:numPr>
          <w:ilvl w:val="0"/>
          <w:numId w:val="14"/>
        </w:numPr>
        <w:jc w:val="left"/>
        <w:rPr>
          <w:rFonts w:ascii="Arial" w:hAnsi="Arial" w:cs="Arial"/>
          <w:lang w:val="vi-VN" w:eastAsia="zh-CN"/>
        </w:rPr>
      </w:pPr>
      <w:r w:rsidRPr="00D07557">
        <w:rPr>
          <w:rFonts w:ascii="Arial" w:hAnsi="Arial" w:cs="Arial"/>
          <w:lang w:val="vi-VN" w:eastAsia="zh-CN"/>
        </w:rPr>
        <w:t>Hệ thống tiến hành tiền xử lý dữ liệu (xóa dữ liệu lỗi, chuyển đổi định dạng).</w:t>
      </w:r>
    </w:p>
    <w:p w14:paraId="28F2D342" w14:textId="77777777" w:rsidR="00011B9E" w:rsidRPr="00D07557" w:rsidRDefault="00011B9E" w:rsidP="00D07557">
      <w:pPr>
        <w:pStyle w:val="Nidungvnbn"/>
        <w:numPr>
          <w:ilvl w:val="0"/>
          <w:numId w:val="14"/>
        </w:numPr>
        <w:jc w:val="left"/>
        <w:rPr>
          <w:rFonts w:ascii="Arial" w:hAnsi="Arial" w:cs="Arial"/>
          <w:lang w:val="vi-VN" w:eastAsia="zh-CN"/>
        </w:rPr>
      </w:pPr>
      <w:r w:rsidRPr="00D07557">
        <w:rPr>
          <w:rFonts w:ascii="Arial" w:hAnsi="Arial" w:cs="Arial"/>
          <w:lang w:val="vi-VN" w:eastAsia="zh-CN"/>
        </w:rPr>
        <w:t xml:space="preserve">Chuyển sang </w:t>
      </w:r>
      <w:proofErr w:type="spellStart"/>
      <w:r w:rsidRPr="00D07557">
        <w:rPr>
          <w:rFonts w:ascii="Arial" w:hAnsi="Arial" w:cs="Arial"/>
          <w:lang w:val="vi-VN" w:eastAsia="zh-CN"/>
        </w:rPr>
        <w:t>Form</w:t>
      </w:r>
      <w:proofErr w:type="spellEnd"/>
      <w:r w:rsidRPr="00D07557">
        <w:rPr>
          <w:rFonts w:ascii="Arial" w:hAnsi="Arial" w:cs="Arial"/>
          <w:lang w:val="vi-VN" w:eastAsia="zh-CN"/>
        </w:rPr>
        <w:t xml:space="preserve"> 2, người dùng chọn cột dữ liệu cần xử lý.</w:t>
      </w:r>
    </w:p>
    <w:p w14:paraId="069F46EC" w14:textId="77777777" w:rsidR="00011B9E" w:rsidRPr="00D07557" w:rsidRDefault="00011B9E" w:rsidP="00D07557">
      <w:pPr>
        <w:pStyle w:val="Nidungvnbn"/>
        <w:numPr>
          <w:ilvl w:val="0"/>
          <w:numId w:val="14"/>
        </w:numPr>
        <w:jc w:val="left"/>
        <w:rPr>
          <w:rFonts w:ascii="Arial" w:hAnsi="Arial" w:cs="Arial"/>
          <w:lang w:val="vi-VN" w:eastAsia="zh-CN"/>
        </w:rPr>
      </w:pPr>
      <w:r w:rsidRPr="00D07557">
        <w:rPr>
          <w:rFonts w:ascii="Arial" w:hAnsi="Arial" w:cs="Arial"/>
          <w:lang w:val="vi-VN" w:eastAsia="zh-CN"/>
        </w:rPr>
        <w:t xml:space="preserve">Người dùng nhấn nút "Học máy" trên </w:t>
      </w:r>
      <w:proofErr w:type="spellStart"/>
      <w:r w:rsidRPr="00D07557">
        <w:rPr>
          <w:rFonts w:ascii="Arial" w:hAnsi="Arial" w:cs="Arial"/>
          <w:lang w:val="vi-VN" w:eastAsia="zh-CN"/>
        </w:rPr>
        <w:t>Form</w:t>
      </w:r>
      <w:proofErr w:type="spellEnd"/>
      <w:r w:rsidRPr="00D07557">
        <w:rPr>
          <w:rFonts w:ascii="Arial" w:hAnsi="Arial" w:cs="Arial"/>
          <w:lang w:val="vi-VN" w:eastAsia="zh-CN"/>
        </w:rPr>
        <w:t xml:space="preserve"> 3 để hệ thống tự động huấn luyện mô hình dựa trên dữ liệu đã chọn.</w:t>
      </w:r>
    </w:p>
    <w:p w14:paraId="27708B33" w14:textId="77777777" w:rsidR="00011B9E" w:rsidRPr="00D07557" w:rsidRDefault="00011B9E" w:rsidP="00D07557">
      <w:pPr>
        <w:pStyle w:val="Nidungvnbn"/>
        <w:numPr>
          <w:ilvl w:val="0"/>
          <w:numId w:val="14"/>
        </w:numPr>
        <w:jc w:val="left"/>
        <w:rPr>
          <w:rFonts w:ascii="Arial" w:hAnsi="Arial" w:cs="Arial"/>
          <w:lang w:val="vi-VN" w:eastAsia="zh-CN"/>
        </w:rPr>
      </w:pPr>
      <w:r w:rsidRPr="00D07557">
        <w:rPr>
          <w:rFonts w:ascii="Arial" w:hAnsi="Arial" w:cs="Arial"/>
          <w:lang w:val="vi-VN" w:eastAsia="zh-CN"/>
        </w:rPr>
        <w:t>Người dùng chọn mốc thời gian cần dự báo, nhấn nút "Trực quan" để xem biểu đồ dự báo doanh thu.</w:t>
      </w:r>
    </w:p>
    <w:p w14:paraId="28A993AC" w14:textId="77777777" w:rsidR="00AC48FB" w:rsidRPr="00D07557" w:rsidRDefault="00AC48FB" w:rsidP="00D07557">
      <w:pPr>
        <w:pStyle w:val="Nidungvnbn"/>
        <w:jc w:val="left"/>
        <w:rPr>
          <w:rFonts w:ascii="Arial" w:hAnsi="Arial" w:cs="Arial"/>
          <w:lang w:val="vi-VN" w:eastAsia="zh-CN"/>
        </w:rPr>
      </w:pPr>
    </w:p>
    <w:p w14:paraId="31ADF70E" w14:textId="77777777" w:rsidR="00621506" w:rsidRPr="00D07557" w:rsidRDefault="00621506" w:rsidP="00D07557">
      <w:pPr>
        <w:pStyle w:val="Nidungvnbn"/>
        <w:ind w:firstLine="0"/>
        <w:jc w:val="left"/>
        <w:outlineLvl w:val="2"/>
        <w:rPr>
          <w:rFonts w:ascii="Arial" w:hAnsi="Arial" w:cs="Arial"/>
          <w:b/>
          <w:bCs/>
          <w:sz w:val="28"/>
          <w:szCs w:val="28"/>
          <w:lang w:val="vi-VN" w:eastAsia="zh-CN"/>
        </w:rPr>
      </w:pPr>
      <w:bookmarkStart w:id="9" w:name="_Toc184091547"/>
      <w:r w:rsidRPr="00D07557">
        <w:rPr>
          <w:rFonts w:ascii="Arial" w:hAnsi="Arial" w:cs="Arial"/>
          <w:b/>
          <w:bCs/>
          <w:sz w:val="28"/>
          <w:szCs w:val="28"/>
          <w:lang w:val="vi-VN" w:eastAsia="zh-CN"/>
        </w:rPr>
        <w:t>5. Yêu cầu kỹ thuật</w:t>
      </w:r>
      <w:bookmarkEnd w:id="9"/>
    </w:p>
    <w:p w14:paraId="79EBAE26" w14:textId="77777777" w:rsidR="00621506" w:rsidRPr="00D07557" w:rsidRDefault="00621506" w:rsidP="00D07557">
      <w:pPr>
        <w:pStyle w:val="Nidungvnbn"/>
        <w:numPr>
          <w:ilvl w:val="0"/>
          <w:numId w:val="15"/>
        </w:numPr>
        <w:jc w:val="left"/>
        <w:rPr>
          <w:rFonts w:ascii="Arial" w:hAnsi="Arial" w:cs="Arial"/>
          <w:lang w:val="vi-VN" w:eastAsia="zh-CN"/>
        </w:rPr>
      </w:pPr>
      <w:r w:rsidRPr="00D07557">
        <w:rPr>
          <w:rFonts w:ascii="Arial" w:hAnsi="Arial" w:cs="Arial"/>
          <w:b/>
          <w:bCs/>
          <w:lang w:val="vi-VN" w:eastAsia="zh-CN"/>
        </w:rPr>
        <w:t>Ngôn ngữ lập trình</w:t>
      </w:r>
      <w:r w:rsidRPr="00D07557">
        <w:rPr>
          <w:rFonts w:ascii="Arial" w:hAnsi="Arial" w:cs="Arial"/>
          <w:lang w:val="vi-VN" w:eastAsia="zh-CN"/>
        </w:rPr>
        <w:t xml:space="preserve">: C#, sử dụng Windows </w:t>
      </w:r>
      <w:proofErr w:type="spellStart"/>
      <w:r w:rsidRPr="00D07557">
        <w:rPr>
          <w:rFonts w:ascii="Arial" w:hAnsi="Arial" w:cs="Arial"/>
          <w:lang w:val="vi-VN" w:eastAsia="zh-CN"/>
        </w:rPr>
        <w:t>Forms</w:t>
      </w:r>
      <w:proofErr w:type="spellEnd"/>
      <w:r w:rsidRPr="00D07557">
        <w:rPr>
          <w:rFonts w:ascii="Arial" w:hAnsi="Arial" w:cs="Arial"/>
          <w:lang w:val="vi-VN" w:eastAsia="zh-CN"/>
        </w:rPr>
        <w:t>.</w:t>
      </w:r>
    </w:p>
    <w:p w14:paraId="6184CE61" w14:textId="77777777" w:rsidR="00621506" w:rsidRPr="00D07557" w:rsidRDefault="00621506" w:rsidP="00D07557">
      <w:pPr>
        <w:pStyle w:val="Nidungvnbn"/>
        <w:numPr>
          <w:ilvl w:val="0"/>
          <w:numId w:val="15"/>
        </w:numPr>
        <w:jc w:val="left"/>
        <w:rPr>
          <w:rFonts w:ascii="Arial" w:hAnsi="Arial" w:cs="Arial"/>
          <w:lang w:val="vi-VN" w:eastAsia="zh-CN"/>
        </w:rPr>
      </w:pPr>
      <w:r w:rsidRPr="00D07557">
        <w:rPr>
          <w:rFonts w:ascii="Arial" w:hAnsi="Arial" w:cs="Arial"/>
          <w:b/>
          <w:bCs/>
          <w:lang w:val="vi-VN" w:eastAsia="zh-CN"/>
        </w:rPr>
        <w:t>Thư viện và công cụ</w:t>
      </w:r>
      <w:r w:rsidRPr="00D07557">
        <w:rPr>
          <w:rFonts w:ascii="Arial" w:hAnsi="Arial" w:cs="Arial"/>
          <w:lang w:val="vi-VN" w:eastAsia="zh-CN"/>
        </w:rPr>
        <w:t>:</w:t>
      </w:r>
    </w:p>
    <w:p w14:paraId="3EEE52B4" w14:textId="77777777" w:rsidR="00621506" w:rsidRPr="00D07557" w:rsidRDefault="00621506" w:rsidP="00D07557">
      <w:pPr>
        <w:pStyle w:val="Nidungvnbn"/>
        <w:numPr>
          <w:ilvl w:val="1"/>
          <w:numId w:val="15"/>
        </w:numPr>
        <w:jc w:val="left"/>
        <w:rPr>
          <w:rFonts w:ascii="Arial" w:hAnsi="Arial" w:cs="Arial"/>
          <w:lang w:val="vi-VN" w:eastAsia="zh-CN"/>
        </w:rPr>
      </w:pPr>
      <w:proofErr w:type="spellStart"/>
      <w:r w:rsidRPr="00D07557">
        <w:rPr>
          <w:rFonts w:ascii="Arial" w:hAnsi="Arial" w:cs="Arial"/>
          <w:b/>
          <w:bCs/>
          <w:lang w:val="vi-VN" w:eastAsia="zh-CN"/>
        </w:rPr>
        <w:t>OfficeOpenXml</w:t>
      </w:r>
      <w:proofErr w:type="spellEnd"/>
      <w:r w:rsidRPr="00D07557">
        <w:rPr>
          <w:rFonts w:ascii="Arial" w:hAnsi="Arial" w:cs="Arial"/>
          <w:lang w:val="vi-VN" w:eastAsia="zh-CN"/>
        </w:rPr>
        <w:t xml:space="preserve">: Đọc và ghi </w:t>
      </w:r>
      <w:proofErr w:type="spellStart"/>
      <w:r w:rsidRPr="00D07557">
        <w:rPr>
          <w:rFonts w:ascii="Arial" w:hAnsi="Arial" w:cs="Arial"/>
          <w:lang w:val="vi-VN" w:eastAsia="zh-CN"/>
        </w:rPr>
        <w:t>file</w:t>
      </w:r>
      <w:proofErr w:type="spellEnd"/>
      <w:r w:rsidRPr="00D07557">
        <w:rPr>
          <w:rFonts w:ascii="Arial" w:hAnsi="Arial" w:cs="Arial"/>
          <w:lang w:val="vi-VN" w:eastAsia="zh-CN"/>
        </w:rPr>
        <w:t xml:space="preserve"> Excel (.</w:t>
      </w:r>
      <w:proofErr w:type="spellStart"/>
      <w:r w:rsidRPr="00D07557">
        <w:rPr>
          <w:rFonts w:ascii="Arial" w:hAnsi="Arial" w:cs="Arial"/>
          <w:lang w:val="vi-VN" w:eastAsia="zh-CN"/>
        </w:rPr>
        <w:t>xlsx</w:t>
      </w:r>
      <w:proofErr w:type="spellEnd"/>
      <w:r w:rsidRPr="00D07557">
        <w:rPr>
          <w:rFonts w:ascii="Arial" w:hAnsi="Arial" w:cs="Arial"/>
          <w:lang w:val="vi-VN" w:eastAsia="zh-CN"/>
        </w:rPr>
        <w:t>).</w:t>
      </w:r>
    </w:p>
    <w:p w14:paraId="57E799B5" w14:textId="77777777" w:rsidR="00621506" w:rsidRPr="00D07557" w:rsidRDefault="00621506" w:rsidP="00D07557">
      <w:pPr>
        <w:pStyle w:val="Nidungvnbn"/>
        <w:numPr>
          <w:ilvl w:val="1"/>
          <w:numId w:val="15"/>
        </w:numPr>
        <w:jc w:val="left"/>
        <w:rPr>
          <w:rFonts w:ascii="Arial" w:hAnsi="Arial" w:cs="Arial"/>
          <w:lang w:val="vi-VN" w:eastAsia="zh-CN"/>
        </w:rPr>
      </w:pPr>
      <w:proofErr w:type="spellStart"/>
      <w:r w:rsidRPr="00D07557">
        <w:rPr>
          <w:rFonts w:ascii="Arial" w:hAnsi="Arial" w:cs="Arial"/>
          <w:b/>
          <w:bCs/>
          <w:lang w:val="vi-VN" w:eastAsia="zh-CN"/>
        </w:rPr>
        <w:t>System.Data</w:t>
      </w:r>
      <w:proofErr w:type="spellEnd"/>
      <w:r w:rsidRPr="00D07557">
        <w:rPr>
          <w:rFonts w:ascii="Arial" w:hAnsi="Arial" w:cs="Arial"/>
          <w:lang w:val="vi-VN" w:eastAsia="zh-CN"/>
        </w:rPr>
        <w:t xml:space="preserve"> và </w:t>
      </w:r>
      <w:proofErr w:type="spellStart"/>
      <w:r w:rsidRPr="00D07557">
        <w:rPr>
          <w:rFonts w:ascii="Arial" w:hAnsi="Arial" w:cs="Arial"/>
          <w:b/>
          <w:bCs/>
          <w:lang w:val="vi-VN" w:eastAsia="zh-CN"/>
        </w:rPr>
        <w:t>System.Linq</w:t>
      </w:r>
      <w:proofErr w:type="spellEnd"/>
      <w:r w:rsidRPr="00D07557">
        <w:rPr>
          <w:rFonts w:ascii="Arial" w:hAnsi="Arial" w:cs="Arial"/>
          <w:lang w:val="vi-VN" w:eastAsia="zh-CN"/>
        </w:rPr>
        <w:t>: Xử lý dữ liệu và truy vấn LINQ.</w:t>
      </w:r>
    </w:p>
    <w:p w14:paraId="6B00982E" w14:textId="77777777" w:rsidR="00621506" w:rsidRPr="00D07557" w:rsidRDefault="00621506" w:rsidP="00D07557">
      <w:pPr>
        <w:pStyle w:val="Nidungvnbn"/>
        <w:numPr>
          <w:ilvl w:val="1"/>
          <w:numId w:val="15"/>
        </w:numPr>
        <w:jc w:val="left"/>
        <w:rPr>
          <w:rFonts w:ascii="Arial" w:hAnsi="Arial" w:cs="Arial"/>
          <w:lang w:val="vi-VN" w:eastAsia="zh-CN"/>
        </w:rPr>
      </w:pPr>
      <w:proofErr w:type="spellStart"/>
      <w:r w:rsidRPr="00D07557">
        <w:rPr>
          <w:rFonts w:ascii="Arial" w:hAnsi="Arial" w:cs="Arial"/>
          <w:b/>
          <w:bCs/>
          <w:lang w:val="vi-VN" w:eastAsia="zh-CN"/>
        </w:rPr>
        <w:t>Microsoft.VisualBasic.FileIO</w:t>
      </w:r>
      <w:proofErr w:type="spellEnd"/>
      <w:r w:rsidRPr="00D07557">
        <w:rPr>
          <w:rFonts w:ascii="Arial" w:hAnsi="Arial" w:cs="Arial"/>
          <w:lang w:val="vi-VN" w:eastAsia="zh-CN"/>
        </w:rPr>
        <w:t xml:space="preserve">: Xử lý dữ liệu từ </w:t>
      </w:r>
      <w:proofErr w:type="spellStart"/>
      <w:r w:rsidRPr="00D07557">
        <w:rPr>
          <w:rFonts w:ascii="Arial" w:hAnsi="Arial" w:cs="Arial"/>
          <w:lang w:val="vi-VN" w:eastAsia="zh-CN"/>
        </w:rPr>
        <w:t>file</w:t>
      </w:r>
      <w:proofErr w:type="spellEnd"/>
      <w:r w:rsidRPr="00D07557">
        <w:rPr>
          <w:rFonts w:ascii="Arial" w:hAnsi="Arial" w:cs="Arial"/>
          <w:lang w:val="vi-VN" w:eastAsia="zh-CN"/>
        </w:rPr>
        <w:t xml:space="preserve"> CSV.</w:t>
      </w:r>
    </w:p>
    <w:p w14:paraId="10DB1E57" w14:textId="77777777" w:rsidR="00621506" w:rsidRPr="00D07557" w:rsidRDefault="00621506" w:rsidP="00D07557">
      <w:pPr>
        <w:pStyle w:val="Nidungvnbn"/>
        <w:numPr>
          <w:ilvl w:val="1"/>
          <w:numId w:val="15"/>
        </w:numPr>
        <w:jc w:val="left"/>
        <w:rPr>
          <w:rFonts w:ascii="Arial" w:hAnsi="Arial" w:cs="Arial"/>
          <w:lang w:val="vi-VN" w:eastAsia="zh-CN"/>
        </w:rPr>
      </w:pPr>
      <w:proofErr w:type="spellStart"/>
      <w:r w:rsidRPr="00D07557">
        <w:rPr>
          <w:rFonts w:ascii="Arial" w:hAnsi="Arial" w:cs="Arial"/>
          <w:b/>
          <w:bCs/>
          <w:lang w:val="vi-VN" w:eastAsia="zh-CN"/>
        </w:rPr>
        <w:t>System.Globalization</w:t>
      </w:r>
      <w:proofErr w:type="spellEnd"/>
      <w:r w:rsidRPr="00D07557">
        <w:rPr>
          <w:rFonts w:ascii="Arial" w:hAnsi="Arial" w:cs="Arial"/>
          <w:lang w:val="vi-VN" w:eastAsia="zh-CN"/>
        </w:rPr>
        <w:t>: Chuyển đổi định dạng thời gian và xử lý định dạng dữ liệu theo ngôn ngữ.</w:t>
      </w:r>
    </w:p>
    <w:p w14:paraId="4127AC5F" w14:textId="77777777" w:rsidR="00621506" w:rsidRPr="00D07557" w:rsidRDefault="00621506" w:rsidP="00D07557">
      <w:pPr>
        <w:pStyle w:val="Nidungvnbn"/>
        <w:numPr>
          <w:ilvl w:val="1"/>
          <w:numId w:val="15"/>
        </w:numPr>
        <w:jc w:val="left"/>
        <w:rPr>
          <w:rFonts w:ascii="Arial" w:hAnsi="Arial" w:cs="Arial"/>
          <w:lang w:val="vi-VN" w:eastAsia="zh-CN"/>
        </w:rPr>
      </w:pPr>
      <w:r w:rsidRPr="00D07557">
        <w:rPr>
          <w:rFonts w:ascii="Arial" w:hAnsi="Arial" w:cs="Arial"/>
          <w:b/>
          <w:bCs/>
          <w:lang w:val="vi-VN" w:eastAsia="zh-CN"/>
        </w:rPr>
        <w:t>Microsoft.ML</w:t>
      </w:r>
      <w:r w:rsidRPr="00D07557">
        <w:rPr>
          <w:rFonts w:ascii="Arial" w:hAnsi="Arial" w:cs="Arial"/>
          <w:lang w:val="vi-VN" w:eastAsia="zh-CN"/>
        </w:rPr>
        <w:t>: Huấn luyện mô hình học máy.</w:t>
      </w:r>
    </w:p>
    <w:p w14:paraId="2A0C9E44" w14:textId="77777777" w:rsidR="00621506" w:rsidRPr="00D07557" w:rsidRDefault="00621506" w:rsidP="00D07557">
      <w:pPr>
        <w:pStyle w:val="Nidungvnbn"/>
        <w:numPr>
          <w:ilvl w:val="1"/>
          <w:numId w:val="15"/>
        </w:numPr>
        <w:jc w:val="left"/>
        <w:rPr>
          <w:rFonts w:ascii="Arial" w:hAnsi="Arial" w:cs="Arial"/>
          <w:lang w:val="vi-VN" w:eastAsia="zh-CN"/>
        </w:rPr>
      </w:pPr>
      <w:proofErr w:type="spellStart"/>
      <w:r w:rsidRPr="00D07557">
        <w:rPr>
          <w:rFonts w:ascii="Arial" w:hAnsi="Arial" w:cs="Arial"/>
          <w:b/>
          <w:bCs/>
          <w:lang w:val="vi-VN" w:eastAsia="zh-CN"/>
        </w:rPr>
        <w:t>Microsoft.ML.Data</w:t>
      </w:r>
      <w:proofErr w:type="spellEnd"/>
      <w:r w:rsidRPr="00D07557">
        <w:rPr>
          <w:rFonts w:ascii="Arial" w:hAnsi="Arial" w:cs="Arial"/>
          <w:lang w:val="vi-VN" w:eastAsia="zh-CN"/>
        </w:rPr>
        <w:t xml:space="preserve"> và </w:t>
      </w:r>
      <w:proofErr w:type="spellStart"/>
      <w:r w:rsidRPr="00D07557">
        <w:rPr>
          <w:rFonts w:ascii="Arial" w:hAnsi="Arial" w:cs="Arial"/>
          <w:b/>
          <w:bCs/>
          <w:lang w:val="vi-VN" w:eastAsia="zh-CN"/>
        </w:rPr>
        <w:t>Microsoft.ML.Trainers.FastTree</w:t>
      </w:r>
      <w:proofErr w:type="spellEnd"/>
      <w:r w:rsidRPr="00D07557">
        <w:rPr>
          <w:rFonts w:ascii="Arial" w:hAnsi="Arial" w:cs="Arial"/>
          <w:lang w:val="vi-VN" w:eastAsia="zh-CN"/>
        </w:rPr>
        <w:t xml:space="preserve">: Cung cấp các thuật toán và </w:t>
      </w:r>
      <w:proofErr w:type="spellStart"/>
      <w:r w:rsidRPr="00D07557">
        <w:rPr>
          <w:rFonts w:ascii="Arial" w:hAnsi="Arial" w:cs="Arial"/>
          <w:lang w:val="vi-VN" w:eastAsia="zh-CN"/>
        </w:rPr>
        <w:t>pipeline</w:t>
      </w:r>
      <w:proofErr w:type="spellEnd"/>
      <w:r w:rsidRPr="00D07557">
        <w:rPr>
          <w:rFonts w:ascii="Arial" w:hAnsi="Arial" w:cs="Arial"/>
          <w:lang w:val="vi-VN" w:eastAsia="zh-CN"/>
        </w:rPr>
        <w:t xml:space="preserve"> học máy.</w:t>
      </w:r>
    </w:p>
    <w:p w14:paraId="412063CE" w14:textId="77777777" w:rsidR="00621506" w:rsidRPr="00D07557" w:rsidRDefault="00621506" w:rsidP="00D07557">
      <w:pPr>
        <w:pStyle w:val="Nidungvnbn"/>
        <w:numPr>
          <w:ilvl w:val="1"/>
          <w:numId w:val="15"/>
        </w:numPr>
        <w:jc w:val="left"/>
        <w:rPr>
          <w:rFonts w:ascii="Arial" w:hAnsi="Arial" w:cs="Arial"/>
          <w:lang w:val="vi-VN" w:eastAsia="zh-CN"/>
        </w:rPr>
      </w:pPr>
      <w:proofErr w:type="spellStart"/>
      <w:r w:rsidRPr="00D07557">
        <w:rPr>
          <w:rFonts w:ascii="Arial" w:hAnsi="Arial" w:cs="Arial"/>
          <w:b/>
          <w:bCs/>
          <w:lang w:val="vi-VN" w:eastAsia="zh-CN"/>
        </w:rPr>
        <w:t>System.Windows.Forms</w:t>
      </w:r>
      <w:proofErr w:type="spellEnd"/>
      <w:r w:rsidRPr="00D07557">
        <w:rPr>
          <w:rFonts w:ascii="Arial" w:hAnsi="Arial" w:cs="Arial"/>
          <w:lang w:val="vi-VN" w:eastAsia="zh-CN"/>
        </w:rPr>
        <w:t xml:space="preserve"> và </w:t>
      </w:r>
      <w:proofErr w:type="spellStart"/>
      <w:r w:rsidRPr="00D07557">
        <w:rPr>
          <w:rFonts w:ascii="Arial" w:hAnsi="Arial" w:cs="Arial"/>
          <w:b/>
          <w:bCs/>
          <w:lang w:val="vi-VN" w:eastAsia="zh-CN"/>
        </w:rPr>
        <w:t>System.Windows.Forms.DataVisualization.Charting</w:t>
      </w:r>
      <w:proofErr w:type="spellEnd"/>
      <w:r w:rsidRPr="00D07557">
        <w:rPr>
          <w:rFonts w:ascii="Arial" w:hAnsi="Arial" w:cs="Arial"/>
          <w:lang w:val="vi-VN" w:eastAsia="zh-CN"/>
        </w:rPr>
        <w:t>: Xây dựng giao diện và hiển thị biểu đồ trực quan.</w:t>
      </w:r>
    </w:p>
    <w:p w14:paraId="12A1AC28" w14:textId="77777777" w:rsidR="00621506" w:rsidRPr="00D07557" w:rsidRDefault="00621506" w:rsidP="00D07557">
      <w:pPr>
        <w:pStyle w:val="Nidungvnbn"/>
        <w:numPr>
          <w:ilvl w:val="1"/>
          <w:numId w:val="15"/>
        </w:numPr>
        <w:jc w:val="left"/>
        <w:rPr>
          <w:rFonts w:ascii="Arial" w:hAnsi="Arial" w:cs="Arial"/>
          <w:lang w:val="vi-VN" w:eastAsia="zh-CN"/>
        </w:rPr>
      </w:pPr>
      <w:proofErr w:type="spellStart"/>
      <w:r w:rsidRPr="00D07557">
        <w:rPr>
          <w:rFonts w:ascii="Arial" w:hAnsi="Arial" w:cs="Arial"/>
          <w:b/>
          <w:bCs/>
          <w:lang w:val="vi-VN" w:eastAsia="zh-CN"/>
        </w:rPr>
        <w:t>System.Text</w:t>
      </w:r>
      <w:proofErr w:type="spellEnd"/>
      <w:r w:rsidRPr="00D07557">
        <w:rPr>
          <w:rFonts w:ascii="Arial" w:hAnsi="Arial" w:cs="Arial"/>
          <w:lang w:val="vi-VN" w:eastAsia="zh-CN"/>
        </w:rPr>
        <w:t>: Xử lý chuỗi văn bản.</w:t>
      </w:r>
    </w:p>
    <w:p w14:paraId="5F563799" w14:textId="77777777" w:rsidR="00621506" w:rsidRPr="00D07557" w:rsidRDefault="00621506" w:rsidP="00D07557">
      <w:pPr>
        <w:pStyle w:val="Nidungvnbn"/>
        <w:numPr>
          <w:ilvl w:val="1"/>
          <w:numId w:val="15"/>
        </w:numPr>
        <w:jc w:val="left"/>
        <w:rPr>
          <w:rFonts w:ascii="Arial" w:hAnsi="Arial" w:cs="Arial"/>
          <w:lang w:val="vi-VN" w:eastAsia="zh-CN"/>
        </w:rPr>
      </w:pPr>
      <w:proofErr w:type="spellStart"/>
      <w:r w:rsidRPr="00D07557">
        <w:rPr>
          <w:rFonts w:ascii="Arial" w:hAnsi="Arial" w:cs="Arial"/>
          <w:b/>
          <w:bCs/>
          <w:lang w:val="vi-VN" w:eastAsia="zh-CN"/>
        </w:rPr>
        <w:t>System.Collections.Generic</w:t>
      </w:r>
      <w:proofErr w:type="spellEnd"/>
      <w:r w:rsidRPr="00D07557">
        <w:rPr>
          <w:rFonts w:ascii="Arial" w:hAnsi="Arial" w:cs="Arial"/>
          <w:lang w:val="vi-VN" w:eastAsia="zh-CN"/>
        </w:rPr>
        <w:t>: Quản lý danh sách dữ liệu.</w:t>
      </w:r>
    </w:p>
    <w:p w14:paraId="099FC3D9" w14:textId="77777777" w:rsidR="00621506" w:rsidRPr="00D07557" w:rsidRDefault="00621506" w:rsidP="00D07557">
      <w:pPr>
        <w:pStyle w:val="Nidungvnbn"/>
        <w:numPr>
          <w:ilvl w:val="0"/>
          <w:numId w:val="15"/>
        </w:numPr>
        <w:jc w:val="left"/>
        <w:rPr>
          <w:rFonts w:ascii="Arial" w:hAnsi="Arial" w:cs="Arial"/>
          <w:lang w:val="vi-VN" w:eastAsia="zh-CN"/>
        </w:rPr>
      </w:pPr>
      <w:r w:rsidRPr="00D07557">
        <w:rPr>
          <w:rFonts w:ascii="Arial" w:hAnsi="Arial" w:cs="Arial"/>
          <w:b/>
          <w:bCs/>
          <w:lang w:val="vi-VN" w:eastAsia="zh-CN"/>
        </w:rPr>
        <w:t>Yêu cầu môi trường chạy</w:t>
      </w:r>
      <w:r w:rsidRPr="00D07557">
        <w:rPr>
          <w:rFonts w:ascii="Arial" w:hAnsi="Arial" w:cs="Arial"/>
          <w:lang w:val="vi-VN" w:eastAsia="zh-CN"/>
        </w:rPr>
        <w:t>:</w:t>
      </w:r>
    </w:p>
    <w:p w14:paraId="309BCB98" w14:textId="48F722BF" w:rsidR="00621506" w:rsidRPr="00D07557" w:rsidRDefault="00621506" w:rsidP="00D07557">
      <w:pPr>
        <w:pStyle w:val="Nidungvnbn"/>
        <w:numPr>
          <w:ilvl w:val="1"/>
          <w:numId w:val="15"/>
        </w:numPr>
        <w:jc w:val="left"/>
        <w:rPr>
          <w:rFonts w:ascii="Arial" w:hAnsi="Arial" w:cs="Arial"/>
          <w:lang w:val="vi-VN" w:eastAsia="zh-CN"/>
        </w:rPr>
      </w:pPr>
      <w:r w:rsidRPr="00D07557">
        <w:rPr>
          <w:rFonts w:ascii="Arial" w:hAnsi="Arial" w:cs="Arial"/>
          <w:lang w:val="vi-VN" w:eastAsia="zh-CN"/>
        </w:rPr>
        <w:t xml:space="preserve">Windows với .NET </w:t>
      </w:r>
      <w:proofErr w:type="spellStart"/>
      <w:r w:rsidRPr="00D07557">
        <w:rPr>
          <w:rFonts w:ascii="Arial" w:hAnsi="Arial" w:cs="Arial"/>
          <w:lang w:val="vi-VN" w:eastAsia="zh-CN"/>
        </w:rPr>
        <w:t>Framework</w:t>
      </w:r>
      <w:proofErr w:type="spellEnd"/>
      <w:r w:rsidRPr="00D07557">
        <w:rPr>
          <w:rFonts w:ascii="Arial" w:hAnsi="Arial" w:cs="Arial"/>
          <w:lang w:val="vi-VN" w:eastAsia="zh-CN"/>
        </w:rPr>
        <w:t xml:space="preserve"> hoặc .NET </w:t>
      </w:r>
      <w:proofErr w:type="spellStart"/>
      <w:r w:rsidRPr="00D07557">
        <w:rPr>
          <w:rFonts w:ascii="Arial" w:hAnsi="Arial" w:cs="Arial"/>
          <w:lang w:val="vi-VN" w:eastAsia="zh-CN"/>
        </w:rPr>
        <w:t>Core</w:t>
      </w:r>
      <w:proofErr w:type="spellEnd"/>
      <w:r w:rsidRPr="00D07557">
        <w:rPr>
          <w:rFonts w:ascii="Arial" w:hAnsi="Arial" w:cs="Arial"/>
          <w:lang w:val="vi-VN" w:eastAsia="zh-CN"/>
        </w:rPr>
        <w:t xml:space="preserve"> </w:t>
      </w:r>
      <w:r w:rsidRPr="00D07557">
        <w:rPr>
          <w:rFonts w:ascii="Arial" w:hAnsi="Arial" w:cs="Arial"/>
          <w:lang w:eastAsia="zh-CN"/>
        </w:rPr>
        <w:t>8</w:t>
      </w:r>
      <w:r w:rsidRPr="00D07557">
        <w:rPr>
          <w:rFonts w:ascii="Arial" w:hAnsi="Arial" w:cs="Arial"/>
          <w:lang w:val="vi-VN" w:eastAsia="zh-CN"/>
        </w:rPr>
        <w:t>.0 trở lên.</w:t>
      </w:r>
    </w:p>
    <w:p w14:paraId="4914C8A7" w14:textId="77777777" w:rsidR="00AC48FB" w:rsidRPr="00D07557" w:rsidRDefault="00AC48FB">
      <w:pPr>
        <w:pStyle w:val="Nidungvnbn"/>
        <w:rPr>
          <w:rFonts w:ascii="Arial" w:hAnsi="Arial" w:cs="Arial"/>
          <w:lang w:eastAsia="zh-CN"/>
        </w:rPr>
      </w:pPr>
    </w:p>
    <w:p w14:paraId="6F45BA57" w14:textId="77777777" w:rsidR="001247D9" w:rsidRPr="00D07557" w:rsidRDefault="001247D9">
      <w:pPr>
        <w:pStyle w:val="Nidungvnbn"/>
        <w:rPr>
          <w:rFonts w:ascii="Arial" w:hAnsi="Arial" w:cs="Arial"/>
          <w:lang w:eastAsia="zh-CN"/>
        </w:rPr>
      </w:pPr>
    </w:p>
    <w:p w14:paraId="07E9223B" w14:textId="77777777" w:rsidR="00FB5F11" w:rsidRPr="00D07557" w:rsidRDefault="00FB5F11">
      <w:pPr>
        <w:pStyle w:val="Nidungvnbn"/>
        <w:rPr>
          <w:rFonts w:ascii="Arial" w:hAnsi="Arial" w:cs="Arial"/>
          <w:lang w:eastAsia="zh-CN"/>
        </w:rPr>
      </w:pPr>
    </w:p>
    <w:p w14:paraId="629A5A85" w14:textId="5D6A33DC" w:rsidR="00B5354D" w:rsidRPr="00D07557" w:rsidRDefault="00B5354D" w:rsidP="00A836EA">
      <w:pPr>
        <w:pStyle w:val="Nidungvnbn"/>
        <w:numPr>
          <w:ilvl w:val="0"/>
          <w:numId w:val="14"/>
        </w:numPr>
        <w:jc w:val="left"/>
        <w:outlineLvl w:val="2"/>
        <w:rPr>
          <w:rFonts w:ascii="Arial" w:hAnsi="Arial" w:cs="Arial"/>
          <w:b/>
          <w:bCs/>
          <w:sz w:val="28"/>
          <w:szCs w:val="28"/>
          <w:lang w:eastAsia="zh-CN"/>
        </w:rPr>
      </w:pPr>
      <w:bookmarkStart w:id="10" w:name="_Toc184091548"/>
      <w:r w:rsidRPr="00D07557">
        <w:rPr>
          <w:rFonts w:ascii="Arial" w:hAnsi="Arial" w:cs="Arial"/>
          <w:b/>
          <w:bCs/>
          <w:sz w:val="28"/>
          <w:szCs w:val="28"/>
          <w:lang w:val="vi-VN" w:eastAsia="zh-CN"/>
        </w:rPr>
        <w:t>Yêu cầu phi chức năng</w:t>
      </w:r>
      <w:bookmarkEnd w:id="10"/>
    </w:p>
    <w:p w14:paraId="568F9C8C" w14:textId="77777777" w:rsidR="00B5354D" w:rsidRPr="00D07557" w:rsidRDefault="00B5354D" w:rsidP="00A836EA">
      <w:pPr>
        <w:pStyle w:val="Nidungvnbn"/>
        <w:numPr>
          <w:ilvl w:val="0"/>
          <w:numId w:val="16"/>
        </w:numPr>
        <w:jc w:val="left"/>
        <w:rPr>
          <w:rFonts w:ascii="Arial" w:hAnsi="Arial" w:cs="Arial"/>
          <w:lang w:val="vi-VN" w:eastAsia="zh-CN"/>
        </w:rPr>
      </w:pPr>
      <w:r w:rsidRPr="00D07557">
        <w:rPr>
          <w:rFonts w:ascii="Arial" w:hAnsi="Arial" w:cs="Arial"/>
          <w:b/>
          <w:bCs/>
          <w:lang w:val="vi-VN" w:eastAsia="zh-CN"/>
        </w:rPr>
        <w:t>Hiệu năng</w:t>
      </w:r>
      <w:r w:rsidRPr="00D07557">
        <w:rPr>
          <w:rFonts w:ascii="Arial" w:hAnsi="Arial" w:cs="Arial"/>
          <w:lang w:val="vi-VN" w:eastAsia="zh-CN"/>
        </w:rPr>
        <w:t>: Thời gian xử lý dữ liệu và huấn luyện mô hình không vượt quá 2 phút với tập dữ liệu nhỏ (~10.000 dòng).</w:t>
      </w:r>
    </w:p>
    <w:p w14:paraId="5E7586D7" w14:textId="734FC76E" w:rsidR="00B5354D" w:rsidRPr="00D07557" w:rsidRDefault="00B5354D" w:rsidP="00A836EA">
      <w:pPr>
        <w:pStyle w:val="Nidungvnbn"/>
        <w:numPr>
          <w:ilvl w:val="0"/>
          <w:numId w:val="16"/>
        </w:numPr>
        <w:jc w:val="left"/>
        <w:rPr>
          <w:rFonts w:ascii="Arial" w:hAnsi="Arial" w:cs="Arial"/>
          <w:lang w:val="vi-VN" w:eastAsia="zh-CN"/>
        </w:rPr>
      </w:pPr>
      <w:r w:rsidRPr="00D07557">
        <w:rPr>
          <w:rFonts w:ascii="Arial" w:hAnsi="Arial" w:cs="Arial"/>
          <w:b/>
          <w:bCs/>
          <w:lang w:val="vi-VN" w:eastAsia="zh-CN"/>
        </w:rPr>
        <w:t>Giao diện người dùng</w:t>
      </w:r>
      <w:r w:rsidRPr="00D07557">
        <w:rPr>
          <w:rFonts w:ascii="Arial" w:hAnsi="Arial" w:cs="Arial"/>
          <w:lang w:val="vi-VN" w:eastAsia="zh-CN"/>
        </w:rPr>
        <w:t xml:space="preserve">: </w:t>
      </w:r>
      <w:r w:rsidR="00FB5F11" w:rsidRPr="00D07557">
        <w:rPr>
          <w:rFonts w:ascii="Arial" w:hAnsi="Arial" w:cs="Arial"/>
          <w:lang w:val="vi-VN" w:eastAsia="zh-CN"/>
        </w:rPr>
        <w:t>Đơn giản</w:t>
      </w:r>
      <w:r w:rsidRPr="00D07557">
        <w:rPr>
          <w:rFonts w:ascii="Arial" w:hAnsi="Arial" w:cs="Arial"/>
          <w:lang w:val="vi-VN" w:eastAsia="zh-CN"/>
        </w:rPr>
        <w:t>, dễ sử dụng cho người không có kỹ năng chuyên môn về dữ liệu.</w:t>
      </w:r>
    </w:p>
    <w:p w14:paraId="16FF683C" w14:textId="4C7ACB17" w:rsidR="00AC48FB" w:rsidRPr="00D07557" w:rsidRDefault="00B5354D" w:rsidP="00A836EA">
      <w:pPr>
        <w:pStyle w:val="Nidungvnbn"/>
        <w:numPr>
          <w:ilvl w:val="0"/>
          <w:numId w:val="16"/>
        </w:numPr>
        <w:jc w:val="left"/>
        <w:rPr>
          <w:rFonts w:ascii="Arial" w:hAnsi="Arial" w:cs="Arial"/>
          <w:lang w:val="vi-VN"/>
        </w:rPr>
      </w:pPr>
      <w:r w:rsidRPr="00D07557">
        <w:rPr>
          <w:rFonts w:ascii="Arial" w:hAnsi="Arial" w:cs="Arial"/>
          <w:b/>
          <w:bCs/>
          <w:lang w:val="vi-VN" w:eastAsia="zh-CN"/>
        </w:rPr>
        <w:t>Khả năng mở rộng</w:t>
      </w:r>
      <w:r w:rsidRPr="00D07557">
        <w:rPr>
          <w:rFonts w:ascii="Arial" w:hAnsi="Arial" w:cs="Arial"/>
          <w:lang w:val="vi-VN" w:eastAsia="zh-CN"/>
        </w:rPr>
        <w:t>: Có thể tích hợp thêm thuật toán học máy hoặc các biểu đồ nâng cao trong tương lai.</w:t>
      </w:r>
    </w:p>
    <w:p w14:paraId="39FCD16C" w14:textId="527827DC" w:rsidR="004F7F8E" w:rsidRPr="00D07557" w:rsidRDefault="004F7F8E" w:rsidP="00A836EA">
      <w:pPr>
        <w:pStyle w:val="Nidungvnbn"/>
        <w:numPr>
          <w:ilvl w:val="0"/>
          <w:numId w:val="14"/>
        </w:numPr>
        <w:jc w:val="left"/>
        <w:outlineLvl w:val="2"/>
        <w:rPr>
          <w:rFonts w:ascii="Arial" w:hAnsi="Arial" w:cs="Arial"/>
          <w:b/>
          <w:bCs/>
          <w:sz w:val="28"/>
          <w:szCs w:val="28"/>
          <w:lang w:eastAsia="zh-CN"/>
        </w:rPr>
      </w:pPr>
      <w:bookmarkStart w:id="11" w:name="_Toc184091549"/>
      <w:proofErr w:type="spellStart"/>
      <w:r w:rsidRPr="00D07557">
        <w:rPr>
          <w:rFonts w:ascii="Arial" w:hAnsi="Arial" w:cs="Arial"/>
          <w:b/>
          <w:bCs/>
          <w:sz w:val="28"/>
          <w:szCs w:val="28"/>
          <w:lang w:eastAsia="zh-CN"/>
        </w:rPr>
        <w:t>Kết</w:t>
      </w:r>
      <w:proofErr w:type="spellEnd"/>
      <w:r w:rsidRPr="00D07557">
        <w:rPr>
          <w:rFonts w:ascii="Arial" w:hAnsi="Arial" w:cs="Arial"/>
          <w:b/>
          <w:bCs/>
          <w:sz w:val="28"/>
          <w:szCs w:val="28"/>
          <w:lang w:eastAsia="zh-CN"/>
        </w:rPr>
        <w:t xml:space="preserve"> </w:t>
      </w:r>
      <w:proofErr w:type="spellStart"/>
      <w:r w:rsidRPr="00D07557">
        <w:rPr>
          <w:rFonts w:ascii="Arial" w:hAnsi="Arial" w:cs="Arial"/>
          <w:b/>
          <w:bCs/>
          <w:sz w:val="28"/>
          <w:szCs w:val="28"/>
          <w:lang w:eastAsia="zh-CN"/>
        </w:rPr>
        <w:t>quả</w:t>
      </w:r>
      <w:proofErr w:type="spellEnd"/>
      <w:r w:rsidRPr="00D07557">
        <w:rPr>
          <w:rFonts w:ascii="Arial" w:hAnsi="Arial" w:cs="Arial"/>
          <w:b/>
          <w:bCs/>
          <w:sz w:val="28"/>
          <w:szCs w:val="28"/>
          <w:lang w:eastAsia="zh-CN"/>
        </w:rPr>
        <w:t xml:space="preserve"> </w:t>
      </w:r>
      <w:proofErr w:type="spellStart"/>
      <w:r w:rsidRPr="00D07557">
        <w:rPr>
          <w:rFonts w:ascii="Arial" w:hAnsi="Arial" w:cs="Arial"/>
          <w:b/>
          <w:bCs/>
          <w:sz w:val="28"/>
          <w:szCs w:val="28"/>
          <w:lang w:eastAsia="zh-CN"/>
        </w:rPr>
        <w:t>đầu</w:t>
      </w:r>
      <w:proofErr w:type="spellEnd"/>
      <w:r w:rsidRPr="00D07557">
        <w:rPr>
          <w:rFonts w:ascii="Arial" w:hAnsi="Arial" w:cs="Arial"/>
          <w:b/>
          <w:bCs/>
          <w:sz w:val="28"/>
          <w:szCs w:val="28"/>
          <w:lang w:eastAsia="zh-CN"/>
        </w:rPr>
        <w:t xml:space="preserve"> </w:t>
      </w:r>
      <w:proofErr w:type="spellStart"/>
      <w:r w:rsidRPr="00D07557">
        <w:rPr>
          <w:rFonts w:ascii="Arial" w:hAnsi="Arial" w:cs="Arial"/>
          <w:b/>
          <w:bCs/>
          <w:sz w:val="28"/>
          <w:szCs w:val="28"/>
          <w:lang w:eastAsia="zh-CN"/>
        </w:rPr>
        <w:t>ra</w:t>
      </w:r>
      <w:bookmarkEnd w:id="11"/>
      <w:proofErr w:type="spellEnd"/>
      <w:r w:rsidRPr="00D07557">
        <w:rPr>
          <w:rFonts w:ascii="Arial" w:hAnsi="Arial" w:cs="Arial"/>
          <w:b/>
          <w:bCs/>
          <w:sz w:val="28"/>
          <w:szCs w:val="28"/>
          <w:lang w:eastAsia="zh-CN"/>
        </w:rPr>
        <w:t xml:space="preserve"> </w:t>
      </w:r>
    </w:p>
    <w:p w14:paraId="5833D295" w14:textId="77777777" w:rsidR="004F7F8E" w:rsidRPr="00D07557" w:rsidRDefault="004F7F8E" w:rsidP="004F7F8E">
      <w:pPr>
        <w:pStyle w:val="Tiumccp1"/>
        <w:ind w:left="720"/>
        <w:rPr>
          <w:rFonts w:ascii="Arial" w:hAnsi="Arial" w:cs="Arial"/>
          <w:b w:val="0"/>
          <w:sz w:val="26"/>
          <w:szCs w:val="26"/>
          <w:lang w:val="vi-VN"/>
        </w:rPr>
      </w:pPr>
      <w:r w:rsidRPr="00D07557">
        <w:rPr>
          <w:rFonts w:ascii="Arial" w:hAnsi="Arial" w:cs="Arial"/>
          <w:b w:val="0"/>
          <w:sz w:val="26"/>
          <w:szCs w:val="26"/>
          <w:lang w:val="vi-VN"/>
        </w:rPr>
        <w:t>Dự báo doanh thu cho khoảng thời gian tương lai.</w:t>
      </w:r>
    </w:p>
    <w:p w14:paraId="1027DA00" w14:textId="2BD72F3D" w:rsidR="004F7F8E" w:rsidRPr="00D07557" w:rsidRDefault="004F7F8E" w:rsidP="004F7F8E">
      <w:pPr>
        <w:pStyle w:val="Nidungvnbn"/>
        <w:ind w:left="720" w:firstLine="0"/>
        <w:jc w:val="left"/>
        <w:rPr>
          <w:rFonts w:ascii="Arial" w:hAnsi="Arial" w:cs="Arial"/>
          <w:lang w:val="vi-VN"/>
        </w:rPr>
      </w:pPr>
      <w:r w:rsidRPr="00D07557">
        <w:rPr>
          <w:rFonts w:ascii="Arial" w:hAnsi="Arial" w:cs="Arial"/>
          <w:lang w:val="vi-VN"/>
        </w:rPr>
        <w:t>Hiển thị kết quả dưới dạng biểu đồ</w:t>
      </w:r>
    </w:p>
    <w:p w14:paraId="06259C9B" w14:textId="77777777" w:rsidR="00FB5F11" w:rsidRPr="00D07557" w:rsidRDefault="00FB5F11" w:rsidP="001247D9">
      <w:pPr>
        <w:pStyle w:val="Nidungvnbn"/>
        <w:ind w:left="360" w:firstLine="0"/>
        <w:jc w:val="left"/>
        <w:rPr>
          <w:rFonts w:ascii="Arial" w:hAnsi="Arial" w:cs="Arial"/>
          <w:lang w:val="vi-VN"/>
        </w:rPr>
      </w:pPr>
    </w:p>
    <w:p w14:paraId="5F4E7BAB" w14:textId="77777777" w:rsidR="00AC48FB" w:rsidRPr="00D07557" w:rsidRDefault="00000000" w:rsidP="00AF51F9">
      <w:pPr>
        <w:pStyle w:val="Chng"/>
        <w:outlineLvl w:val="0"/>
        <w:rPr>
          <w:rFonts w:ascii="Arial" w:hAnsi="Arial" w:cs="Arial"/>
          <w:lang w:val="vi-VN"/>
        </w:rPr>
      </w:pPr>
      <w:bookmarkStart w:id="12" w:name="_Toc184091550"/>
      <w:r w:rsidRPr="00D07557">
        <w:rPr>
          <w:rFonts w:ascii="Arial" w:hAnsi="Arial" w:cs="Arial"/>
          <w:lang w:val="vi-VN"/>
        </w:rPr>
        <w:t>CHƯƠNG 2 - PHÂN TÍCH HỆ THỐNG</w:t>
      </w:r>
      <w:bookmarkEnd w:id="12"/>
    </w:p>
    <w:p w14:paraId="60EB3FF6" w14:textId="77777777" w:rsidR="00AC48FB" w:rsidRPr="00D07557" w:rsidRDefault="00000000" w:rsidP="00AF51F9">
      <w:pPr>
        <w:pStyle w:val="Tiumccp1"/>
        <w:outlineLvl w:val="1"/>
        <w:rPr>
          <w:rFonts w:ascii="Arial" w:hAnsi="Arial" w:cs="Arial"/>
          <w:lang w:val="vi-VN"/>
        </w:rPr>
      </w:pPr>
      <w:bookmarkStart w:id="13" w:name="_Toc184091551"/>
      <w:r w:rsidRPr="00D07557">
        <w:rPr>
          <w:rFonts w:ascii="Arial" w:hAnsi="Arial" w:cs="Arial"/>
          <w:lang w:val="vi-VN"/>
        </w:rPr>
        <w:t>2.1 Cơ sở dữ liệu</w:t>
      </w:r>
      <w:bookmarkEnd w:id="13"/>
    </w:p>
    <w:p w14:paraId="6558D9A7" w14:textId="77777777" w:rsidR="00FB5F11" w:rsidRPr="00D07557" w:rsidRDefault="00FB5F11" w:rsidP="001247D9">
      <w:pPr>
        <w:pStyle w:val="Nidungvnbn"/>
        <w:ind w:firstLine="0"/>
        <w:jc w:val="left"/>
        <w:rPr>
          <w:rFonts w:ascii="Arial" w:hAnsi="Arial" w:cs="Arial"/>
          <w:b/>
          <w:bCs/>
          <w:lang w:val="vi-VN"/>
        </w:rPr>
      </w:pPr>
      <w:r w:rsidRPr="00D07557">
        <w:rPr>
          <w:rFonts w:ascii="Arial" w:hAnsi="Arial" w:cs="Arial"/>
          <w:b/>
          <w:bCs/>
          <w:lang w:val="vi-VN"/>
        </w:rPr>
        <w:t>Nguồn dữ liệu</w:t>
      </w:r>
    </w:p>
    <w:p w14:paraId="1CA2CE89" w14:textId="77777777" w:rsidR="00FB5F11" w:rsidRPr="00D07557" w:rsidRDefault="00FB5F11" w:rsidP="001247D9">
      <w:pPr>
        <w:pStyle w:val="Nidungvnbn"/>
        <w:ind w:firstLine="0"/>
        <w:jc w:val="left"/>
        <w:rPr>
          <w:rFonts w:ascii="Arial" w:hAnsi="Arial" w:cs="Arial"/>
          <w:lang w:val="vi-VN"/>
        </w:rPr>
      </w:pPr>
      <w:r w:rsidRPr="00D07557">
        <w:rPr>
          <w:rFonts w:ascii="Arial" w:hAnsi="Arial" w:cs="Arial"/>
          <w:lang w:val="vi-VN"/>
        </w:rPr>
        <w:t>Hệ thống không sử dụng cơ sở dữ liệu truyền thống để lưu trữ thông tin. Dữ liệu đầu vào được lấy từ các tệp Excel có định dạng .</w:t>
      </w:r>
      <w:proofErr w:type="spellStart"/>
      <w:r w:rsidRPr="00D07557">
        <w:rPr>
          <w:rFonts w:ascii="Arial" w:hAnsi="Arial" w:cs="Arial"/>
          <w:lang w:val="vi-VN"/>
        </w:rPr>
        <w:t>csv</w:t>
      </w:r>
      <w:proofErr w:type="spellEnd"/>
      <w:r w:rsidRPr="00D07557">
        <w:rPr>
          <w:rFonts w:ascii="Arial" w:hAnsi="Arial" w:cs="Arial"/>
          <w:lang w:val="vi-VN"/>
        </w:rPr>
        <w:t xml:space="preserve"> hoặc .</w:t>
      </w:r>
      <w:proofErr w:type="spellStart"/>
      <w:r w:rsidRPr="00D07557">
        <w:rPr>
          <w:rFonts w:ascii="Arial" w:hAnsi="Arial" w:cs="Arial"/>
          <w:lang w:val="vi-VN"/>
        </w:rPr>
        <w:t>xlsx</w:t>
      </w:r>
      <w:proofErr w:type="spellEnd"/>
      <w:r w:rsidRPr="00D07557">
        <w:rPr>
          <w:rFonts w:ascii="Arial" w:hAnsi="Arial" w:cs="Arial"/>
          <w:lang w:val="vi-VN"/>
        </w:rPr>
        <w:t>. Mỗi lần xử lý dữ liệu là một lần hoạt động độc lập, không yêu cầu lưu trữ lâu dài.</w:t>
      </w:r>
    </w:p>
    <w:p w14:paraId="2CDA22B4" w14:textId="77777777" w:rsidR="00FB5F11" w:rsidRPr="00D07557" w:rsidRDefault="00FB5F11" w:rsidP="001247D9">
      <w:pPr>
        <w:pStyle w:val="Nidungvnbn"/>
        <w:ind w:firstLine="0"/>
        <w:jc w:val="left"/>
        <w:rPr>
          <w:rFonts w:ascii="Arial" w:hAnsi="Arial" w:cs="Arial"/>
          <w:b/>
          <w:bCs/>
          <w:lang w:val="vi-VN"/>
        </w:rPr>
      </w:pPr>
      <w:r w:rsidRPr="00D07557">
        <w:rPr>
          <w:rFonts w:ascii="Arial" w:hAnsi="Arial" w:cs="Arial"/>
          <w:b/>
          <w:bCs/>
          <w:lang w:val="vi-VN"/>
        </w:rPr>
        <w:t>Các thực thể và thuộc tính</w:t>
      </w:r>
    </w:p>
    <w:p w14:paraId="4772316D" w14:textId="77777777" w:rsidR="00FB5F11" w:rsidRPr="00D07557" w:rsidRDefault="00FB5F11" w:rsidP="001247D9">
      <w:pPr>
        <w:pStyle w:val="Nidungvnbn"/>
        <w:ind w:firstLine="0"/>
        <w:jc w:val="left"/>
        <w:rPr>
          <w:rFonts w:ascii="Arial" w:hAnsi="Arial" w:cs="Arial"/>
          <w:lang w:val="vi-VN"/>
        </w:rPr>
      </w:pPr>
      <w:r w:rsidRPr="00D07557">
        <w:rPr>
          <w:rFonts w:ascii="Arial" w:hAnsi="Arial" w:cs="Arial"/>
          <w:lang w:val="vi-VN"/>
        </w:rPr>
        <w:t>Hệ thống được thiết kế để làm việc với dữ liệu lịch sử bán hàng của các cửa hàng, trong đó:</w:t>
      </w:r>
    </w:p>
    <w:p w14:paraId="02DEFADE" w14:textId="77777777" w:rsidR="00FB5F11" w:rsidRPr="00D07557" w:rsidRDefault="00FB5F11" w:rsidP="00A836EA">
      <w:pPr>
        <w:pStyle w:val="Nidungvnbn"/>
        <w:numPr>
          <w:ilvl w:val="0"/>
          <w:numId w:val="17"/>
        </w:numPr>
        <w:jc w:val="left"/>
        <w:rPr>
          <w:rFonts w:ascii="Arial" w:hAnsi="Arial" w:cs="Arial"/>
          <w:lang w:val="vi-VN"/>
        </w:rPr>
      </w:pPr>
      <w:r w:rsidRPr="00D07557">
        <w:rPr>
          <w:rFonts w:ascii="Arial" w:hAnsi="Arial" w:cs="Arial"/>
          <w:b/>
          <w:bCs/>
          <w:lang w:val="vi-VN"/>
        </w:rPr>
        <w:t>Thực thể chính</w:t>
      </w:r>
      <w:r w:rsidRPr="00D07557">
        <w:rPr>
          <w:rFonts w:ascii="Arial" w:hAnsi="Arial" w:cs="Arial"/>
          <w:lang w:val="vi-VN"/>
        </w:rPr>
        <w:t>:</w:t>
      </w:r>
    </w:p>
    <w:p w14:paraId="3F4AC913" w14:textId="77777777" w:rsidR="00FB5F11" w:rsidRPr="00D07557" w:rsidRDefault="00FB5F11" w:rsidP="00A836EA">
      <w:pPr>
        <w:pStyle w:val="Nidungvnbn"/>
        <w:numPr>
          <w:ilvl w:val="1"/>
          <w:numId w:val="17"/>
        </w:numPr>
        <w:jc w:val="left"/>
        <w:rPr>
          <w:rFonts w:ascii="Arial" w:hAnsi="Arial" w:cs="Arial"/>
          <w:lang w:val="vi-VN"/>
        </w:rPr>
      </w:pPr>
      <w:r w:rsidRPr="00D07557">
        <w:rPr>
          <w:rFonts w:ascii="Arial" w:hAnsi="Arial" w:cs="Arial"/>
          <w:lang w:val="vi-VN"/>
        </w:rPr>
        <w:t>Cửa hàng: Thông tin về các cửa hàng có nhu cầu dự báo tình hình kinh doanh của mình.</w:t>
      </w:r>
    </w:p>
    <w:p w14:paraId="5345E9FB" w14:textId="77777777" w:rsidR="00FB5F11" w:rsidRPr="00D07557" w:rsidRDefault="00FB5F11" w:rsidP="00A836EA">
      <w:pPr>
        <w:numPr>
          <w:ilvl w:val="0"/>
          <w:numId w:val="17"/>
        </w:numPr>
        <w:spacing w:before="100" w:beforeAutospacing="1" w:after="100" w:afterAutospacing="1"/>
        <w:rPr>
          <w:rFonts w:ascii="Arial" w:hAnsi="Arial" w:cs="Arial"/>
          <w:sz w:val="26"/>
          <w:szCs w:val="26"/>
          <w:lang w:val="vi-VN" w:eastAsia="vi-VN"/>
        </w:rPr>
      </w:pPr>
      <w:r w:rsidRPr="00D07557">
        <w:rPr>
          <w:rFonts w:ascii="Arial" w:hAnsi="Arial" w:cs="Arial"/>
          <w:sz w:val="26"/>
          <w:szCs w:val="26"/>
          <w:lang w:val="vi-VN" w:eastAsia="vi-VN"/>
        </w:rPr>
        <w:t>*Thuộc tính của thực thể:</w:t>
      </w:r>
    </w:p>
    <w:tbl>
      <w:tblPr>
        <w:tblStyle w:val="TableGrid"/>
        <w:tblW w:w="0" w:type="auto"/>
        <w:tblLook w:val="04A0" w:firstRow="1" w:lastRow="0" w:firstColumn="1" w:lastColumn="0" w:noHBand="0" w:noVBand="1"/>
      </w:tblPr>
      <w:tblGrid>
        <w:gridCol w:w="2769"/>
        <w:gridCol w:w="2752"/>
        <w:gridCol w:w="2775"/>
      </w:tblGrid>
      <w:tr w:rsidR="00B827C6" w:rsidRPr="00D07557" w14:paraId="5B88E4AC" w14:textId="77777777" w:rsidTr="00B827C6">
        <w:tc>
          <w:tcPr>
            <w:tcW w:w="2840" w:type="dxa"/>
          </w:tcPr>
          <w:p w14:paraId="542FFF99" w14:textId="77777777" w:rsidR="00B827C6" w:rsidRPr="00D07557" w:rsidRDefault="00B827C6" w:rsidP="00B827C6">
            <w:pPr>
              <w:jc w:val="center"/>
              <w:rPr>
                <w:rFonts w:ascii="Arial" w:hAnsi="Arial" w:cs="Arial"/>
                <w:b/>
                <w:bCs/>
                <w:sz w:val="28"/>
                <w:szCs w:val="28"/>
                <w:lang w:val="vi-VN" w:eastAsia="vi-VN"/>
              </w:rPr>
            </w:pPr>
          </w:p>
          <w:p w14:paraId="7B4B81A3" w14:textId="506D62A1" w:rsidR="00B827C6" w:rsidRPr="00D07557" w:rsidRDefault="00B827C6" w:rsidP="00B827C6">
            <w:pPr>
              <w:pStyle w:val="Nidungvnbn"/>
              <w:ind w:firstLine="0"/>
              <w:rPr>
                <w:rFonts w:ascii="Arial" w:hAnsi="Arial" w:cs="Arial"/>
                <w:b/>
                <w:bCs/>
              </w:rPr>
            </w:pPr>
            <w:r w:rsidRPr="00D07557">
              <w:rPr>
                <w:rFonts w:ascii="Arial" w:hAnsi="Arial" w:cs="Arial"/>
                <w:b/>
                <w:bCs/>
                <w:sz w:val="28"/>
                <w:szCs w:val="28"/>
                <w:lang w:val="vi-VN" w:eastAsia="vi-VN"/>
              </w:rPr>
              <w:t>Tên thuộc tính</w:t>
            </w:r>
          </w:p>
        </w:tc>
        <w:tc>
          <w:tcPr>
            <w:tcW w:w="2841" w:type="dxa"/>
          </w:tcPr>
          <w:p w14:paraId="1AB94C71" w14:textId="0F6D905C" w:rsidR="00B827C6" w:rsidRPr="00D07557" w:rsidRDefault="00B827C6" w:rsidP="00B827C6">
            <w:pPr>
              <w:pStyle w:val="Nidungvnbn"/>
              <w:ind w:firstLine="0"/>
              <w:rPr>
                <w:rFonts w:ascii="Arial" w:hAnsi="Arial" w:cs="Arial"/>
                <w:b/>
                <w:bCs/>
              </w:rPr>
            </w:pPr>
            <w:r w:rsidRPr="00D07557">
              <w:rPr>
                <w:rFonts w:ascii="Arial" w:hAnsi="Arial" w:cs="Arial"/>
                <w:b/>
                <w:bCs/>
                <w:sz w:val="28"/>
                <w:szCs w:val="28"/>
                <w:lang w:val="vi-VN" w:eastAsia="vi-VN"/>
              </w:rPr>
              <w:t>Mô tả</w:t>
            </w:r>
          </w:p>
        </w:tc>
        <w:tc>
          <w:tcPr>
            <w:tcW w:w="2841" w:type="dxa"/>
          </w:tcPr>
          <w:p w14:paraId="51B65933" w14:textId="7947D30A" w:rsidR="00B827C6" w:rsidRPr="00D07557" w:rsidRDefault="00B827C6" w:rsidP="00B827C6">
            <w:pPr>
              <w:pStyle w:val="Nidungvnbn"/>
              <w:ind w:firstLine="0"/>
              <w:rPr>
                <w:rFonts w:ascii="Arial" w:hAnsi="Arial" w:cs="Arial"/>
                <w:b/>
                <w:bCs/>
              </w:rPr>
            </w:pPr>
            <w:r w:rsidRPr="00D07557">
              <w:rPr>
                <w:rFonts w:ascii="Arial" w:hAnsi="Arial" w:cs="Arial"/>
                <w:b/>
                <w:bCs/>
                <w:sz w:val="28"/>
                <w:szCs w:val="28"/>
                <w:lang w:val="vi-VN" w:eastAsia="vi-VN"/>
              </w:rPr>
              <w:t>Loại dữ liệu</w:t>
            </w:r>
          </w:p>
        </w:tc>
      </w:tr>
      <w:tr w:rsidR="00B827C6" w:rsidRPr="00D07557" w14:paraId="4AF05DD7" w14:textId="77777777" w:rsidTr="00B827C6">
        <w:tc>
          <w:tcPr>
            <w:tcW w:w="2840" w:type="dxa"/>
          </w:tcPr>
          <w:p w14:paraId="726B0A6A" w14:textId="53781A9F" w:rsidR="00B827C6" w:rsidRPr="00D07557" w:rsidRDefault="00B827C6" w:rsidP="00B827C6">
            <w:pPr>
              <w:pStyle w:val="Nidungvnbn"/>
              <w:ind w:firstLine="0"/>
              <w:rPr>
                <w:rFonts w:ascii="Arial" w:hAnsi="Arial" w:cs="Arial"/>
                <w:b/>
                <w:bCs/>
              </w:rPr>
            </w:pPr>
            <w:proofErr w:type="spellStart"/>
            <w:r w:rsidRPr="00D07557">
              <w:rPr>
                <w:rFonts w:ascii="Arial" w:hAnsi="Arial" w:cs="Arial"/>
                <w:b/>
                <w:bCs/>
                <w:sz w:val="28"/>
                <w:szCs w:val="28"/>
                <w:lang w:val="vi-VN" w:eastAsia="vi-VN"/>
              </w:rPr>
              <w:lastRenderedPageBreak/>
              <w:t>Time</w:t>
            </w:r>
            <w:proofErr w:type="spellEnd"/>
          </w:p>
        </w:tc>
        <w:tc>
          <w:tcPr>
            <w:tcW w:w="2841" w:type="dxa"/>
          </w:tcPr>
          <w:p w14:paraId="0F7B701C" w14:textId="41A2267F" w:rsidR="00B827C6" w:rsidRPr="00D07557" w:rsidRDefault="00B827C6" w:rsidP="00B827C6">
            <w:pPr>
              <w:pStyle w:val="Nidungvnbn"/>
              <w:ind w:firstLine="0"/>
              <w:rPr>
                <w:rFonts w:ascii="Arial" w:hAnsi="Arial" w:cs="Arial"/>
                <w:b/>
                <w:bCs/>
              </w:rPr>
            </w:pPr>
            <w:r w:rsidRPr="00D07557">
              <w:rPr>
                <w:rFonts w:ascii="Arial" w:hAnsi="Arial" w:cs="Arial"/>
                <w:sz w:val="28"/>
                <w:szCs w:val="28"/>
                <w:lang w:val="vi-VN" w:eastAsia="vi-VN"/>
              </w:rPr>
              <w:t>Thời gian bán hàng</w:t>
            </w:r>
          </w:p>
        </w:tc>
        <w:tc>
          <w:tcPr>
            <w:tcW w:w="2841" w:type="dxa"/>
          </w:tcPr>
          <w:p w14:paraId="0D888F5B" w14:textId="04AB9CB9" w:rsidR="00B827C6" w:rsidRPr="00D07557" w:rsidRDefault="00B827C6" w:rsidP="00B827C6">
            <w:pPr>
              <w:pStyle w:val="Nidungvnbn"/>
              <w:ind w:firstLine="0"/>
              <w:rPr>
                <w:rFonts w:ascii="Arial" w:hAnsi="Arial" w:cs="Arial"/>
                <w:b/>
                <w:bCs/>
              </w:rPr>
            </w:pPr>
            <w:proofErr w:type="spellStart"/>
            <w:r w:rsidRPr="00D07557">
              <w:rPr>
                <w:rFonts w:ascii="Arial" w:hAnsi="Arial" w:cs="Arial"/>
                <w:sz w:val="28"/>
                <w:szCs w:val="28"/>
                <w:lang w:val="vi-VN" w:eastAsia="vi-VN"/>
              </w:rPr>
              <w:t>Date</w:t>
            </w:r>
            <w:proofErr w:type="spellEnd"/>
            <w:r w:rsidRPr="00D07557">
              <w:rPr>
                <w:rFonts w:ascii="Arial" w:hAnsi="Arial" w:cs="Arial"/>
                <w:sz w:val="28"/>
                <w:szCs w:val="28"/>
                <w:lang w:val="vi-VN" w:eastAsia="vi-VN"/>
              </w:rPr>
              <w:t>/</w:t>
            </w:r>
            <w:proofErr w:type="spellStart"/>
            <w:r w:rsidRPr="00D07557">
              <w:rPr>
                <w:rFonts w:ascii="Arial" w:hAnsi="Arial" w:cs="Arial"/>
                <w:sz w:val="28"/>
                <w:szCs w:val="28"/>
                <w:lang w:val="vi-VN" w:eastAsia="vi-VN"/>
              </w:rPr>
              <w:t>Time</w:t>
            </w:r>
            <w:proofErr w:type="spellEnd"/>
          </w:p>
        </w:tc>
      </w:tr>
      <w:tr w:rsidR="00B827C6" w:rsidRPr="00D07557" w14:paraId="4DFA8A8C" w14:textId="77777777" w:rsidTr="00B827C6">
        <w:tc>
          <w:tcPr>
            <w:tcW w:w="2840" w:type="dxa"/>
          </w:tcPr>
          <w:p w14:paraId="024CDB66" w14:textId="46A81CBB" w:rsidR="00B827C6" w:rsidRPr="00D07557" w:rsidRDefault="00B827C6" w:rsidP="00B827C6">
            <w:pPr>
              <w:pStyle w:val="Nidungvnbn"/>
              <w:ind w:firstLine="0"/>
              <w:rPr>
                <w:rFonts w:ascii="Arial" w:hAnsi="Arial" w:cs="Arial"/>
                <w:b/>
                <w:bCs/>
              </w:rPr>
            </w:pPr>
            <w:proofErr w:type="spellStart"/>
            <w:r w:rsidRPr="00D07557">
              <w:rPr>
                <w:rFonts w:ascii="Arial" w:hAnsi="Arial" w:cs="Arial"/>
                <w:b/>
                <w:bCs/>
                <w:sz w:val="28"/>
                <w:szCs w:val="28"/>
                <w:lang w:val="vi-VN" w:eastAsia="vi-VN"/>
              </w:rPr>
              <w:t>Revenue</w:t>
            </w:r>
            <w:proofErr w:type="spellEnd"/>
          </w:p>
        </w:tc>
        <w:tc>
          <w:tcPr>
            <w:tcW w:w="2841" w:type="dxa"/>
          </w:tcPr>
          <w:p w14:paraId="598986CF" w14:textId="3A62FC43" w:rsidR="00B827C6" w:rsidRPr="00D07557" w:rsidRDefault="00B827C6" w:rsidP="00B827C6">
            <w:pPr>
              <w:pStyle w:val="Nidungvnbn"/>
              <w:ind w:firstLine="0"/>
              <w:rPr>
                <w:rFonts w:ascii="Arial" w:hAnsi="Arial" w:cs="Arial"/>
                <w:b/>
                <w:bCs/>
              </w:rPr>
            </w:pPr>
            <w:r w:rsidRPr="00D07557">
              <w:rPr>
                <w:rFonts w:ascii="Arial" w:hAnsi="Arial" w:cs="Arial"/>
                <w:sz w:val="28"/>
                <w:szCs w:val="28"/>
                <w:lang w:val="vi-VN" w:eastAsia="vi-VN"/>
              </w:rPr>
              <w:t>Doanh thu</w:t>
            </w:r>
          </w:p>
        </w:tc>
        <w:tc>
          <w:tcPr>
            <w:tcW w:w="2841" w:type="dxa"/>
          </w:tcPr>
          <w:p w14:paraId="0C059A3B" w14:textId="02747760" w:rsidR="00B827C6" w:rsidRPr="00D07557" w:rsidRDefault="00B827C6" w:rsidP="00B827C6">
            <w:pPr>
              <w:pStyle w:val="Nidungvnbn"/>
              <w:ind w:firstLine="0"/>
              <w:rPr>
                <w:rFonts w:ascii="Arial" w:hAnsi="Arial" w:cs="Arial"/>
                <w:b/>
                <w:bCs/>
              </w:rPr>
            </w:pPr>
            <w:proofErr w:type="spellStart"/>
            <w:r w:rsidRPr="00D07557">
              <w:rPr>
                <w:rFonts w:ascii="Arial" w:hAnsi="Arial" w:cs="Arial"/>
                <w:sz w:val="28"/>
                <w:szCs w:val="28"/>
                <w:lang w:val="vi-VN" w:eastAsia="vi-VN"/>
              </w:rPr>
              <w:t>Numeric</w:t>
            </w:r>
            <w:proofErr w:type="spellEnd"/>
          </w:p>
        </w:tc>
      </w:tr>
      <w:tr w:rsidR="00B827C6" w:rsidRPr="00D07557" w14:paraId="320F2514" w14:textId="77777777" w:rsidTr="00B827C6">
        <w:tc>
          <w:tcPr>
            <w:tcW w:w="2840" w:type="dxa"/>
          </w:tcPr>
          <w:p w14:paraId="1FA1F0C8" w14:textId="491459F8" w:rsidR="00B827C6" w:rsidRPr="00D07557" w:rsidRDefault="00B827C6" w:rsidP="00B827C6">
            <w:pPr>
              <w:pStyle w:val="Nidungvnbn"/>
              <w:ind w:firstLine="0"/>
              <w:rPr>
                <w:rFonts w:ascii="Arial" w:hAnsi="Arial" w:cs="Arial"/>
                <w:b/>
                <w:bCs/>
              </w:rPr>
            </w:pPr>
            <w:proofErr w:type="spellStart"/>
            <w:r w:rsidRPr="00D07557">
              <w:rPr>
                <w:rFonts w:ascii="Arial" w:hAnsi="Arial" w:cs="Arial"/>
                <w:b/>
                <w:bCs/>
                <w:sz w:val="28"/>
                <w:szCs w:val="28"/>
                <w:lang w:val="vi-VN" w:eastAsia="vi-VN"/>
              </w:rPr>
              <w:t>Cate</w:t>
            </w:r>
            <w:proofErr w:type="spellEnd"/>
          </w:p>
        </w:tc>
        <w:tc>
          <w:tcPr>
            <w:tcW w:w="2841" w:type="dxa"/>
          </w:tcPr>
          <w:p w14:paraId="229EECEB" w14:textId="2CCC4C80" w:rsidR="00B827C6" w:rsidRPr="00D07557" w:rsidRDefault="00B827C6" w:rsidP="00B827C6">
            <w:pPr>
              <w:pStyle w:val="Nidungvnbn"/>
              <w:ind w:firstLine="0"/>
              <w:rPr>
                <w:rFonts w:ascii="Arial" w:hAnsi="Arial" w:cs="Arial"/>
                <w:b/>
                <w:bCs/>
              </w:rPr>
            </w:pPr>
            <w:r w:rsidRPr="00D07557">
              <w:rPr>
                <w:rFonts w:ascii="Arial" w:hAnsi="Arial" w:cs="Arial"/>
                <w:sz w:val="28"/>
                <w:szCs w:val="28"/>
                <w:lang w:val="vi-VN" w:eastAsia="vi-VN"/>
              </w:rPr>
              <w:t>Danh mục sản phẩm</w:t>
            </w:r>
          </w:p>
        </w:tc>
        <w:tc>
          <w:tcPr>
            <w:tcW w:w="2841" w:type="dxa"/>
          </w:tcPr>
          <w:p w14:paraId="45F3B90E" w14:textId="349F86F8" w:rsidR="00B827C6" w:rsidRPr="00D07557" w:rsidRDefault="00B827C6" w:rsidP="00B827C6">
            <w:pPr>
              <w:pStyle w:val="Nidungvnbn"/>
              <w:ind w:firstLine="0"/>
              <w:rPr>
                <w:rFonts w:ascii="Arial" w:hAnsi="Arial" w:cs="Arial"/>
                <w:b/>
                <w:bCs/>
              </w:rPr>
            </w:pPr>
            <w:proofErr w:type="spellStart"/>
            <w:r w:rsidRPr="00D07557">
              <w:rPr>
                <w:rFonts w:ascii="Arial" w:hAnsi="Arial" w:cs="Arial"/>
                <w:sz w:val="28"/>
                <w:szCs w:val="28"/>
                <w:lang w:val="vi-VN" w:eastAsia="vi-VN"/>
              </w:rPr>
              <w:t>String</w:t>
            </w:r>
            <w:proofErr w:type="spellEnd"/>
          </w:p>
        </w:tc>
      </w:tr>
      <w:tr w:rsidR="00B827C6" w:rsidRPr="00D07557" w14:paraId="48044A2A" w14:textId="77777777" w:rsidTr="00B827C6">
        <w:tc>
          <w:tcPr>
            <w:tcW w:w="2840" w:type="dxa"/>
          </w:tcPr>
          <w:p w14:paraId="0A0E45B0" w14:textId="6709A1F9" w:rsidR="00B827C6" w:rsidRPr="00D07557" w:rsidRDefault="00B827C6" w:rsidP="00B827C6">
            <w:pPr>
              <w:pStyle w:val="Nidungvnbn"/>
              <w:ind w:firstLine="0"/>
              <w:rPr>
                <w:rFonts w:ascii="Arial" w:hAnsi="Arial" w:cs="Arial"/>
                <w:b/>
                <w:bCs/>
              </w:rPr>
            </w:pPr>
            <w:proofErr w:type="spellStart"/>
            <w:r w:rsidRPr="00D07557">
              <w:rPr>
                <w:rFonts w:ascii="Arial" w:hAnsi="Arial" w:cs="Arial"/>
                <w:b/>
                <w:bCs/>
                <w:sz w:val="28"/>
                <w:szCs w:val="28"/>
                <w:lang w:val="vi-VN" w:eastAsia="vi-VN"/>
              </w:rPr>
              <w:t>Price</w:t>
            </w:r>
            <w:proofErr w:type="spellEnd"/>
          </w:p>
        </w:tc>
        <w:tc>
          <w:tcPr>
            <w:tcW w:w="2841" w:type="dxa"/>
          </w:tcPr>
          <w:p w14:paraId="6094271C" w14:textId="7797AB0A" w:rsidR="00B827C6" w:rsidRPr="00D07557" w:rsidRDefault="00B827C6" w:rsidP="00B827C6">
            <w:pPr>
              <w:pStyle w:val="Nidungvnbn"/>
              <w:ind w:firstLine="0"/>
              <w:rPr>
                <w:rFonts w:ascii="Arial" w:hAnsi="Arial" w:cs="Arial"/>
                <w:b/>
                <w:bCs/>
              </w:rPr>
            </w:pPr>
            <w:r w:rsidRPr="00D07557">
              <w:rPr>
                <w:rFonts w:ascii="Arial" w:hAnsi="Arial" w:cs="Arial"/>
                <w:sz w:val="28"/>
                <w:szCs w:val="28"/>
                <w:lang w:val="vi-VN" w:eastAsia="vi-VN"/>
              </w:rPr>
              <w:t>Giá sản phẩm</w:t>
            </w:r>
          </w:p>
        </w:tc>
        <w:tc>
          <w:tcPr>
            <w:tcW w:w="2841" w:type="dxa"/>
          </w:tcPr>
          <w:p w14:paraId="2EAD4386" w14:textId="108999D1" w:rsidR="00B827C6" w:rsidRPr="00D07557" w:rsidRDefault="00B827C6" w:rsidP="00B827C6">
            <w:pPr>
              <w:pStyle w:val="Nidungvnbn"/>
              <w:ind w:firstLine="0"/>
              <w:rPr>
                <w:rFonts w:ascii="Arial" w:hAnsi="Arial" w:cs="Arial"/>
                <w:b/>
                <w:bCs/>
              </w:rPr>
            </w:pPr>
            <w:proofErr w:type="spellStart"/>
            <w:r w:rsidRPr="00D07557">
              <w:rPr>
                <w:rFonts w:ascii="Arial" w:hAnsi="Arial" w:cs="Arial"/>
                <w:sz w:val="28"/>
                <w:szCs w:val="28"/>
                <w:lang w:val="vi-VN" w:eastAsia="vi-VN"/>
              </w:rPr>
              <w:t>Numeric</w:t>
            </w:r>
            <w:proofErr w:type="spellEnd"/>
          </w:p>
        </w:tc>
      </w:tr>
      <w:tr w:rsidR="00B827C6" w:rsidRPr="00D07557" w14:paraId="29DDBC29" w14:textId="77777777" w:rsidTr="00B827C6">
        <w:tc>
          <w:tcPr>
            <w:tcW w:w="2840" w:type="dxa"/>
          </w:tcPr>
          <w:p w14:paraId="679E08F8" w14:textId="09DEB215" w:rsidR="00B827C6" w:rsidRPr="00D07557" w:rsidRDefault="00B827C6" w:rsidP="00B827C6">
            <w:pPr>
              <w:pStyle w:val="Nidungvnbn"/>
              <w:ind w:firstLine="0"/>
              <w:rPr>
                <w:rFonts w:ascii="Arial" w:hAnsi="Arial" w:cs="Arial"/>
                <w:b/>
                <w:bCs/>
              </w:rPr>
            </w:pPr>
            <w:proofErr w:type="spellStart"/>
            <w:r w:rsidRPr="00D07557">
              <w:rPr>
                <w:rFonts w:ascii="Arial" w:hAnsi="Arial" w:cs="Arial"/>
                <w:b/>
                <w:bCs/>
                <w:sz w:val="28"/>
                <w:szCs w:val="28"/>
                <w:lang w:val="vi-VN" w:eastAsia="vi-VN"/>
              </w:rPr>
              <w:t>Quantity</w:t>
            </w:r>
            <w:proofErr w:type="spellEnd"/>
          </w:p>
        </w:tc>
        <w:tc>
          <w:tcPr>
            <w:tcW w:w="2841" w:type="dxa"/>
          </w:tcPr>
          <w:p w14:paraId="34CAF886" w14:textId="3F628A39" w:rsidR="00B827C6" w:rsidRPr="00D07557" w:rsidRDefault="00B827C6" w:rsidP="00B827C6">
            <w:pPr>
              <w:pStyle w:val="Nidungvnbn"/>
              <w:ind w:firstLine="0"/>
              <w:rPr>
                <w:rFonts w:ascii="Arial" w:hAnsi="Arial" w:cs="Arial"/>
                <w:b/>
                <w:bCs/>
              </w:rPr>
            </w:pPr>
            <w:r w:rsidRPr="00D07557">
              <w:rPr>
                <w:rFonts w:ascii="Arial" w:hAnsi="Arial" w:cs="Arial"/>
                <w:sz w:val="28"/>
                <w:szCs w:val="28"/>
                <w:lang w:val="vi-VN" w:eastAsia="vi-VN"/>
              </w:rPr>
              <w:t>Số lượng sản phẩm bán được</w:t>
            </w:r>
          </w:p>
        </w:tc>
        <w:tc>
          <w:tcPr>
            <w:tcW w:w="2841" w:type="dxa"/>
          </w:tcPr>
          <w:p w14:paraId="69ACEBC4" w14:textId="425D8832" w:rsidR="00B827C6" w:rsidRPr="00D07557" w:rsidRDefault="00B827C6" w:rsidP="00B827C6">
            <w:pPr>
              <w:pStyle w:val="Nidungvnbn"/>
              <w:ind w:firstLine="0"/>
              <w:rPr>
                <w:rFonts w:ascii="Arial" w:hAnsi="Arial" w:cs="Arial"/>
                <w:b/>
                <w:bCs/>
              </w:rPr>
            </w:pPr>
            <w:proofErr w:type="spellStart"/>
            <w:r w:rsidRPr="00D07557">
              <w:rPr>
                <w:rFonts w:ascii="Arial" w:hAnsi="Arial" w:cs="Arial"/>
                <w:sz w:val="28"/>
                <w:szCs w:val="28"/>
                <w:lang w:val="vi-VN" w:eastAsia="vi-VN"/>
              </w:rPr>
              <w:t>Numeric</w:t>
            </w:r>
            <w:proofErr w:type="spellEnd"/>
          </w:p>
        </w:tc>
      </w:tr>
    </w:tbl>
    <w:p w14:paraId="10CA1596" w14:textId="77777777" w:rsidR="00FB5F11" w:rsidRPr="00D07557" w:rsidRDefault="00FB5F11" w:rsidP="00FB5F11">
      <w:pPr>
        <w:pStyle w:val="Nidungvnbn"/>
        <w:ind w:firstLine="0"/>
        <w:rPr>
          <w:rFonts w:ascii="Arial" w:hAnsi="Arial" w:cs="Arial"/>
          <w:b/>
          <w:bCs/>
        </w:rPr>
      </w:pPr>
    </w:p>
    <w:p w14:paraId="50DFA6B8" w14:textId="1CD0C95F" w:rsidR="00FB5F11" w:rsidRPr="00D07557" w:rsidRDefault="00FB5F11" w:rsidP="00D07557">
      <w:pPr>
        <w:pStyle w:val="Nidungvnbn"/>
        <w:ind w:firstLine="0"/>
        <w:jc w:val="left"/>
        <w:rPr>
          <w:rFonts w:ascii="Arial" w:hAnsi="Arial" w:cs="Arial"/>
          <w:b/>
          <w:bCs/>
          <w:sz w:val="28"/>
          <w:szCs w:val="28"/>
          <w:lang w:val="vi-VN"/>
        </w:rPr>
      </w:pPr>
      <w:r w:rsidRPr="00D07557">
        <w:rPr>
          <w:rFonts w:ascii="Arial" w:hAnsi="Arial" w:cs="Arial"/>
          <w:b/>
          <w:bCs/>
          <w:sz w:val="28"/>
          <w:szCs w:val="28"/>
          <w:lang w:val="vi-VN"/>
        </w:rPr>
        <w:t>Quy trình xử lý dữ liệu</w:t>
      </w:r>
    </w:p>
    <w:p w14:paraId="643F8F9C" w14:textId="3879C6E6" w:rsidR="002D0ED7" w:rsidRPr="00D07557" w:rsidRDefault="002D0ED7" w:rsidP="00D07557">
      <w:pPr>
        <w:pStyle w:val="Nidungvnbn"/>
        <w:numPr>
          <w:ilvl w:val="1"/>
          <w:numId w:val="14"/>
        </w:numPr>
        <w:jc w:val="left"/>
        <w:rPr>
          <w:rFonts w:ascii="Arial" w:hAnsi="Arial" w:cs="Arial"/>
          <w:b/>
          <w:bCs/>
          <w:lang w:val="vi-VN"/>
        </w:rPr>
      </w:pPr>
      <w:r w:rsidRPr="00D07557">
        <w:rPr>
          <w:rFonts w:ascii="Arial" w:hAnsi="Arial" w:cs="Arial"/>
          <w:b/>
          <w:bCs/>
          <w:lang w:val="vi-VN"/>
        </w:rPr>
        <w:t xml:space="preserve">Xóa dữ liệu cũ: </w:t>
      </w:r>
      <w:r w:rsidRPr="00D07557">
        <w:rPr>
          <w:rFonts w:ascii="Arial" w:hAnsi="Arial" w:cs="Arial"/>
          <w:lang w:val="vi-VN"/>
        </w:rPr>
        <w:t>Dọn dẹp dữ liệu đã xử lý trước đó.</w:t>
      </w:r>
    </w:p>
    <w:p w14:paraId="75752FAE" w14:textId="77777777" w:rsidR="002D0ED7" w:rsidRPr="00D07557" w:rsidRDefault="002D0ED7" w:rsidP="00D07557">
      <w:pPr>
        <w:pStyle w:val="Nidungvnbn"/>
        <w:numPr>
          <w:ilvl w:val="1"/>
          <w:numId w:val="14"/>
        </w:numPr>
        <w:jc w:val="left"/>
        <w:rPr>
          <w:rFonts w:ascii="Arial" w:hAnsi="Arial" w:cs="Arial"/>
          <w:b/>
          <w:bCs/>
          <w:lang w:val="vi-VN"/>
        </w:rPr>
      </w:pPr>
      <w:r w:rsidRPr="00D07557">
        <w:rPr>
          <w:rFonts w:ascii="Arial" w:hAnsi="Arial" w:cs="Arial"/>
          <w:b/>
          <w:bCs/>
          <w:lang w:val="vi-VN"/>
        </w:rPr>
        <w:t xml:space="preserve">Sao chép dữ liệu: </w:t>
      </w:r>
      <w:r w:rsidRPr="00D07557">
        <w:rPr>
          <w:rFonts w:ascii="Arial" w:hAnsi="Arial" w:cs="Arial"/>
          <w:lang w:val="vi-VN"/>
        </w:rPr>
        <w:t xml:space="preserve">Chuyển dữ liệu từ </w:t>
      </w:r>
      <w:proofErr w:type="spellStart"/>
      <w:r w:rsidRPr="00D07557">
        <w:rPr>
          <w:rFonts w:ascii="Arial" w:hAnsi="Arial" w:cs="Arial"/>
          <w:lang w:val="vi-VN"/>
        </w:rPr>
        <w:t>DataGridView</w:t>
      </w:r>
      <w:proofErr w:type="spellEnd"/>
      <w:r w:rsidRPr="00D07557">
        <w:rPr>
          <w:rFonts w:ascii="Arial" w:hAnsi="Arial" w:cs="Arial"/>
          <w:lang w:val="vi-VN"/>
        </w:rPr>
        <w:t xml:space="preserve"> sang </w:t>
      </w:r>
      <w:proofErr w:type="spellStart"/>
      <w:r w:rsidRPr="00D07557">
        <w:rPr>
          <w:rFonts w:ascii="Arial" w:hAnsi="Arial" w:cs="Arial"/>
          <w:lang w:val="vi-VN"/>
        </w:rPr>
        <w:t>DataTable</w:t>
      </w:r>
      <w:proofErr w:type="spellEnd"/>
      <w:r w:rsidRPr="00D07557">
        <w:rPr>
          <w:rFonts w:ascii="Arial" w:hAnsi="Arial" w:cs="Arial"/>
          <w:lang w:val="vi-VN"/>
        </w:rPr>
        <w:t xml:space="preserve"> để xử lý.</w:t>
      </w:r>
    </w:p>
    <w:p w14:paraId="2BB32883" w14:textId="77777777" w:rsidR="002D0ED7" w:rsidRPr="00D07557" w:rsidRDefault="002D0ED7" w:rsidP="00D07557">
      <w:pPr>
        <w:pStyle w:val="Nidungvnbn"/>
        <w:numPr>
          <w:ilvl w:val="1"/>
          <w:numId w:val="14"/>
        </w:numPr>
        <w:jc w:val="left"/>
        <w:rPr>
          <w:rFonts w:ascii="Arial" w:hAnsi="Arial" w:cs="Arial"/>
          <w:b/>
          <w:bCs/>
          <w:lang w:val="vi-VN"/>
        </w:rPr>
      </w:pPr>
      <w:r w:rsidRPr="00D07557">
        <w:rPr>
          <w:rFonts w:ascii="Arial" w:hAnsi="Arial" w:cs="Arial"/>
          <w:b/>
          <w:bCs/>
          <w:lang w:val="vi-VN"/>
        </w:rPr>
        <w:t xml:space="preserve">Xóa hàng trống: </w:t>
      </w:r>
      <w:r w:rsidRPr="00D07557">
        <w:rPr>
          <w:rFonts w:ascii="Arial" w:hAnsi="Arial" w:cs="Arial"/>
          <w:lang w:val="vi-VN"/>
        </w:rPr>
        <w:t>Loại bỏ các hàng có ô dữ liệu trống.</w:t>
      </w:r>
    </w:p>
    <w:p w14:paraId="1325FEA3" w14:textId="77777777" w:rsidR="002D0ED7" w:rsidRPr="00D07557" w:rsidRDefault="002D0ED7" w:rsidP="00D07557">
      <w:pPr>
        <w:pStyle w:val="Nidungvnbn"/>
        <w:numPr>
          <w:ilvl w:val="1"/>
          <w:numId w:val="14"/>
        </w:numPr>
        <w:jc w:val="left"/>
        <w:rPr>
          <w:rFonts w:ascii="Arial" w:hAnsi="Arial" w:cs="Arial"/>
          <w:b/>
          <w:bCs/>
          <w:lang w:val="vi-VN"/>
        </w:rPr>
      </w:pPr>
      <w:r w:rsidRPr="00D07557">
        <w:rPr>
          <w:rFonts w:ascii="Arial" w:hAnsi="Arial" w:cs="Arial"/>
          <w:b/>
          <w:bCs/>
          <w:lang w:val="vi-VN"/>
        </w:rPr>
        <w:t xml:space="preserve">Xóa hàng trùng lặp: </w:t>
      </w:r>
      <w:r w:rsidRPr="00D07557">
        <w:rPr>
          <w:rFonts w:ascii="Arial" w:hAnsi="Arial" w:cs="Arial"/>
          <w:lang w:val="vi-VN"/>
        </w:rPr>
        <w:t>Loại bỏ các hàng có giá trị giống nhau.</w:t>
      </w:r>
    </w:p>
    <w:p w14:paraId="5A4885E3" w14:textId="77777777" w:rsidR="002D0ED7" w:rsidRPr="00D07557" w:rsidRDefault="002D0ED7" w:rsidP="00D07557">
      <w:pPr>
        <w:pStyle w:val="Nidungvnbn"/>
        <w:numPr>
          <w:ilvl w:val="1"/>
          <w:numId w:val="14"/>
        </w:numPr>
        <w:jc w:val="left"/>
        <w:rPr>
          <w:rFonts w:ascii="Arial" w:hAnsi="Arial" w:cs="Arial"/>
          <w:b/>
          <w:bCs/>
          <w:lang w:val="vi-VN"/>
        </w:rPr>
      </w:pPr>
      <w:r w:rsidRPr="00D07557">
        <w:rPr>
          <w:rFonts w:ascii="Arial" w:hAnsi="Arial" w:cs="Arial"/>
          <w:b/>
          <w:bCs/>
          <w:lang w:val="vi-VN"/>
        </w:rPr>
        <w:t xml:space="preserve">Chuẩn hóa dữ liệu: </w:t>
      </w:r>
      <w:r w:rsidRPr="00D07557">
        <w:rPr>
          <w:rFonts w:ascii="Arial" w:hAnsi="Arial" w:cs="Arial"/>
          <w:lang w:val="vi-VN"/>
        </w:rPr>
        <w:t>Chuyển tất cả dữ liệu sang chữ thường để đảm bảo tính nhất quán.</w:t>
      </w:r>
      <w:r w:rsidRPr="00D07557">
        <w:rPr>
          <w:rFonts w:ascii="Arial" w:hAnsi="Arial" w:cs="Arial"/>
          <w:b/>
          <w:bCs/>
          <w:lang w:val="vi-VN"/>
        </w:rPr>
        <w:t xml:space="preserve"> </w:t>
      </w:r>
    </w:p>
    <w:p w14:paraId="5DE26EC0" w14:textId="112F2FC6" w:rsidR="00FB5F11" w:rsidRPr="00D07557" w:rsidRDefault="00FB5F11" w:rsidP="00D07557">
      <w:pPr>
        <w:pStyle w:val="Nidungvnbn"/>
        <w:ind w:firstLine="0"/>
        <w:jc w:val="left"/>
        <w:rPr>
          <w:rFonts w:ascii="Arial" w:hAnsi="Arial" w:cs="Arial"/>
          <w:b/>
          <w:bCs/>
          <w:lang w:val="vi-VN"/>
        </w:rPr>
      </w:pPr>
      <w:r w:rsidRPr="00D07557">
        <w:rPr>
          <w:rFonts w:ascii="Arial" w:hAnsi="Arial" w:cs="Arial"/>
          <w:b/>
          <w:bCs/>
          <w:lang w:val="vi-VN"/>
        </w:rPr>
        <w:t>Đặc điểm hệ thống</w:t>
      </w:r>
    </w:p>
    <w:p w14:paraId="52BF9EF4" w14:textId="77777777" w:rsidR="00FB5F11" w:rsidRPr="00D07557" w:rsidRDefault="00FB5F11" w:rsidP="00D07557">
      <w:pPr>
        <w:pStyle w:val="Nidungvnbn"/>
        <w:numPr>
          <w:ilvl w:val="0"/>
          <w:numId w:val="18"/>
        </w:numPr>
        <w:jc w:val="left"/>
        <w:rPr>
          <w:rFonts w:ascii="Arial" w:hAnsi="Arial" w:cs="Arial"/>
          <w:lang w:val="vi-VN"/>
        </w:rPr>
      </w:pPr>
      <w:r w:rsidRPr="00D07557">
        <w:rPr>
          <w:rFonts w:ascii="Arial" w:hAnsi="Arial" w:cs="Arial"/>
          <w:lang w:val="vi-VN"/>
        </w:rPr>
        <w:t>Hệ thống chỉ hoạt động dựa trên tệp dữ liệu được nhập vào từ người dùng trong mỗi phiên làm việc.</w:t>
      </w:r>
    </w:p>
    <w:p w14:paraId="1C41E35D" w14:textId="77777777" w:rsidR="00FB5F11" w:rsidRPr="00D07557" w:rsidRDefault="00FB5F11" w:rsidP="00D07557">
      <w:pPr>
        <w:pStyle w:val="Nidungvnbn"/>
        <w:numPr>
          <w:ilvl w:val="0"/>
          <w:numId w:val="18"/>
        </w:numPr>
        <w:jc w:val="left"/>
        <w:rPr>
          <w:rFonts w:ascii="Arial" w:hAnsi="Arial" w:cs="Arial"/>
          <w:lang w:val="vi-VN"/>
        </w:rPr>
      </w:pPr>
      <w:r w:rsidRPr="00D07557">
        <w:rPr>
          <w:rFonts w:ascii="Arial" w:hAnsi="Arial" w:cs="Arial"/>
          <w:lang w:val="vi-VN"/>
        </w:rPr>
        <w:t>Dữ liệu không được lưu trữ sau khi xử lý và kết quả dự báo không được lưu trong cơ sở dữ liệu.</w:t>
      </w:r>
    </w:p>
    <w:p w14:paraId="26BC2FC4" w14:textId="77777777" w:rsidR="00FB5F11" w:rsidRPr="00D07557" w:rsidRDefault="00FB5F11" w:rsidP="00D07557">
      <w:pPr>
        <w:pStyle w:val="Nidungvnbn"/>
        <w:numPr>
          <w:ilvl w:val="0"/>
          <w:numId w:val="18"/>
        </w:numPr>
        <w:jc w:val="left"/>
        <w:rPr>
          <w:rFonts w:ascii="Arial" w:hAnsi="Arial" w:cs="Arial"/>
          <w:lang w:val="vi-VN"/>
        </w:rPr>
      </w:pPr>
      <w:r w:rsidRPr="00D07557">
        <w:rPr>
          <w:rFonts w:ascii="Arial" w:hAnsi="Arial" w:cs="Arial"/>
          <w:lang w:val="vi-VN"/>
        </w:rPr>
        <w:t>Không yêu cầu tính bảo mật cao vì dữ liệu không nhạy cảm và chỉ được xử lý tạm thời.</w:t>
      </w:r>
    </w:p>
    <w:p w14:paraId="740FE658" w14:textId="77777777" w:rsidR="00FB5F11" w:rsidRPr="00D07557" w:rsidRDefault="00FB5F11" w:rsidP="00D07557">
      <w:pPr>
        <w:pStyle w:val="Nidungvnbn"/>
        <w:ind w:firstLine="0"/>
        <w:jc w:val="left"/>
        <w:rPr>
          <w:rFonts w:ascii="Arial" w:hAnsi="Arial" w:cs="Arial"/>
          <w:lang w:val="vi-VN"/>
        </w:rPr>
      </w:pPr>
    </w:p>
    <w:p w14:paraId="11B2FE14" w14:textId="0178B947" w:rsidR="002D0ED7" w:rsidRPr="00D07557" w:rsidRDefault="002D0ED7" w:rsidP="00D07557">
      <w:pPr>
        <w:pStyle w:val="Nidungvnbn"/>
        <w:ind w:firstLine="0"/>
        <w:jc w:val="left"/>
        <w:rPr>
          <w:rFonts w:ascii="Arial" w:hAnsi="Arial" w:cs="Arial"/>
          <w:b/>
          <w:bCs/>
          <w:lang w:val="vi-VN"/>
        </w:rPr>
      </w:pPr>
      <w:r w:rsidRPr="00D07557">
        <w:rPr>
          <w:rFonts w:ascii="Arial" w:hAnsi="Arial" w:cs="Arial"/>
          <w:b/>
          <w:bCs/>
          <w:lang w:val="vi-VN"/>
        </w:rPr>
        <w:t>Đặc tả và trình bày đặc tính của dữ liệu Mẫu</w:t>
      </w:r>
    </w:p>
    <w:p w14:paraId="3A2A559C" w14:textId="4E73029B" w:rsidR="002D0ED7" w:rsidRPr="00D07557" w:rsidRDefault="002D0ED7" w:rsidP="00D07557">
      <w:pPr>
        <w:pStyle w:val="Nidungvnbn"/>
        <w:jc w:val="left"/>
        <w:rPr>
          <w:rFonts w:ascii="Arial" w:hAnsi="Arial" w:cs="Arial"/>
          <w:lang w:val="vi-VN"/>
        </w:rPr>
      </w:pPr>
      <w:r w:rsidRPr="00D07557">
        <w:rPr>
          <w:rFonts w:ascii="Arial" w:hAnsi="Arial" w:cs="Arial"/>
          <w:lang w:val="vi-VN"/>
        </w:rPr>
        <w:t>Tệp dữ liệu  xe đạp ở châu Âu chứa thông tin chi tiết về hoạt động bán hàng của một doanh nghiệp, bao gồm các thông tin liên quan đến sản phẩm, khách hàng, và tài chính. </w:t>
      </w:r>
    </w:p>
    <w:p w14:paraId="519311FA" w14:textId="0CC3C7B5" w:rsidR="002D0ED7" w:rsidRPr="00D07557" w:rsidRDefault="002D0ED7" w:rsidP="00D07557">
      <w:pPr>
        <w:pStyle w:val="Nidungvnbn"/>
        <w:jc w:val="left"/>
        <w:rPr>
          <w:rFonts w:ascii="Arial" w:hAnsi="Arial" w:cs="Arial"/>
          <w:lang w:val="vi-VN"/>
        </w:rPr>
      </w:pPr>
      <w:r w:rsidRPr="00D07557">
        <w:rPr>
          <w:rFonts w:ascii="Arial" w:hAnsi="Arial" w:cs="Arial"/>
          <w:lang w:val="vi-VN"/>
        </w:rPr>
        <w:t xml:space="preserve">Dữ liệu được đính kèm </w:t>
      </w:r>
      <w:proofErr w:type="spellStart"/>
      <w:r w:rsidRPr="00D07557">
        <w:rPr>
          <w:rFonts w:ascii="Arial" w:hAnsi="Arial" w:cs="Arial"/>
          <w:lang w:val="vi-VN"/>
        </w:rPr>
        <w:t>file</w:t>
      </w:r>
      <w:proofErr w:type="spellEnd"/>
      <w:r w:rsidRPr="00D07557">
        <w:rPr>
          <w:rFonts w:ascii="Arial" w:hAnsi="Arial" w:cs="Arial"/>
          <w:lang w:val="vi-VN"/>
        </w:rPr>
        <w:t>.</w:t>
      </w:r>
    </w:p>
    <w:p w14:paraId="19CE560C" w14:textId="669DF010" w:rsidR="002D0ED7" w:rsidRPr="00D07557" w:rsidRDefault="002D0ED7" w:rsidP="00D07557">
      <w:pPr>
        <w:pStyle w:val="Nidungvnbn"/>
        <w:numPr>
          <w:ilvl w:val="1"/>
          <w:numId w:val="16"/>
        </w:numPr>
        <w:jc w:val="left"/>
        <w:rPr>
          <w:rFonts w:ascii="Arial" w:hAnsi="Arial" w:cs="Arial"/>
          <w:b/>
          <w:bCs/>
          <w:lang w:val="vi-VN"/>
        </w:rPr>
      </w:pPr>
      <w:r w:rsidRPr="00D07557">
        <w:rPr>
          <w:rFonts w:ascii="Arial" w:hAnsi="Arial" w:cs="Arial"/>
          <w:b/>
          <w:bCs/>
          <w:lang w:val="vi-VN"/>
        </w:rPr>
        <w:t>Nội dung chính của dữ liệu</w:t>
      </w:r>
    </w:p>
    <w:p w14:paraId="1BC7D0DF" w14:textId="77777777" w:rsidR="002D0ED7" w:rsidRPr="00D07557" w:rsidRDefault="002D0ED7" w:rsidP="00D07557">
      <w:pPr>
        <w:pStyle w:val="Nidungvnbn"/>
        <w:numPr>
          <w:ilvl w:val="0"/>
          <w:numId w:val="49"/>
        </w:numPr>
        <w:jc w:val="left"/>
        <w:rPr>
          <w:rFonts w:ascii="Arial" w:hAnsi="Arial" w:cs="Arial"/>
          <w:lang w:val="vi-VN"/>
        </w:rPr>
      </w:pPr>
      <w:r w:rsidRPr="00D07557">
        <w:rPr>
          <w:rFonts w:ascii="Arial" w:hAnsi="Arial" w:cs="Arial"/>
          <w:b/>
          <w:bCs/>
          <w:lang w:val="vi-VN"/>
        </w:rPr>
        <w:lastRenderedPageBreak/>
        <w:t>Thời gian bán hàng:</w:t>
      </w:r>
      <w:r w:rsidRPr="00D07557">
        <w:rPr>
          <w:rFonts w:ascii="Arial" w:hAnsi="Arial" w:cs="Arial"/>
          <w:lang w:val="vi-VN"/>
        </w:rPr>
        <w:br/>
        <w:t>Dữ liệu bao gồm các thông tin về ngày, tháng, và năm bán hàng, cho phép phân tích xu hướng doanh số theo thời gian.</w:t>
      </w:r>
    </w:p>
    <w:p w14:paraId="5BA4AB90" w14:textId="77777777" w:rsidR="002D0ED7" w:rsidRPr="00D07557" w:rsidRDefault="002D0ED7" w:rsidP="00D07557">
      <w:pPr>
        <w:pStyle w:val="Nidungvnbn"/>
        <w:numPr>
          <w:ilvl w:val="0"/>
          <w:numId w:val="49"/>
        </w:numPr>
        <w:jc w:val="left"/>
        <w:rPr>
          <w:rFonts w:ascii="Arial" w:hAnsi="Arial" w:cs="Arial"/>
          <w:lang w:val="vi-VN"/>
        </w:rPr>
      </w:pPr>
      <w:r w:rsidRPr="00D07557">
        <w:rPr>
          <w:rFonts w:ascii="Arial" w:hAnsi="Arial" w:cs="Arial"/>
          <w:b/>
          <w:bCs/>
          <w:lang w:val="vi-VN"/>
        </w:rPr>
        <w:t>Thông tin khách hàng:</w:t>
      </w:r>
      <w:r w:rsidRPr="00D07557">
        <w:rPr>
          <w:rFonts w:ascii="Arial" w:hAnsi="Arial" w:cs="Arial"/>
          <w:lang w:val="vi-VN"/>
        </w:rPr>
        <w:br/>
        <w:t>Các thông tin như tuổi, nhóm tuổi, giới tính, quốc gia, và bang của khách hàng giúp đánh giá hành vi mua sắm theo đặc điểm nhân khẩu học.</w:t>
      </w:r>
    </w:p>
    <w:p w14:paraId="5756A820" w14:textId="77777777" w:rsidR="002D0ED7" w:rsidRPr="00D07557" w:rsidRDefault="002D0ED7" w:rsidP="00D07557">
      <w:pPr>
        <w:pStyle w:val="Nidungvnbn"/>
        <w:numPr>
          <w:ilvl w:val="0"/>
          <w:numId w:val="49"/>
        </w:numPr>
        <w:jc w:val="left"/>
        <w:rPr>
          <w:rFonts w:ascii="Arial" w:hAnsi="Arial" w:cs="Arial"/>
          <w:lang w:val="vi-VN"/>
        </w:rPr>
      </w:pPr>
      <w:r w:rsidRPr="00D07557">
        <w:rPr>
          <w:rFonts w:ascii="Arial" w:hAnsi="Arial" w:cs="Arial"/>
          <w:b/>
          <w:bCs/>
          <w:lang w:val="vi-VN"/>
        </w:rPr>
        <w:t>Thông tin sản phẩm:</w:t>
      </w:r>
      <w:r w:rsidRPr="00D07557">
        <w:rPr>
          <w:rFonts w:ascii="Arial" w:hAnsi="Arial" w:cs="Arial"/>
          <w:lang w:val="vi-VN"/>
        </w:rPr>
        <w:br/>
        <w:t>Dữ liệu về danh mục sản phẩm (</w:t>
      </w:r>
      <w:proofErr w:type="spellStart"/>
      <w:r w:rsidRPr="00D07557">
        <w:rPr>
          <w:rFonts w:ascii="Arial" w:hAnsi="Arial" w:cs="Arial"/>
          <w:lang w:val="vi-VN"/>
        </w:rPr>
        <w:t>Product_Category</w:t>
      </w:r>
      <w:proofErr w:type="spellEnd"/>
      <w:r w:rsidRPr="00D07557">
        <w:rPr>
          <w:rFonts w:ascii="Arial" w:hAnsi="Arial" w:cs="Arial"/>
          <w:lang w:val="vi-VN"/>
        </w:rPr>
        <w:t>), danh mục phụ (</w:t>
      </w:r>
      <w:proofErr w:type="spellStart"/>
      <w:r w:rsidRPr="00D07557">
        <w:rPr>
          <w:rFonts w:ascii="Arial" w:hAnsi="Arial" w:cs="Arial"/>
          <w:lang w:val="vi-VN"/>
        </w:rPr>
        <w:t>Sub_Category</w:t>
      </w:r>
      <w:proofErr w:type="spellEnd"/>
      <w:r w:rsidRPr="00D07557">
        <w:rPr>
          <w:rFonts w:ascii="Arial" w:hAnsi="Arial" w:cs="Arial"/>
          <w:lang w:val="vi-VN"/>
        </w:rPr>
        <w:t>), và từng sản phẩm cụ thể (</w:t>
      </w:r>
      <w:proofErr w:type="spellStart"/>
      <w:r w:rsidRPr="00D07557">
        <w:rPr>
          <w:rFonts w:ascii="Arial" w:hAnsi="Arial" w:cs="Arial"/>
          <w:lang w:val="vi-VN"/>
        </w:rPr>
        <w:t>Product</w:t>
      </w:r>
      <w:proofErr w:type="spellEnd"/>
      <w:r w:rsidRPr="00D07557">
        <w:rPr>
          <w:rFonts w:ascii="Arial" w:hAnsi="Arial" w:cs="Arial"/>
          <w:lang w:val="vi-VN"/>
        </w:rPr>
        <w:t>) hỗ trợ phân tích mức độ phổ biến của sản phẩm và hiệu quả kinh doanh của từng danh mục.</w:t>
      </w:r>
    </w:p>
    <w:p w14:paraId="327CB449" w14:textId="77777777" w:rsidR="002D0ED7" w:rsidRPr="00D07557" w:rsidRDefault="002D0ED7" w:rsidP="00D07557">
      <w:pPr>
        <w:pStyle w:val="Nidungvnbn"/>
        <w:numPr>
          <w:ilvl w:val="0"/>
          <w:numId w:val="49"/>
        </w:numPr>
        <w:jc w:val="left"/>
        <w:rPr>
          <w:rFonts w:ascii="Arial" w:hAnsi="Arial" w:cs="Arial"/>
          <w:lang w:val="vi-VN"/>
        </w:rPr>
      </w:pPr>
      <w:r w:rsidRPr="00D07557">
        <w:rPr>
          <w:rFonts w:ascii="Arial" w:hAnsi="Arial" w:cs="Arial"/>
          <w:b/>
          <w:bCs/>
          <w:lang w:val="vi-VN"/>
        </w:rPr>
        <w:t>Thông tin bán hàng:</w:t>
      </w:r>
      <w:r w:rsidRPr="00D07557">
        <w:rPr>
          <w:rFonts w:ascii="Arial" w:hAnsi="Arial" w:cs="Arial"/>
          <w:lang w:val="vi-VN"/>
        </w:rPr>
        <w:br/>
        <w:t>Các số liệu như số lượng đơn hàng (</w:t>
      </w:r>
      <w:proofErr w:type="spellStart"/>
      <w:r w:rsidRPr="00D07557">
        <w:rPr>
          <w:rFonts w:ascii="Arial" w:hAnsi="Arial" w:cs="Arial"/>
          <w:lang w:val="vi-VN"/>
        </w:rPr>
        <w:t>Order_Quantity</w:t>
      </w:r>
      <w:proofErr w:type="spellEnd"/>
      <w:r w:rsidRPr="00D07557">
        <w:rPr>
          <w:rFonts w:ascii="Arial" w:hAnsi="Arial" w:cs="Arial"/>
          <w:lang w:val="vi-VN"/>
        </w:rPr>
        <w:t>), giá vốn (</w:t>
      </w:r>
      <w:proofErr w:type="spellStart"/>
      <w:r w:rsidRPr="00D07557">
        <w:rPr>
          <w:rFonts w:ascii="Arial" w:hAnsi="Arial" w:cs="Arial"/>
          <w:lang w:val="vi-VN"/>
        </w:rPr>
        <w:t>Unit_Cost</w:t>
      </w:r>
      <w:proofErr w:type="spellEnd"/>
      <w:r w:rsidRPr="00D07557">
        <w:rPr>
          <w:rFonts w:ascii="Arial" w:hAnsi="Arial" w:cs="Arial"/>
          <w:lang w:val="vi-VN"/>
        </w:rPr>
        <w:t>), giá bán (</w:t>
      </w:r>
      <w:proofErr w:type="spellStart"/>
      <w:r w:rsidRPr="00D07557">
        <w:rPr>
          <w:rFonts w:ascii="Arial" w:hAnsi="Arial" w:cs="Arial"/>
          <w:lang w:val="vi-VN"/>
        </w:rPr>
        <w:t>Unit_Price</w:t>
      </w:r>
      <w:proofErr w:type="spellEnd"/>
      <w:r w:rsidRPr="00D07557">
        <w:rPr>
          <w:rFonts w:ascii="Arial" w:hAnsi="Arial" w:cs="Arial"/>
          <w:lang w:val="vi-VN"/>
        </w:rPr>
        <w:t>), chi phí (</w:t>
      </w:r>
      <w:proofErr w:type="spellStart"/>
      <w:r w:rsidRPr="00D07557">
        <w:rPr>
          <w:rFonts w:ascii="Arial" w:hAnsi="Arial" w:cs="Arial"/>
          <w:lang w:val="vi-VN"/>
        </w:rPr>
        <w:t>Cost</w:t>
      </w:r>
      <w:proofErr w:type="spellEnd"/>
      <w:r w:rsidRPr="00D07557">
        <w:rPr>
          <w:rFonts w:ascii="Arial" w:hAnsi="Arial" w:cs="Arial"/>
          <w:lang w:val="vi-VN"/>
        </w:rPr>
        <w:t>), lợi nhuận (</w:t>
      </w:r>
      <w:proofErr w:type="spellStart"/>
      <w:r w:rsidRPr="00D07557">
        <w:rPr>
          <w:rFonts w:ascii="Arial" w:hAnsi="Arial" w:cs="Arial"/>
          <w:lang w:val="vi-VN"/>
        </w:rPr>
        <w:t>Profit</w:t>
      </w:r>
      <w:proofErr w:type="spellEnd"/>
      <w:r w:rsidRPr="00D07557">
        <w:rPr>
          <w:rFonts w:ascii="Arial" w:hAnsi="Arial" w:cs="Arial"/>
          <w:lang w:val="vi-VN"/>
        </w:rPr>
        <w:t>), và doanh thu (</w:t>
      </w:r>
      <w:proofErr w:type="spellStart"/>
      <w:r w:rsidRPr="00D07557">
        <w:rPr>
          <w:rFonts w:ascii="Arial" w:hAnsi="Arial" w:cs="Arial"/>
          <w:lang w:val="vi-VN"/>
        </w:rPr>
        <w:t>Revenue</w:t>
      </w:r>
      <w:proofErr w:type="spellEnd"/>
      <w:r w:rsidRPr="00D07557">
        <w:rPr>
          <w:rFonts w:ascii="Arial" w:hAnsi="Arial" w:cs="Arial"/>
          <w:lang w:val="vi-VN"/>
        </w:rPr>
        <w:t>) phản ánh hiệu suất tài chính của doanh nghiệp.</w:t>
      </w:r>
    </w:p>
    <w:p w14:paraId="6AB54CC6" w14:textId="77777777" w:rsidR="002D0ED7" w:rsidRPr="00D07557" w:rsidRDefault="002D0ED7" w:rsidP="00D07557">
      <w:pPr>
        <w:pStyle w:val="Nidungvnbn"/>
        <w:jc w:val="left"/>
        <w:rPr>
          <w:rFonts w:ascii="Arial" w:hAnsi="Arial" w:cs="Arial"/>
          <w:lang w:val="vi-VN"/>
        </w:rPr>
      </w:pPr>
    </w:p>
    <w:p w14:paraId="1ACA12BE" w14:textId="4C835202" w:rsidR="002D0ED7" w:rsidRPr="00D07557" w:rsidRDefault="002D0ED7" w:rsidP="00D07557">
      <w:pPr>
        <w:pStyle w:val="Nidungvnbn"/>
        <w:numPr>
          <w:ilvl w:val="1"/>
          <w:numId w:val="16"/>
        </w:numPr>
        <w:jc w:val="left"/>
        <w:rPr>
          <w:rFonts w:ascii="Arial" w:hAnsi="Arial" w:cs="Arial"/>
          <w:b/>
          <w:bCs/>
        </w:rPr>
      </w:pPr>
      <w:r w:rsidRPr="00D07557">
        <w:rPr>
          <w:rFonts w:ascii="Arial" w:hAnsi="Arial" w:cs="Arial"/>
          <w:b/>
          <w:bCs/>
          <w:lang w:val="vi-VN"/>
        </w:rPr>
        <w:t> </w:t>
      </w:r>
      <w:proofErr w:type="spellStart"/>
      <w:r w:rsidRPr="00D07557">
        <w:rPr>
          <w:rFonts w:ascii="Arial" w:hAnsi="Arial" w:cs="Arial"/>
          <w:b/>
          <w:bCs/>
        </w:rPr>
        <w:t>Đặc</w:t>
      </w:r>
      <w:proofErr w:type="spellEnd"/>
      <w:r w:rsidRPr="00D07557">
        <w:rPr>
          <w:rFonts w:ascii="Arial" w:hAnsi="Arial" w:cs="Arial"/>
          <w:b/>
          <w:bCs/>
        </w:rPr>
        <w:t xml:space="preserve"> </w:t>
      </w:r>
      <w:proofErr w:type="spellStart"/>
      <w:r w:rsidRPr="00D07557">
        <w:rPr>
          <w:rFonts w:ascii="Arial" w:hAnsi="Arial" w:cs="Arial"/>
          <w:b/>
          <w:bCs/>
        </w:rPr>
        <w:t>tả</w:t>
      </w:r>
      <w:proofErr w:type="spellEnd"/>
      <w:r w:rsidRPr="00D07557">
        <w:rPr>
          <w:rFonts w:ascii="Arial" w:hAnsi="Arial" w:cs="Arial"/>
          <w:b/>
          <w:bCs/>
        </w:rPr>
        <w:t xml:space="preserve"> </w:t>
      </w:r>
      <w:proofErr w:type="spellStart"/>
      <w:r w:rsidRPr="00D07557">
        <w:rPr>
          <w:rFonts w:ascii="Arial" w:hAnsi="Arial" w:cs="Arial"/>
          <w:b/>
          <w:bCs/>
        </w:rPr>
        <w:t>dữ</w:t>
      </w:r>
      <w:proofErr w:type="spellEnd"/>
      <w:r w:rsidRPr="00D07557">
        <w:rPr>
          <w:rFonts w:ascii="Arial" w:hAnsi="Arial" w:cs="Arial"/>
          <w:b/>
          <w:bCs/>
        </w:rPr>
        <w:t xml:space="preserve"> </w:t>
      </w:r>
      <w:proofErr w:type="spellStart"/>
      <w:r w:rsidRPr="00D07557">
        <w:rPr>
          <w:rFonts w:ascii="Arial" w:hAnsi="Arial" w:cs="Arial"/>
          <w:b/>
          <w:bCs/>
        </w:rPr>
        <w:t>liệu</w:t>
      </w:r>
      <w:proofErr w:type="spellEnd"/>
    </w:p>
    <w:p w14:paraId="553DD5D1" w14:textId="77777777" w:rsidR="002D0ED7" w:rsidRPr="00D07557" w:rsidRDefault="002D0ED7" w:rsidP="00D07557">
      <w:pPr>
        <w:pStyle w:val="Nidungvnbn"/>
        <w:numPr>
          <w:ilvl w:val="0"/>
          <w:numId w:val="48"/>
        </w:numPr>
        <w:jc w:val="left"/>
        <w:rPr>
          <w:rFonts w:ascii="Arial" w:hAnsi="Arial" w:cs="Arial"/>
        </w:rPr>
      </w:pPr>
      <w:proofErr w:type="spellStart"/>
      <w:r w:rsidRPr="00D07557">
        <w:rPr>
          <w:rFonts w:ascii="Arial" w:hAnsi="Arial" w:cs="Arial"/>
          <w:b/>
          <w:bCs/>
        </w:rPr>
        <w:t>Tổng</w:t>
      </w:r>
      <w:proofErr w:type="spellEnd"/>
      <w:r w:rsidRPr="00D07557">
        <w:rPr>
          <w:rFonts w:ascii="Arial" w:hAnsi="Arial" w:cs="Arial"/>
          <w:b/>
          <w:bCs/>
        </w:rPr>
        <w:t xml:space="preserve"> </w:t>
      </w:r>
      <w:proofErr w:type="spellStart"/>
      <w:r w:rsidRPr="00D07557">
        <w:rPr>
          <w:rFonts w:ascii="Arial" w:hAnsi="Arial" w:cs="Arial"/>
          <w:b/>
          <w:bCs/>
        </w:rPr>
        <w:t>quan</w:t>
      </w:r>
      <w:proofErr w:type="spellEnd"/>
      <w:r w:rsidRPr="00D07557">
        <w:rPr>
          <w:rFonts w:ascii="Arial" w:hAnsi="Arial" w:cs="Arial"/>
          <w:b/>
          <w:bCs/>
        </w:rPr>
        <w:t>:</w:t>
      </w:r>
    </w:p>
    <w:p w14:paraId="4040A81D" w14:textId="77777777" w:rsidR="002D0ED7" w:rsidRPr="00D07557" w:rsidRDefault="002D0ED7" w:rsidP="00D07557">
      <w:pPr>
        <w:pStyle w:val="Nidungvnbn"/>
        <w:numPr>
          <w:ilvl w:val="1"/>
          <w:numId w:val="48"/>
        </w:numPr>
        <w:jc w:val="left"/>
        <w:rPr>
          <w:rFonts w:ascii="Arial" w:hAnsi="Arial" w:cs="Arial"/>
        </w:rPr>
      </w:pPr>
      <w:proofErr w:type="spellStart"/>
      <w:r w:rsidRPr="00D07557">
        <w:rPr>
          <w:rFonts w:ascii="Arial" w:hAnsi="Arial" w:cs="Arial"/>
        </w:rPr>
        <w:t>Tổng</w:t>
      </w:r>
      <w:proofErr w:type="spellEnd"/>
      <w:r w:rsidRPr="00D07557">
        <w:rPr>
          <w:rFonts w:ascii="Arial" w:hAnsi="Arial" w:cs="Arial"/>
        </w:rPr>
        <w:t xml:space="preserve"> </w:t>
      </w:r>
      <w:proofErr w:type="spellStart"/>
      <w:r w:rsidRPr="00D07557">
        <w:rPr>
          <w:rFonts w:ascii="Arial" w:hAnsi="Arial" w:cs="Arial"/>
        </w:rPr>
        <w:t>số</w:t>
      </w:r>
      <w:proofErr w:type="spellEnd"/>
      <w:r w:rsidRPr="00D07557">
        <w:rPr>
          <w:rFonts w:ascii="Arial" w:hAnsi="Arial" w:cs="Arial"/>
        </w:rPr>
        <w:t xml:space="preserve"> </w:t>
      </w:r>
      <w:proofErr w:type="spellStart"/>
      <w:r w:rsidRPr="00D07557">
        <w:rPr>
          <w:rFonts w:ascii="Arial" w:hAnsi="Arial" w:cs="Arial"/>
        </w:rPr>
        <w:t>dòng</w:t>
      </w:r>
      <w:proofErr w:type="spellEnd"/>
      <w:r w:rsidRPr="00D07557">
        <w:rPr>
          <w:rFonts w:ascii="Arial" w:hAnsi="Arial" w:cs="Arial"/>
        </w:rPr>
        <w:t>: 113,036.</w:t>
      </w:r>
    </w:p>
    <w:p w14:paraId="0B7E3DAD" w14:textId="77777777" w:rsidR="002D0ED7" w:rsidRPr="00D07557" w:rsidRDefault="002D0ED7" w:rsidP="00D07557">
      <w:pPr>
        <w:pStyle w:val="Nidungvnbn"/>
        <w:numPr>
          <w:ilvl w:val="1"/>
          <w:numId w:val="48"/>
        </w:numPr>
        <w:jc w:val="left"/>
        <w:rPr>
          <w:rFonts w:ascii="Arial" w:hAnsi="Arial" w:cs="Arial"/>
        </w:rPr>
      </w:pPr>
      <w:proofErr w:type="spellStart"/>
      <w:r w:rsidRPr="00D07557">
        <w:rPr>
          <w:rFonts w:ascii="Arial" w:hAnsi="Arial" w:cs="Arial"/>
        </w:rPr>
        <w:t>Tổng</w:t>
      </w:r>
      <w:proofErr w:type="spellEnd"/>
      <w:r w:rsidRPr="00D07557">
        <w:rPr>
          <w:rFonts w:ascii="Arial" w:hAnsi="Arial" w:cs="Arial"/>
        </w:rPr>
        <w:t xml:space="preserve"> </w:t>
      </w:r>
      <w:proofErr w:type="spellStart"/>
      <w:r w:rsidRPr="00D07557">
        <w:rPr>
          <w:rFonts w:ascii="Arial" w:hAnsi="Arial" w:cs="Arial"/>
        </w:rPr>
        <w:t>số</w:t>
      </w:r>
      <w:proofErr w:type="spellEnd"/>
      <w:r w:rsidRPr="00D07557">
        <w:rPr>
          <w:rFonts w:ascii="Arial" w:hAnsi="Arial" w:cs="Arial"/>
        </w:rPr>
        <w:t xml:space="preserve"> </w:t>
      </w:r>
      <w:proofErr w:type="spellStart"/>
      <w:r w:rsidRPr="00D07557">
        <w:rPr>
          <w:rFonts w:ascii="Arial" w:hAnsi="Arial" w:cs="Arial"/>
        </w:rPr>
        <w:t>cột</w:t>
      </w:r>
      <w:proofErr w:type="spellEnd"/>
      <w:r w:rsidRPr="00D07557">
        <w:rPr>
          <w:rFonts w:ascii="Arial" w:hAnsi="Arial" w:cs="Arial"/>
        </w:rPr>
        <w:t>: 18.</w:t>
      </w:r>
    </w:p>
    <w:p w14:paraId="0510C0DC" w14:textId="77777777" w:rsidR="002D0ED7" w:rsidRPr="00D07557" w:rsidRDefault="002D0ED7" w:rsidP="00D07557">
      <w:pPr>
        <w:pStyle w:val="Nidungvnbn"/>
        <w:numPr>
          <w:ilvl w:val="0"/>
          <w:numId w:val="48"/>
        </w:numPr>
        <w:jc w:val="left"/>
        <w:rPr>
          <w:rFonts w:ascii="Arial" w:hAnsi="Arial" w:cs="Arial"/>
        </w:rPr>
      </w:pPr>
      <w:proofErr w:type="spellStart"/>
      <w:r w:rsidRPr="00D07557">
        <w:rPr>
          <w:rFonts w:ascii="Arial" w:hAnsi="Arial" w:cs="Arial"/>
          <w:b/>
          <w:bCs/>
        </w:rPr>
        <w:t>Phân</w:t>
      </w:r>
      <w:proofErr w:type="spellEnd"/>
      <w:r w:rsidRPr="00D07557">
        <w:rPr>
          <w:rFonts w:ascii="Arial" w:hAnsi="Arial" w:cs="Arial"/>
          <w:b/>
          <w:bCs/>
        </w:rPr>
        <w:t xml:space="preserve"> </w:t>
      </w:r>
      <w:proofErr w:type="spellStart"/>
      <w:r w:rsidRPr="00D07557">
        <w:rPr>
          <w:rFonts w:ascii="Arial" w:hAnsi="Arial" w:cs="Arial"/>
          <w:b/>
          <w:bCs/>
        </w:rPr>
        <w:t>loại</w:t>
      </w:r>
      <w:proofErr w:type="spellEnd"/>
      <w:r w:rsidRPr="00D07557">
        <w:rPr>
          <w:rFonts w:ascii="Arial" w:hAnsi="Arial" w:cs="Arial"/>
          <w:b/>
          <w:bCs/>
        </w:rPr>
        <w:t xml:space="preserve"> </w:t>
      </w:r>
      <w:proofErr w:type="spellStart"/>
      <w:r w:rsidRPr="00D07557">
        <w:rPr>
          <w:rFonts w:ascii="Arial" w:hAnsi="Arial" w:cs="Arial"/>
          <w:b/>
          <w:bCs/>
        </w:rPr>
        <w:t>cột</w:t>
      </w:r>
      <w:proofErr w:type="spellEnd"/>
      <w:r w:rsidRPr="00D07557">
        <w:rPr>
          <w:rFonts w:ascii="Arial" w:hAnsi="Arial" w:cs="Arial"/>
          <w:b/>
          <w:bCs/>
        </w:rPr>
        <w:t xml:space="preserve"> </w:t>
      </w:r>
      <w:proofErr w:type="spellStart"/>
      <w:r w:rsidRPr="00D07557">
        <w:rPr>
          <w:rFonts w:ascii="Arial" w:hAnsi="Arial" w:cs="Arial"/>
          <w:b/>
          <w:bCs/>
        </w:rPr>
        <w:t>dữ</w:t>
      </w:r>
      <w:proofErr w:type="spellEnd"/>
      <w:r w:rsidRPr="00D07557">
        <w:rPr>
          <w:rFonts w:ascii="Arial" w:hAnsi="Arial" w:cs="Arial"/>
          <w:b/>
          <w:bCs/>
        </w:rPr>
        <w:t xml:space="preserve"> </w:t>
      </w:r>
      <w:proofErr w:type="spellStart"/>
      <w:r w:rsidRPr="00D07557">
        <w:rPr>
          <w:rFonts w:ascii="Arial" w:hAnsi="Arial" w:cs="Arial"/>
          <w:b/>
          <w:bCs/>
        </w:rPr>
        <w:t>liệu</w:t>
      </w:r>
      <w:proofErr w:type="spellEnd"/>
      <w:r w:rsidRPr="00D07557">
        <w:rPr>
          <w:rFonts w:ascii="Arial" w:hAnsi="Arial" w:cs="Arial"/>
          <w:b/>
          <w:bCs/>
        </w:rPr>
        <w:t>:</w:t>
      </w:r>
    </w:p>
    <w:p w14:paraId="6EC3756F" w14:textId="77777777" w:rsidR="002D0ED7" w:rsidRPr="00D07557" w:rsidRDefault="002D0ED7" w:rsidP="00D07557">
      <w:pPr>
        <w:pStyle w:val="Nidungvnbn"/>
        <w:numPr>
          <w:ilvl w:val="1"/>
          <w:numId w:val="48"/>
        </w:numPr>
        <w:jc w:val="left"/>
        <w:rPr>
          <w:rFonts w:ascii="Arial" w:hAnsi="Arial" w:cs="Arial"/>
        </w:rPr>
      </w:pPr>
      <w:proofErr w:type="spellStart"/>
      <w:r w:rsidRPr="00D07557">
        <w:rPr>
          <w:rFonts w:ascii="Arial" w:hAnsi="Arial" w:cs="Arial"/>
          <w:b/>
          <w:bCs/>
        </w:rPr>
        <w:t>Thời</w:t>
      </w:r>
      <w:proofErr w:type="spellEnd"/>
      <w:r w:rsidRPr="00D07557">
        <w:rPr>
          <w:rFonts w:ascii="Arial" w:hAnsi="Arial" w:cs="Arial"/>
          <w:b/>
          <w:bCs/>
        </w:rPr>
        <w:t xml:space="preserve"> </w:t>
      </w:r>
      <w:proofErr w:type="spellStart"/>
      <w:r w:rsidRPr="00D07557">
        <w:rPr>
          <w:rFonts w:ascii="Arial" w:hAnsi="Arial" w:cs="Arial"/>
          <w:b/>
          <w:bCs/>
        </w:rPr>
        <w:t>gian</w:t>
      </w:r>
      <w:proofErr w:type="spellEnd"/>
      <w:r w:rsidRPr="00D07557">
        <w:rPr>
          <w:rFonts w:ascii="Arial" w:hAnsi="Arial" w:cs="Arial"/>
          <w:b/>
          <w:bCs/>
        </w:rPr>
        <w:t>:</w:t>
      </w:r>
    </w:p>
    <w:p w14:paraId="5B7D2865" w14:textId="77777777" w:rsidR="002D0ED7" w:rsidRPr="00D07557" w:rsidRDefault="002D0ED7" w:rsidP="00D07557">
      <w:pPr>
        <w:pStyle w:val="Nidungvnbn"/>
        <w:numPr>
          <w:ilvl w:val="2"/>
          <w:numId w:val="48"/>
        </w:numPr>
        <w:jc w:val="left"/>
        <w:rPr>
          <w:rFonts w:ascii="Arial" w:hAnsi="Arial" w:cs="Arial"/>
        </w:rPr>
      </w:pPr>
      <w:r w:rsidRPr="00D07557">
        <w:rPr>
          <w:rFonts w:ascii="Arial" w:hAnsi="Arial" w:cs="Arial"/>
        </w:rPr>
        <w:t>Date (</w:t>
      </w:r>
      <w:proofErr w:type="spellStart"/>
      <w:r w:rsidRPr="00D07557">
        <w:rPr>
          <w:rFonts w:ascii="Arial" w:hAnsi="Arial" w:cs="Arial"/>
        </w:rPr>
        <w:t>ngày</w:t>
      </w:r>
      <w:proofErr w:type="spellEnd"/>
      <w:r w:rsidRPr="00D07557">
        <w:rPr>
          <w:rFonts w:ascii="Arial" w:hAnsi="Arial" w:cs="Arial"/>
        </w:rPr>
        <w:t xml:space="preserve"> </w:t>
      </w:r>
      <w:proofErr w:type="spellStart"/>
      <w:r w:rsidRPr="00D07557">
        <w:rPr>
          <w:rFonts w:ascii="Arial" w:hAnsi="Arial" w:cs="Arial"/>
        </w:rPr>
        <w:t>đầy</w:t>
      </w:r>
      <w:proofErr w:type="spellEnd"/>
      <w:r w:rsidRPr="00D07557">
        <w:rPr>
          <w:rFonts w:ascii="Arial" w:hAnsi="Arial" w:cs="Arial"/>
        </w:rPr>
        <w:t xml:space="preserve"> </w:t>
      </w:r>
      <w:proofErr w:type="spellStart"/>
      <w:r w:rsidRPr="00D07557">
        <w:rPr>
          <w:rFonts w:ascii="Arial" w:hAnsi="Arial" w:cs="Arial"/>
        </w:rPr>
        <w:t>đủ</w:t>
      </w:r>
      <w:proofErr w:type="spellEnd"/>
      <w:r w:rsidRPr="00D07557">
        <w:rPr>
          <w:rFonts w:ascii="Arial" w:hAnsi="Arial" w:cs="Arial"/>
        </w:rPr>
        <w:t>), Day (</w:t>
      </w:r>
      <w:proofErr w:type="spellStart"/>
      <w:r w:rsidRPr="00D07557">
        <w:rPr>
          <w:rFonts w:ascii="Arial" w:hAnsi="Arial" w:cs="Arial"/>
        </w:rPr>
        <w:t>ngày</w:t>
      </w:r>
      <w:proofErr w:type="spellEnd"/>
      <w:r w:rsidRPr="00D07557">
        <w:rPr>
          <w:rFonts w:ascii="Arial" w:hAnsi="Arial" w:cs="Arial"/>
        </w:rPr>
        <w:t xml:space="preserve"> </w:t>
      </w:r>
      <w:proofErr w:type="spellStart"/>
      <w:r w:rsidRPr="00D07557">
        <w:rPr>
          <w:rFonts w:ascii="Arial" w:hAnsi="Arial" w:cs="Arial"/>
        </w:rPr>
        <w:t>trong</w:t>
      </w:r>
      <w:proofErr w:type="spellEnd"/>
      <w:r w:rsidRPr="00D07557">
        <w:rPr>
          <w:rFonts w:ascii="Arial" w:hAnsi="Arial" w:cs="Arial"/>
        </w:rPr>
        <w:t xml:space="preserve"> </w:t>
      </w:r>
      <w:proofErr w:type="spellStart"/>
      <w:r w:rsidRPr="00D07557">
        <w:rPr>
          <w:rFonts w:ascii="Arial" w:hAnsi="Arial" w:cs="Arial"/>
        </w:rPr>
        <w:t>tháng</w:t>
      </w:r>
      <w:proofErr w:type="spellEnd"/>
      <w:r w:rsidRPr="00D07557">
        <w:rPr>
          <w:rFonts w:ascii="Arial" w:hAnsi="Arial" w:cs="Arial"/>
        </w:rPr>
        <w:t>), Month, Year.</w:t>
      </w:r>
    </w:p>
    <w:p w14:paraId="6B839B4E" w14:textId="77777777" w:rsidR="002D0ED7" w:rsidRPr="00D07557" w:rsidRDefault="002D0ED7" w:rsidP="00D07557">
      <w:pPr>
        <w:pStyle w:val="Nidungvnbn"/>
        <w:numPr>
          <w:ilvl w:val="1"/>
          <w:numId w:val="48"/>
        </w:numPr>
        <w:jc w:val="left"/>
        <w:rPr>
          <w:rFonts w:ascii="Arial" w:hAnsi="Arial" w:cs="Arial"/>
        </w:rPr>
      </w:pPr>
      <w:proofErr w:type="spellStart"/>
      <w:r w:rsidRPr="00D07557">
        <w:rPr>
          <w:rFonts w:ascii="Arial" w:hAnsi="Arial" w:cs="Arial"/>
          <w:b/>
          <w:bCs/>
        </w:rPr>
        <w:t>Khách</w:t>
      </w:r>
      <w:proofErr w:type="spellEnd"/>
      <w:r w:rsidRPr="00D07557">
        <w:rPr>
          <w:rFonts w:ascii="Arial" w:hAnsi="Arial" w:cs="Arial"/>
          <w:b/>
          <w:bCs/>
        </w:rPr>
        <w:t xml:space="preserve"> </w:t>
      </w:r>
      <w:proofErr w:type="spellStart"/>
      <w:r w:rsidRPr="00D07557">
        <w:rPr>
          <w:rFonts w:ascii="Arial" w:hAnsi="Arial" w:cs="Arial"/>
          <w:b/>
          <w:bCs/>
        </w:rPr>
        <w:t>hàng</w:t>
      </w:r>
      <w:proofErr w:type="spellEnd"/>
      <w:r w:rsidRPr="00D07557">
        <w:rPr>
          <w:rFonts w:ascii="Arial" w:hAnsi="Arial" w:cs="Arial"/>
          <w:b/>
          <w:bCs/>
        </w:rPr>
        <w:t>:</w:t>
      </w:r>
    </w:p>
    <w:p w14:paraId="32E9FFC4" w14:textId="0FD1505A" w:rsidR="002D0ED7" w:rsidRPr="00D07557" w:rsidRDefault="002D0ED7" w:rsidP="00D07557">
      <w:pPr>
        <w:pStyle w:val="Nidungvnbn"/>
        <w:numPr>
          <w:ilvl w:val="2"/>
          <w:numId w:val="48"/>
        </w:numPr>
        <w:jc w:val="left"/>
        <w:rPr>
          <w:rFonts w:ascii="Arial" w:hAnsi="Arial" w:cs="Arial"/>
        </w:rPr>
      </w:pPr>
      <w:proofErr w:type="spellStart"/>
      <w:r w:rsidRPr="00D07557">
        <w:rPr>
          <w:rFonts w:ascii="Arial" w:hAnsi="Arial" w:cs="Arial"/>
        </w:rPr>
        <w:t>Customer_Age</w:t>
      </w:r>
      <w:proofErr w:type="spellEnd"/>
      <w:r w:rsidRPr="00D07557">
        <w:rPr>
          <w:rFonts w:ascii="Arial" w:hAnsi="Arial" w:cs="Arial"/>
        </w:rPr>
        <w:t> (</w:t>
      </w:r>
      <w:proofErr w:type="spellStart"/>
      <w:r w:rsidRPr="00D07557">
        <w:rPr>
          <w:rFonts w:ascii="Arial" w:hAnsi="Arial" w:cs="Arial"/>
        </w:rPr>
        <w:t>tuổi</w:t>
      </w:r>
      <w:proofErr w:type="spellEnd"/>
      <w:r w:rsidRPr="00D07557">
        <w:rPr>
          <w:rFonts w:ascii="Arial" w:hAnsi="Arial" w:cs="Arial"/>
        </w:rPr>
        <w:t>), </w:t>
      </w:r>
      <w:proofErr w:type="spellStart"/>
      <w:r w:rsidRPr="00D07557">
        <w:rPr>
          <w:rFonts w:ascii="Arial" w:hAnsi="Arial" w:cs="Arial"/>
        </w:rPr>
        <w:t>Age_Group</w:t>
      </w:r>
      <w:proofErr w:type="spellEnd"/>
      <w:r w:rsidRPr="00D07557">
        <w:rPr>
          <w:rFonts w:ascii="Arial" w:hAnsi="Arial" w:cs="Arial"/>
        </w:rPr>
        <w:t> (</w:t>
      </w:r>
      <w:proofErr w:type="spellStart"/>
      <w:r w:rsidRPr="00D07557">
        <w:rPr>
          <w:rFonts w:ascii="Arial" w:hAnsi="Arial" w:cs="Arial"/>
        </w:rPr>
        <w:t>nhóm</w:t>
      </w:r>
      <w:proofErr w:type="spellEnd"/>
      <w:r w:rsidRPr="00D07557">
        <w:rPr>
          <w:rFonts w:ascii="Arial" w:hAnsi="Arial" w:cs="Arial"/>
        </w:rPr>
        <w:t xml:space="preserve"> </w:t>
      </w:r>
      <w:proofErr w:type="spellStart"/>
      <w:r w:rsidRPr="00D07557">
        <w:rPr>
          <w:rFonts w:ascii="Arial" w:hAnsi="Arial" w:cs="Arial"/>
        </w:rPr>
        <w:t>tuổi</w:t>
      </w:r>
      <w:proofErr w:type="spellEnd"/>
      <w:r w:rsidRPr="00D07557">
        <w:rPr>
          <w:rFonts w:ascii="Arial" w:hAnsi="Arial" w:cs="Arial"/>
        </w:rPr>
        <w:t>), </w:t>
      </w:r>
      <w:proofErr w:type="spellStart"/>
      <w:r w:rsidRPr="00D07557">
        <w:rPr>
          <w:rFonts w:ascii="Arial" w:hAnsi="Arial" w:cs="Arial"/>
        </w:rPr>
        <w:t>Customer_Gender</w:t>
      </w:r>
      <w:proofErr w:type="spellEnd"/>
      <w:r w:rsidRPr="00D07557">
        <w:rPr>
          <w:rFonts w:ascii="Arial" w:hAnsi="Arial" w:cs="Arial"/>
        </w:rPr>
        <w:t> (</w:t>
      </w:r>
      <w:proofErr w:type="spellStart"/>
      <w:r w:rsidRPr="00D07557">
        <w:rPr>
          <w:rFonts w:ascii="Arial" w:hAnsi="Arial" w:cs="Arial"/>
        </w:rPr>
        <w:t>giới</w:t>
      </w:r>
      <w:proofErr w:type="spellEnd"/>
      <w:r w:rsidR="00D07557" w:rsidRPr="00D07557">
        <w:rPr>
          <w:rFonts w:ascii="Arial" w:hAnsi="Arial" w:cs="Arial"/>
        </w:rPr>
        <w:t xml:space="preserve"> </w:t>
      </w:r>
      <w:proofErr w:type="spellStart"/>
      <w:r w:rsidRPr="00D07557">
        <w:rPr>
          <w:rFonts w:ascii="Arial" w:hAnsi="Arial" w:cs="Arial"/>
        </w:rPr>
        <w:t>tính</w:t>
      </w:r>
      <w:proofErr w:type="spellEnd"/>
      <w:r w:rsidRPr="00D07557">
        <w:rPr>
          <w:rFonts w:ascii="Arial" w:hAnsi="Arial" w:cs="Arial"/>
        </w:rPr>
        <w:t>), Country (</w:t>
      </w:r>
      <w:proofErr w:type="spellStart"/>
      <w:r w:rsidRPr="00D07557">
        <w:rPr>
          <w:rFonts w:ascii="Arial" w:hAnsi="Arial" w:cs="Arial"/>
        </w:rPr>
        <w:t>quốc</w:t>
      </w:r>
      <w:proofErr w:type="spellEnd"/>
      <w:r w:rsidRPr="00D07557">
        <w:rPr>
          <w:rFonts w:ascii="Arial" w:hAnsi="Arial" w:cs="Arial"/>
        </w:rPr>
        <w:t xml:space="preserve"> </w:t>
      </w:r>
      <w:proofErr w:type="spellStart"/>
      <w:r w:rsidRPr="00D07557">
        <w:rPr>
          <w:rFonts w:ascii="Arial" w:hAnsi="Arial" w:cs="Arial"/>
        </w:rPr>
        <w:t>gia</w:t>
      </w:r>
      <w:proofErr w:type="spellEnd"/>
      <w:r w:rsidRPr="00D07557">
        <w:rPr>
          <w:rFonts w:ascii="Arial" w:hAnsi="Arial" w:cs="Arial"/>
        </w:rPr>
        <w:t>), State (bang/</w:t>
      </w:r>
      <w:proofErr w:type="spellStart"/>
      <w:r w:rsidRPr="00D07557">
        <w:rPr>
          <w:rFonts w:ascii="Arial" w:hAnsi="Arial" w:cs="Arial"/>
        </w:rPr>
        <w:t>tỉnh</w:t>
      </w:r>
      <w:proofErr w:type="spellEnd"/>
      <w:r w:rsidRPr="00D07557">
        <w:rPr>
          <w:rFonts w:ascii="Arial" w:hAnsi="Arial" w:cs="Arial"/>
        </w:rPr>
        <w:t>).</w:t>
      </w:r>
    </w:p>
    <w:p w14:paraId="5605C291" w14:textId="77777777" w:rsidR="002D0ED7" w:rsidRPr="00D07557" w:rsidRDefault="002D0ED7" w:rsidP="00D07557">
      <w:pPr>
        <w:pStyle w:val="Nidungvnbn"/>
        <w:numPr>
          <w:ilvl w:val="1"/>
          <w:numId w:val="48"/>
        </w:numPr>
        <w:jc w:val="left"/>
        <w:rPr>
          <w:rFonts w:ascii="Arial" w:hAnsi="Arial" w:cs="Arial"/>
        </w:rPr>
      </w:pPr>
      <w:proofErr w:type="spellStart"/>
      <w:r w:rsidRPr="00D07557">
        <w:rPr>
          <w:rFonts w:ascii="Arial" w:hAnsi="Arial" w:cs="Arial"/>
          <w:b/>
          <w:bCs/>
        </w:rPr>
        <w:t>Sản</w:t>
      </w:r>
      <w:proofErr w:type="spellEnd"/>
      <w:r w:rsidRPr="00D07557">
        <w:rPr>
          <w:rFonts w:ascii="Arial" w:hAnsi="Arial" w:cs="Arial"/>
          <w:b/>
          <w:bCs/>
        </w:rPr>
        <w:t xml:space="preserve"> </w:t>
      </w:r>
      <w:proofErr w:type="spellStart"/>
      <w:r w:rsidRPr="00D07557">
        <w:rPr>
          <w:rFonts w:ascii="Arial" w:hAnsi="Arial" w:cs="Arial"/>
          <w:b/>
          <w:bCs/>
        </w:rPr>
        <w:t>phẩm</w:t>
      </w:r>
      <w:proofErr w:type="spellEnd"/>
      <w:r w:rsidRPr="00D07557">
        <w:rPr>
          <w:rFonts w:ascii="Arial" w:hAnsi="Arial" w:cs="Arial"/>
          <w:b/>
          <w:bCs/>
        </w:rPr>
        <w:t>:</w:t>
      </w:r>
    </w:p>
    <w:p w14:paraId="36060FA4" w14:textId="77777777" w:rsidR="002D0ED7" w:rsidRPr="00D07557" w:rsidRDefault="002D0ED7" w:rsidP="00D07557">
      <w:pPr>
        <w:pStyle w:val="Nidungvnbn"/>
        <w:numPr>
          <w:ilvl w:val="2"/>
          <w:numId w:val="48"/>
        </w:numPr>
        <w:jc w:val="left"/>
        <w:rPr>
          <w:rFonts w:ascii="Arial" w:hAnsi="Arial" w:cs="Arial"/>
        </w:rPr>
      </w:pPr>
      <w:proofErr w:type="spellStart"/>
      <w:r w:rsidRPr="00D07557">
        <w:rPr>
          <w:rFonts w:ascii="Arial" w:hAnsi="Arial" w:cs="Arial"/>
        </w:rPr>
        <w:lastRenderedPageBreak/>
        <w:t>Product_Category</w:t>
      </w:r>
      <w:proofErr w:type="spellEnd"/>
      <w:r w:rsidRPr="00D07557">
        <w:rPr>
          <w:rFonts w:ascii="Arial" w:hAnsi="Arial" w:cs="Arial"/>
        </w:rPr>
        <w:t>, </w:t>
      </w:r>
      <w:proofErr w:type="spellStart"/>
      <w:r w:rsidRPr="00D07557">
        <w:rPr>
          <w:rFonts w:ascii="Arial" w:hAnsi="Arial" w:cs="Arial"/>
        </w:rPr>
        <w:t>Sub_Category</w:t>
      </w:r>
      <w:proofErr w:type="spellEnd"/>
      <w:r w:rsidRPr="00D07557">
        <w:rPr>
          <w:rFonts w:ascii="Arial" w:hAnsi="Arial" w:cs="Arial"/>
        </w:rPr>
        <w:t>, Product.</w:t>
      </w:r>
    </w:p>
    <w:p w14:paraId="2192CDB0" w14:textId="77777777" w:rsidR="002D0ED7" w:rsidRPr="00D07557" w:rsidRDefault="002D0ED7" w:rsidP="00D07557">
      <w:pPr>
        <w:pStyle w:val="Nidungvnbn"/>
        <w:numPr>
          <w:ilvl w:val="1"/>
          <w:numId w:val="48"/>
        </w:numPr>
        <w:jc w:val="left"/>
        <w:rPr>
          <w:rFonts w:ascii="Arial" w:hAnsi="Arial" w:cs="Arial"/>
        </w:rPr>
      </w:pPr>
      <w:r w:rsidRPr="00D07557">
        <w:rPr>
          <w:rFonts w:ascii="Arial" w:hAnsi="Arial" w:cs="Arial"/>
          <w:b/>
          <w:bCs/>
        </w:rPr>
        <w:t xml:space="preserve">Bán </w:t>
      </w:r>
      <w:proofErr w:type="spellStart"/>
      <w:r w:rsidRPr="00D07557">
        <w:rPr>
          <w:rFonts w:ascii="Arial" w:hAnsi="Arial" w:cs="Arial"/>
          <w:b/>
          <w:bCs/>
        </w:rPr>
        <w:t>hàng</w:t>
      </w:r>
      <w:proofErr w:type="spellEnd"/>
      <w:r w:rsidRPr="00D07557">
        <w:rPr>
          <w:rFonts w:ascii="Arial" w:hAnsi="Arial" w:cs="Arial"/>
          <w:b/>
          <w:bCs/>
        </w:rPr>
        <w:t>:</w:t>
      </w:r>
    </w:p>
    <w:p w14:paraId="17E99AE1" w14:textId="77777777" w:rsidR="002D0ED7" w:rsidRPr="00D07557" w:rsidRDefault="002D0ED7" w:rsidP="00D07557">
      <w:pPr>
        <w:pStyle w:val="Nidungvnbn"/>
        <w:numPr>
          <w:ilvl w:val="2"/>
          <w:numId w:val="48"/>
        </w:numPr>
        <w:jc w:val="left"/>
        <w:rPr>
          <w:rFonts w:ascii="Arial" w:hAnsi="Arial" w:cs="Arial"/>
        </w:rPr>
      </w:pPr>
      <w:proofErr w:type="spellStart"/>
      <w:r w:rsidRPr="00D07557">
        <w:rPr>
          <w:rFonts w:ascii="Arial" w:hAnsi="Arial" w:cs="Arial"/>
        </w:rPr>
        <w:t>Order_Quantity</w:t>
      </w:r>
      <w:proofErr w:type="spellEnd"/>
      <w:r w:rsidRPr="00D07557">
        <w:rPr>
          <w:rFonts w:ascii="Arial" w:hAnsi="Arial" w:cs="Arial"/>
        </w:rPr>
        <w:t> (</w:t>
      </w:r>
      <w:proofErr w:type="spellStart"/>
      <w:r w:rsidRPr="00D07557">
        <w:rPr>
          <w:rFonts w:ascii="Arial" w:hAnsi="Arial" w:cs="Arial"/>
        </w:rPr>
        <w:t>số</w:t>
      </w:r>
      <w:proofErr w:type="spellEnd"/>
      <w:r w:rsidRPr="00D07557">
        <w:rPr>
          <w:rFonts w:ascii="Arial" w:hAnsi="Arial" w:cs="Arial"/>
        </w:rPr>
        <w:t xml:space="preserve"> </w:t>
      </w:r>
      <w:proofErr w:type="spellStart"/>
      <w:r w:rsidRPr="00D07557">
        <w:rPr>
          <w:rFonts w:ascii="Arial" w:hAnsi="Arial" w:cs="Arial"/>
        </w:rPr>
        <w:t>lượng</w:t>
      </w:r>
      <w:proofErr w:type="spellEnd"/>
      <w:r w:rsidRPr="00D07557">
        <w:rPr>
          <w:rFonts w:ascii="Arial" w:hAnsi="Arial" w:cs="Arial"/>
        </w:rPr>
        <w:t xml:space="preserve"> </w:t>
      </w:r>
      <w:proofErr w:type="spellStart"/>
      <w:r w:rsidRPr="00D07557">
        <w:rPr>
          <w:rFonts w:ascii="Arial" w:hAnsi="Arial" w:cs="Arial"/>
        </w:rPr>
        <w:t>đặt</w:t>
      </w:r>
      <w:proofErr w:type="spellEnd"/>
      <w:r w:rsidRPr="00D07557">
        <w:rPr>
          <w:rFonts w:ascii="Arial" w:hAnsi="Arial" w:cs="Arial"/>
        </w:rPr>
        <w:t xml:space="preserve"> </w:t>
      </w:r>
      <w:proofErr w:type="spellStart"/>
      <w:r w:rsidRPr="00D07557">
        <w:rPr>
          <w:rFonts w:ascii="Arial" w:hAnsi="Arial" w:cs="Arial"/>
        </w:rPr>
        <w:t>hàng</w:t>
      </w:r>
      <w:proofErr w:type="spellEnd"/>
      <w:r w:rsidRPr="00D07557">
        <w:rPr>
          <w:rFonts w:ascii="Arial" w:hAnsi="Arial" w:cs="Arial"/>
        </w:rPr>
        <w:t>), </w:t>
      </w:r>
      <w:proofErr w:type="spellStart"/>
      <w:r w:rsidRPr="00D07557">
        <w:rPr>
          <w:rFonts w:ascii="Arial" w:hAnsi="Arial" w:cs="Arial"/>
        </w:rPr>
        <w:t>Unit_Cost</w:t>
      </w:r>
      <w:proofErr w:type="spellEnd"/>
      <w:r w:rsidRPr="00D07557">
        <w:rPr>
          <w:rFonts w:ascii="Arial" w:hAnsi="Arial" w:cs="Arial"/>
        </w:rPr>
        <w:t> (</w:t>
      </w: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đơn</w:t>
      </w:r>
      <w:proofErr w:type="spellEnd"/>
      <w:r w:rsidRPr="00D07557">
        <w:rPr>
          <w:rFonts w:ascii="Arial" w:hAnsi="Arial" w:cs="Arial"/>
        </w:rPr>
        <w:t xml:space="preserve"> </w:t>
      </w:r>
      <w:proofErr w:type="spellStart"/>
      <w:r w:rsidRPr="00D07557">
        <w:rPr>
          <w:rFonts w:ascii="Arial" w:hAnsi="Arial" w:cs="Arial"/>
        </w:rPr>
        <w:t>vị</w:t>
      </w:r>
      <w:proofErr w:type="spellEnd"/>
      <w:r w:rsidRPr="00D07557">
        <w:rPr>
          <w:rFonts w:ascii="Arial" w:hAnsi="Arial" w:cs="Arial"/>
        </w:rPr>
        <w:t>), </w:t>
      </w:r>
      <w:proofErr w:type="spellStart"/>
      <w:r w:rsidRPr="00D07557">
        <w:rPr>
          <w:rFonts w:ascii="Arial" w:hAnsi="Arial" w:cs="Arial"/>
        </w:rPr>
        <w:t>Unit_Price</w:t>
      </w:r>
      <w:proofErr w:type="spellEnd"/>
      <w:r w:rsidRPr="00D07557">
        <w:rPr>
          <w:rFonts w:ascii="Arial" w:hAnsi="Arial" w:cs="Arial"/>
        </w:rPr>
        <w:t> (</w:t>
      </w: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bán</w:t>
      </w:r>
      <w:proofErr w:type="spellEnd"/>
      <w:r w:rsidRPr="00D07557">
        <w:rPr>
          <w:rFonts w:ascii="Arial" w:hAnsi="Arial" w:cs="Arial"/>
        </w:rPr>
        <w:t xml:space="preserve"> </w:t>
      </w:r>
      <w:proofErr w:type="spellStart"/>
      <w:r w:rsidRPr="00D07557">
        <w:rPr>
          <w:rFonts w:ascii="Arial" w:hAnsi="Arial" w:cs="Arial"/>
        </w:rPr>
        <w:t>đơn</w:t>
      </w:r>
      <w:proofErr w:type="spellEnd"/>
      <w:r w:rsidRPr="00D07557">
        <w:rPr>
          <w:rFonts w:ascii="Arial" w:hAnsi="Arial" w:cs="Arial"/>
        </w:rPr>
        <w:t xml:space="preserve"> </w:t>
      </w:r>
      <w:proofErr w:type="spellStart"/>
      <w:r w:rsidRPr="00D07557">
        <w:rPr>
          <w:rFonts w:ascii="Arial" w:hAnsi="Arial" w:cs="Arial"/>
        </w:rPr>
        <w:t>vị</w:t>
      </w:r>
      <w:proofErr w:type="spellEnd"/>
      <w:r w:rsidRPr="00D07557">
        <w:rPr>
          <w:rFonts w:ascii="Arial" w:hAnsi="Arial" w:cs="Arial"/>
        </w:rPr>
        <w:t>).</w:t>
      </w:r>
    </w:p>
    <w:p w14:paraId="77E75737" w14:textId="77777777" w:rsidR="002D0ED7" w:rsidRPr="00D07557" w:rsidRDefault="002D0ED7" w:rsidP="00D07557">
      <w:pPr>
        <w:pStyle w:val="Nidungvnbn"/>
        <w:numPr>
          <w:ilvl w:val="1"/>
          <w:numId w:val="48"/>
        </w:numPr>
        <w:jc w:val="left"/>
        <w:rPr>
          <w:rFonts w:ascii="Arial" w:hAnsi="Arial" w:cs="Arial"/>
        </w:rPr>
      </w:pPr>
      <w:r w:rsidRPr="00D07557">
        <w:rPr>
          <w:rFonts w:ascii="Arial" w:hAnsi="Arial" w:cs="Arial"/>
          <w:b/>
          <w:bCs/>
        </w:rPr>
        <w:t xml:space="preserve">Tài </w:t>
      </w:r>
      <w:proofErr w:type="spellStart"/>
      <w:r w:rsidRPr="00D07557">
        <w:rPr>
          <w:rFonts w:ascii="Arial" w:hAnsi="Arial" w:cs="Arial"/>
          <w:b/>
          <w:bCs/>
        </w:rPr>
        <w:t>chính</w:t>
      </w:r>
      <w:proofErr w:type="spellEnd"/>
      <w:r w:rsidRPr="00D07557">
        <w:rPr>
          <w:rFonts w:ascii="Arial" w:hAnsi="Arial" w:cs="Arial"/>
          <w:b/>
          <w:bCs/>
        </w:rPr>
        <w:t>:</w:t>
      </w:r>
    </w:p>
    <w:p w14:paraId="0109E301" w14:textId="77777777" w:rsidR="002D0ED7" w:rsidRPr="00D07557" w:rsidRDefault="002D0ED7" w:rsidP="00D07557">
      <w:pPr>
        <w:pStyle w:val="Nidungvnbn"/>
        <w:numPr>
          <w:ilvl w:val="2"/>
          <w:numId w:val="48"/>
        </w:numPr>
        <w:jc w:val="left"/>
        <w:rPr>
          <w:rFonts w:ascii="Arial" w:hAnsi="Arial" w:cs="Arial"/>
        </w:rPr>
      </w:pPr>
      <w:r w:rsidRPr="00D07557">
        <w:rPr>
          <w:rFonts w:ascii="Arial" w:hAnsi="Arial" w:cs="Arial"/>
        </w:rPr>
        <w:t>Profit (</w:t>
      </w:r>
      <w:proofErr w:type="spellStart"/>
      <w:r w:rsidRPr="00D07557">
        <w:rPr>
          <w:rFonts w:ascii="Arial" w:hAnsi="Arial" w:cs="Arial"/>
        </w:rPr>
        <w:t>lợi</w:t>
      </w:r>
      <w:proofErr w:type="spellEnd"/>
      <w:r w:rsidRPr="00D07557">
        <w:rPr>
          <w:rFonts w:ascii="Arial" w:hAnsi="Arial" w:cs="Arial"/>
        </w:rPr>
        <w:t xml:space="preserve"> </w:t>
      </w:r>
      <w:proofErr w:type="spellStart"/>
      <w:r w:rsidRPr="00D07557">
        <w:rPr>
          <w:rFonts w:ascii="Arial" w:hAnsi="Arial" w:cs="Arial"/>
        </w:rPr>
        <w:t>nhuận</w:t>
      </w:r>
      <w:proofErr w:type="spellEnd"/>
      <w:r w:rsidRPr="00D07557">
        <w:rPr>
          <w:rFonts w:ascii="Arial" w:hAnsi="Arial" w:cs="Arial"/>
        </w:rPr>
        <w:t xml:space="preserve">), Cost (chi </w:t>
      </w:r>
      <w:proofErr w:type="spellStart"/>
      <w:r w:rsidRPr="00D07557">
        <w:rPr>
          <w:rFonts w:ascii="Arial" w:hAnsi="Arial" w:cs="Arial"/>
        </w:rPr>
        <w:t>phí</w:t>
      </w:r>
      <w:proofErr w:type="spellEnd"/>
      <w:r w:rsidRPr="00D07557">
        <w:rPr>
          <w:rFonts w:ascii="Arial" w:hAnsi="Arial" w:cs="Arial"/>
        </w:rPr>
        <w:t>), Revenue (</w:t>
      </w:r>
      <w:proofErr w:type="spellStart"/>
      <w:r w:rsidRPr="00D07557">
        <w:rPr>
          <w:rFonts w:ascii="Arial" w:hAnsi="Arial" w:cs="Arial"/>
        </w:rPr>
        <w:t>doanh</w:t>
      </w:r>
      <w:proofErr w:type="spellEnd"/>
      <w:r w:rsidRPr="00D07557">
        <w:rPr>
          <w:rFonts w:ascii="Arial" w:hAnsi="Arial" w:cs="Arial"/>
        </w:rPr>
        <w:t xml:space="preserve"> </w:t>
      </w:r>
      <w:proofErr w:type="spellStart"/>
      <w:r w:rsidRPr="00D07557">
        <w:rPr>
          <w:rFonts w:ascii="Arial" w:hAnsi="Arial" w:cs="Arial"/>
        </w:rPr>
        <w:t>thu</w:t>
      </w:r>
      <w:proofErr w:type="spellEnd"/>
      <w:r w:rsidRPr="00D07557">
        <w:rPr>
          <w:rFonts w:ascii="Arial" w:hAnsi="Arial" w:cs="Arial"/>
        </w:rPr>
        <w:t>).</w:t>
      </w:r>
    </w:p>
    <w:p w14:paraId="735640F4" w14:textId="77777777" w:rsidR="002D0ED7" w:rsidRPr="00D07557" w:rsidRDefault="002D0ED7" w:rsidP="00D07557">
      <w:pPr>
        <w:pStyle w:val="Nidungvnbn"/>
        <w:numPr>
          <w:ilvl w:val="0"/>
          <w:numId w:val="48"/>
        </w:numPr>
        <w:jc w:val="left"/>
        <w:rPr>
          <w:rFonts w:ascii="Arial" w:hAnsi="Arial" w:cs="Arial"/>
        </w:rPr>
      </w:pPr>
      <w:proofErr w:type="spellStart"/>
      <w:r w:rsidRPr="00D07557">
        <w:rPr>
          <w:rFonts w:ascii="Arial" w:hAnsi="Arial" w:cs="Arial"/>
          <w:b/>
          <w:bCs/>
        </w:rPr>
        <w:t>Kiểu</w:t>
      </w:r>
      <w:proofErr w:type="spellEnd"/>
      <w:r w:rsidRPr="00D07557">
        <w:rPr>
          <w:rFonts w:ascii="Arial" w:hAnsi="Arial" w:cs="Arial"/>
          <w:b/>
          <w:bCs/>
        </w:rPr>
        <w:t xml:space="preserve"> </w:t>
      </w:r>
      <w:proofErr w:type="spellStart"/>
      <w:r w:rsidRPr="00D07557">
        <w:rPr>
          <w:rFonts w:ascii="Arial" w:hAnsi="Arial" w:cs="Arial"/>
          <w:b/>
          <w:bCs/>
        </w:rPr>
        <w:t>dữ</w:t>
      </w:r>
      <w:proofErr w:type="spellEnd"/>
      <w:r w:rsidRPr="00D07557">
        <w:rPr>
          <w:rFonts w:ascii="Arial" w:hAnsi="Arial" w:cs="Arial"/>
          <w:b/>
          <w:bCs/>
        </w:rPr>
        <w:t xml:space="preserve"> </w:t>
      </w:r>
      <w:proofErr w:type="spellStart"/>
      <w:r w:rsidRPr="00D07557">
        <w:rPr>
          <w:rFonts w:ascii="Arial" w:hAnsi="Arial" w:cs="Arial"/>
          <w:b/>
          <w:bCs/>
        </w:rPr>
        <w:t>liệu</w:t>
      </w:r>
      <w:proofErr w:type="spellEnd"/>
      <w:r w:rsidRPr="00D07557">
        <w:rPr>
          <w:rFonts w:ascii="Arial" w:hAnsi="Arial" w:cs="Arial"/>
          <w:b/>
          <w:bCs/>
        </w:rPr>
        <w:t>:</w:t>
      </w:r>
    </w:p>
    <w:p w14:paraId="4F06B532" w14:textId="77777777" w:rsidR="002D0ED7" w:rsidRPr="00D07557" w:rsidRDefault="002D0ED7" w:rsidP="00D07557">
      <w:pPr>
        <w:pStyle w:val="Nidungvnbn"/>
        <w:numPr>
          <w:ilvl w:val="1"/>
          <w:numId w:val="48"/>
        </w:numPr>
        <w:jc w:val="left"/>
        <w:rPr>
          <w:rFonts w:ascii="Arial" w:hAnsi="Arial" w:cs="Arial"/>
        </w:rPr>
      </w:pPr>
      <w:r w:rsidRPr="00D07557">
        <w:rPr>
          <w:rFonts w:ascii="Arial" w:hAnsi="Arial" w:cs="Arial"/>
        </w:rPr>
        <w:t xml:space="preserve">9 </w:t>
      </w:r>
      <w:proofErr w:type="spellStart"/>
      <w:r w:rsidRPr="00D07557">
        <w:rPr>
          <w:rFonts w:ascii="Arial" w:hAnsi="Arial" w:cs="Arial"/>
        </w:rPr>
        <w:t>cột</w:t>
      </w:r>
      <w:proofErr w:type="spellEnd"/>
      <w:r w:rsidRPr="00D07557">
        <w:rPr>
          <w:rFonts w:ascii="Arial" w:hAnsi="Arial" w:cs="Arial"/>
        </w:rPr>
        <w:t xml:space="preserve"> </w:t>
      </w:r>
      <w:proofErr w:type="spellStart"/>
      <w:r w:rsidRPr="00D07557">
        <w:rPr>
          <w:rFonts w:ascii="Arial" w:hAnsi="Arial" w:cs="Arial"/>
        </w:rPr>
        <w:t>dạng</w:t>
      </w:r>
      <w:proofErr w:type="spellEnd"/>
      <w:r w:rsidRPr="00D07557">
        <w:rPr>
          <w:rFonts w:ascii="Arial" w:hAnsi="Arial" w:cs="Arial"/>
        </w:rPr>
        <w:t xml:space="preserve"> </w:t>
      </w:r>
      <w:proofErr w:type="spellStart"/>
      <w:r w:rsidRPr="00D07557">
        <w:rPr>
          <w:rFonts w:ascii="Arial" w:hAnsi="Arial" w:cs="Arial"/>
        </w:rPr>
        <w:t>số</w:t>
      </w:r>
      <w:proofErr w:type="spellEnd"/>
      <w:r w:rsidRPr="00D07557">
        <w:rPr>
          <w:rFonts w:ascii="Arial" w:hAnsi="Arial" w:cs="Arial"/>
        </w:rPr>
        <w:t xml:space="preserve"> (int64).</w:t>
      </w:r>
    </w:p>
    <w:p w14:paraId="4F621B66" w14:textId="77777777" w:rsidR="002D0ED7" w:rsidRPr="00D07557" w:rsidRDefault="002D0ED7" w:rsidP="00D07557">
      <w:pPr>
        <w:pStyle w:val="Nidungvnbn"/>
        <w:numPr>
          <w:ilvl w:val="1"/>
          <w:numId w:val="48"/>
        </w:numPr>
        <w:jc w:val="left"/>
        <w:rPr>
          <w:rFonts w:ascii="Arial" w:hAnsi="Arial" w:cs="Arial"/>
        </w:rPr>
      </w:pPr>
      <w:r w:rsidRPr="00D07557">
        <w:rPr>
          <w:rFonts w:ascii="Arial" w:hAnsi="Arial" w:cs="Arial"/>
        </w:rPr>
        <w:t xml:space="preserve">9 </w:t>
      </w:r>
      <w:proofErr w:type="spellStart"/>
      <w:r w:rsidRPr="00D07557">
        <w:rPr>
          <w:rFonts w:ascii="Arial" w:hAnsi="Arial" w:cs="Arial"/>
        </w:rPr>
        <w:t>cột</w:t>
      </w:r>
      <w:proofErr w:type="spellEnd"/>
      <w:r w:rsidRPr="00D07557">
        <w:rPr>
          <w:rFonts w:ascii="Arial" w:hAnsi="Arial" w:cs="Arial"/>
        </w:rPr>
        <w:t xml:space="preserve"> </w:t>
      </w:r>
      <w:proofErr w:type="spellStart"/>
      <w:r w:rsidRPr="00D07557">
        <w:rPr>
          <w:rFonts w:ascii="Arial" w:hAnsi="Arial" w:cs="Arial"/>
        </w:rPr>
        <w:t>dạng</w:t>
      </w:r>
      <w:proofErr w:type="spellEnd"/>
      <w:r w:rsidRPr="00D07557">
        <w:rPr>
          <w:rFonts w:ascii="Arial" w:hAnsi="Arial" w:cs="Arial"/>
        </w:rPr>
        <w:t xml:space="preserve"> </w:t>
      </w:r>
      <w:proofErr w:type="spellStart"/>
      <w:r w:rsidRPr="00D07557">
        <w:rPr>
          <w:rFonts w:ascii="Arial" w:hAnsi="Arial" w:cs="Arial"/>
        </w:rPr>
        <w:t>chuỗi</w:t>
      </w:r>
      <w:proofErr w:type="spellEnd"/>
      <w:r w:rsidRPr="00D07557">
        <w:rPr>
          <w:rFonts w:ascii="Arial" w:hAnsi="Arial" w:cs="Arial"/>
        </w:rPr>
        <w:t xml:space="preserve"> (object).</w:t>
      </w:r>
    </w:p>
    <w:p w14:paraId="01C208E7" w14:textId="77777777" w:rsidR="002D0ED7" w:rsidRPr="00D07557" w:rsidRDefault="002D0ED7" w:rsidP="00D07557">
      <w:pPr>
        <w:pStyle w:val="Nidungvnbn"/>
        <w:numPr>
          <w:ilvl w:val="0"/>
          <w:numId w:val="48"/>
        </w:numPr>
        <w:jc w:val="left"/>
        <w:rPr>
          <w:rFonts w:ascii="Arial" w:hAnsi="Arial" w:cs="Arial"/>
        </w:rPr>
      </w:pPr>
      <w:proofErr w:type="spellStart"/>
      <w:r w:rsidRPr="00D07557">
        <w:rPr>
          <w:rFonts w:ascii="Arial" w:hAnsi="Arial" w:cs="Arial"/>
          <w:b/>
          <w:bCs/>
        </w:rPr>
        <w:t>Không</w:t>
      </w:r>
      <w:proofErr w:type="spellEnd"/>
      <w:r w:rsidRPr="00D07557">
        <w:rPr>
          <w:rFonts w:ascii="Arial" w:hAnsi="Arial" w:cs="Arial"/>
          <w:b/>
          <w:bCs/>
        </w:rPr>
        <w:t xml:space="preserve"> </w:t>
      </w:r>
      <w:proofErr w:type="spellStart"/>
      <w:r w:rsidRPr="00D07557">
        <w:rPr>
          <w:rFonts w:ascii="Arial" w:hAnsi="Arial" w:cs="Arial"/>
          <w:b/>
          <w:bCs/>
        </w:rPr>
        <w:t>có</w:t>
      </w:r>
      <w:proofErr w:type="spellEnd"/>
      <w:r w:rsidRPr="00D07557">
        <w:rPr>
          <w:rFonts w:ascii="Arial" w:hAnsi="Arial" w:cs="Arial"/>
          <w:b/>
          <w:bCs/>
        </w:rPr>
        <w:t xml:space="preserve"> </w:t>
      </w:r>
      <w:proofErr w:type="spellStart"/>
      <w:r w:rsidRPr="00D07557">
        <w:rPr>
          <w:rFonts w:ascii="Arial" w:hAnsi="Arial" w:cs="Arial"/>
          <w:b/>
          <w:bCs/>
        </w:rPr>
        <w:t>giá</w:t>
      </w:r>
      <w:proofErr w:type="spellEnd"/>
      <w:r w:rsidRPr="00D07557">
        <w:rPr>
          <w:rFonts w:ascii="Arial" w:hAnsi="Arial" w:cs="Arial"/>
          <w:b/>
          <w:bCs/>
        </w:rPr>
        <w:t xml:space="preserve"> </w:t>
      </w:r>
      <w:proofErr w:type="spellStart"/>
      <w:r w:rsidRPr="00D07557">
        <w:rPr>
          <w:rFonts w:ascii="Arial" w:hAnsi="Arial" w:cs="Arial"/>
          <w:b/>
          <w:bCs/>
        </w:rPr>
        <w:t>trị</w:t>
      </w:r>
      <w:proofErr w:type="spellEnd"/>
      <w:r w:rsidRPr="00D07557">
        <w:rPr>
          <w:rFonts w:ascii="Arial" w:hAnsi="Arial" w:cs="Arial"/>
          <w:b/>
          <w:bCs/>
        </w:rPr>
        <w:t xml:space="preserve"> </w:t>
      </w:r>
      <w:proofErr w:type="spellStart"/>
      <w:r w:rsidRPr="00D07557">
        <w:rPr>
          <w:rFonts w:ascii="Arial" w:hAnsi="Arial" w:cs="Arial"/>
          <w:b/>
          <w:bCs/>
        </w:rPr>
        <w:t>thiếu</w:t>
      </w:r>
      <w:proofErr w:type="spellEnd"/>
      <w:r w:rsidRPr="00D07557">
        <w:rPr>
          <w:rFonts w:ascii="Arial" w:hAnsi="Arial" w:cs="Arial"/>
          <w:b/>
          <w:bCs/>
        </w:rPr>
        <w:t>:</w:t>
      </w:r>
      <w:r w:rsidRPr="00D07557">
        <w:rPr>
          <w:rFonts w:ascii="Arial" w:hAnsi="Arial" w:cs="Arial"/>
        </w:rPr>
        <w:t> </w:t>
      </w:r>
      <w:proofErr w:type="spellStart"/>
      <w:r w:rsidRPr="00D07557">
        <w:rPr>
          <w:rFonts w:ascii="Arial" w:hAnsi="Arial" w:cs="Arial"/>
        </w:rPr>
        <w:t>Toàn</w:t>
      </w:r>
      <w:proofErr w:type="spellEnd"/>
      <w:r w:rsidRPr="00D07557">
        <w:rPr>
          <w:rFonts w:ascii="Arial" w:hAnsi="Arial" w:cs="Arial"/>
        </w:rPr>
        <w:t xml:space="preserve"> </w:t>
      </w:r>
      <w:proofErr w:type="spellStart"/>
      <w:r w:rsidRPr="00D07557">
        <w:rPr>
          <w:rFonts w:ascii="Arial" w:hAnsi="Arial" w:cs="Arial"/>
        </w:rPr>
        <w:t>bộ</w:t>
      </w:r>
      <w:proofErr w:type="spellEnd"/>
      <w:r w:rsidRPr="00D07557">
        <w:rPr>
          <w:rFonts w:ascii="Arial" w:hAnsi="Arial" w:cs="Arial"/>
        </w:rPr>
        <w:t xml:space="preserve"> </w:t>
      </w:r>
      <w:proofErr w:type="spellStart"/>
      <w:r w:rsidRPr="00D07557">
        <w:rPr>
          <w:rFonts w:ascii="Arial" w:hAnsi="Arial" w:cs="Arial"/>
        </w:rPr>
        <w:t>các</w:t>
      </w:r>
      <w:proofErr w:type="spellEnd"/>
      <w:r w:rsidRPr="00D07557">
        <w:rPr>
          <w:rFonts w:ascii="Arial" w:hAnsi="Arial" w:cs="Arial"/>
        </w:rPr>
        <w:t xml:space="preserve"> </w:t>
      </w:r>
      <w:proofErr w:type="spellStart"/>
      <w:r w:rsidRPr="00D07557">
        <w:rPr>
          <w:rFonts w:ascii="Arial" w:hAnsi="Arial" w:cs="Arial"/>
        </w:rPr>
        <w:t>cột</w:t>
      </w:r>
      <w:proofErr w:type="spellEnd"/>
      <w:r w:rsidRPr="00D07557">
        <w:rPr>
          <w:rFonts w:ascii="Arial" w:hAnsi="Arial" w:cs="Arial"/>
        </w:rPr>
        <w:t xml:space="preserve"> </w:t>
      </w:r>
      <w:proofErr w:type="spellStart"/>
      <w:r w:rsidRPr="00D07557">
        <w:rPr>
          <w:rFonts w:ascii="Arial" w:hAnsi="Arial" w:cs="Arial"/>
        </w:rPr>
        <w:t>đều</w:t>
      </w:r>
      <w:proofErr w:type="spellEnd"/>
      <w:r w:rsidRPr="00D07557">
        <w:rPr>
          <w:rFonts w:ascii="Arial" w:hAnsi="Arial" w:cs="Arial"/>
        </w:rPr>
        <w:t xml:space="preserve"> </w:t>
      </w:r>
      <w:proofErr w:type="spellStart"/>
      <w:r w:rsidRPr="00D07557">
        <w:rPr>
          <w:rFonts w:ascii="Arial" w:hAnsi="Arial" w:cs="Arial"/>
        </w:rPr>
        <w:t>đầy</w:t>
      </w:r>
      <w:proofErr w:type="spellEnd"/>
      <w:r w:rsidRPr="00D07557">
        <w:rPr>
          <w:rFonts w:ascii="Arial" w:hAnsi="Arial" w:cs="Arial"/>
        </w:rPr>
        <w:t xml:space="preserve"> </w:t>
      </w:r>
      <w:proofErr w:type="spellStart"/>
      <w:r w:rsidRPr="00D07557">
        <w:rPr>
          <w:rFonts w:ascii="Arial" w:hAnsi="Arial" w:cs="Arial"/>
        </w:rPr>
        <w:t>đủ</w:t>
      </w:r>
      <w:proofErr w:type="spellEnd"/>
      <w:r w:rsidRPr="00D07557">
        <w:rPr>
          <w:rFonts w:ascii="Arial" w:hAnsi="Arial" w:cs="Arial"/>
        </w:rPr>
        <w:t xml:space="preserve"> </w:t>
      </w:r>
      <w:proofErr w:type="spellStart"/>
      <w:r w:rsidRPr="00D07557">
        <w:rPr>
          <w:rFonts w:ascii="Arial" w:hAnsi="Arial" w:cs="Arial"/>
        </w:rPr>
        <w:t>dữ</w:t>
      </w:r>
      <w:proofErr w:type="spellEnd"/>
      <w:r w:rsidRPr="00D07557">
        <w:rPr>
          <w:rFonts w:ascii="Arial" w:hAnsi="Arial" w:cs="Arial"/>
        </w:rPr>
        <w:t xml:space="preserve"> </w:t>
      </w:r>
      <w:proofErr w:type="spellStart"/>
      <w:r w:rsidRPr="00D07557">
        <w:rPr>
          <w:rFonts w:ascii="Arial" w:hAnsi="Arial" w:cs="Arial"/>
        </w:rPr>
        <w:t>liệu</w:t>
      </w:r>
      <w:proofErr w:type="spellEnd"/>
      <w:r w:rsidRPr="00D07557">
        <w:rPr>
          <w:rFonts w:ascii="Arial" w:hAnsi="Arial" w:cs="Arial"/>
        </w:rPr>
        <w:t>.</w:t>
      </w:r>
    </w:p>
    <w:p w14:paraId="0BDC282A" w14:textId="77777777" w:rsidR="002D0ED7" w:rsidRPr="00D07557" w:rsidRDefault="00000000" w:rsidP="002D0ED7">
      <w:pPr>
        <w:pStyle w:val="Nidungvnbn"/>
        <w:rPr>
          <w:rFonts w:ascii="Arial" w:hAnsi="Arial" w:cs="Arial"/>
        </w:rPr>
      </w:pPr>
      <w:r w:rsidRPr="00D07557">
        <w:rPr>
          <w:rFonts w:ascii="Arial" w:hAnsi="Arial" w:cs="Arial"/>
        </w:rPr>
        <w:pict w14:anchorId="69B9A31A">
          <v:rect id="_x0000_i1025" style="width:0;height:0" o:hrstd="t" o:hrnoshade="t" o:hr="t" fillcolor="#0d0d0d" stroked="f"/>
        </w:pict>
      </w:r>
    </w:p>
    <w:p w14:paraId="17FD871D" w14:textId="43CD4367" w:rsidR="002D0ED7" w:rsidRPr="00D07557" w:rsidRDefault="002D0ED7" w:rsidP="002D0ED7">
      <w:pPr>
        <w:pStyle w:val="Nidungvnbn"/>
        <w:rPr>
          <w:rFonts w:ascii="Arial" w:hAnsi="Arial" w:cs="Arial"/>
          <w:b/>
          <w:bCs/>
        </w:rPr>
      </w:pPr>
      <w:r w:rsidRPr="00D07557">
        <w:rPr>
          <w:rFonts w:ascii="Arial" w:hAnsi="Arial" w:cs="Arial"/>
          <w:b/>
          <w:bCs/>
        </w:rPr>
        <w:t>3.  </w:t>
      </w:r>
      <w:proofErr w:type="spellStart"/>
      <w:r w:rsidRPr="00D07557">
        <w:rPr>
          <w:rFonts w:ascii="Arial" w:hAnsi="Arial" w:cs="Arial"/>
          <w:b/>
          <w:bCs/>
        </w:rPr>
        <w:t>Trình</w:t>
      </w:r>
      <w:proofErr w:type="spellEnd"/>
      <w:r w:rsidRPr="00D07557">
        <w:rPr>
          <w:rFonts w:ascii="Arial" w:hAnsi="Arial" w:cs="Arial"/>
          <w:b/>
          <w:bCs/>
        </w:rPr>
        <w:t xml:space="preserve"> </w:t>
      </w:r>
      <w:proofErr w:type="spellStart"/>
      <w:r w:rsidRPr="00D07557">
        <w:rPr>
          <w:rFonts w:ascii="Arial" w:hAnsi="Arial" w:cs="Arial"/>
          <w:b/>
          <w:bCs/>
        </w:rPr>
        <w:t>bày</w:t>
      </w:r>
      <w:proofErr w:type="spellEnd"/>
      <w:r w:rsidRPr="00D07557">
        <w:rPr>
          <w:rFonts w:ascii="Arial" w:hAnsi="Arial" w:cs="Arial"/>
          <w:b/>
          <w:bCs/>
        </w:rPr>
        <w:t xml:space="preserve"> </w:t>
      </w:r>
      <w:proofErr w:type="spellStart"/>
      <w:r w:rsidRPr="00D07557">
        <w:rPr>
          <w:rFonts w:ascii="Arial" w:hAnsi="Arial" w:cs="Arial"/>
          <w:b/>
          <w:bCs/>
        </w:rPr>
        <w:t>đặc</w:t>
      </w:r>
      <w:proofErr w:type="spellEnd"/>
      <w:r w:rsidRPr="00D07557">
        <w:rPr>
          <w:rFonts w:ascii="Arial" w:hAnsi="Arial" w:cs="Arial"/>
          <w:b/>
          <w:bCs/>
        </w:rPr>
        <w:t xml:space="preserve"> </w:t>
      </w:r>
      <w:proofErr w:type="spellStart"/>
      <w:r w:rsidRPr="00D07557">
        <w:rPr>
          <w:rFonts w:ascii="Arial" w:hAnsi="Arial" w:cs="Arial"/>
          <w:b/>
          <w:bCs/>
        </w:rPr>
        <w:t>tính</w:t>
      </w:r>
      <w:proofErr w:type="spellEnd"/>
      <w:r w:rsidRPr="00D07557">
        <w:rPr>
          <w:rFonts w:ascii="Arial" w:hAnsi="Arial" w:cs="Arial"/>
          <w:b/>
          <w:bCs/>
        </w:rPr>
        <w:t xml:space="preserve"> </w:t>
      </w:r>
      <w:proofErr w:type="spellStart"/>
      <w:r w:rsidRPr="00D07557">
        <w:rPr>
          <w:rFonts w:ascii="Arial" w:hAnsi="Arial" w:cs="Arial"/>
          <w:b/>
          <w:bCs/>
        </w:rPr>
        <w:t>của</w:t>
      </w:r>
      <w:proofErr w:type="spellEnd"/>
      <w:r w:rsidRPr="00D07557">
        <w:rPr>
          <w:rFonts w:ascii="Arial" w:hAnsi="Arial" w:cs="Arial"/>
          <w:b/>
          <w:bCs/>
        </w:rPr>
        <w:t xml:space="preserve"> </w:t>
      </w:r>
      <w:proofErr w:type="spellStart"/>
      <w:r w:rsidRPr="00D07557">
        <w:rPr>
          <w:rFonts w:ascii="Arial" w:hAnsi="Arial" w:cs="Arial"/>
          <w:b/>
          <w:bCs/>
        </w:rPr>
        <w:t>dữ</w:t>
      </w:r>
      <w:proofErr w:type="spellEnd"/>
      <w:r w:rsidRPr="00D07557">
        <w:rPr>
          <w:rFonts w:ascii="Arial" w:hAnsi="Arial" w:cs="Arial"/>
          <w:b/>
          <w:bCs/>
        </w:rPr>
        <w:t xml:space="preserve"> </w:t>
      </w:r>
      <w:proofErr w:type="spellStart"/>
      <w:r w:rsidRPr="00D07557">
        <w:rPr>
          <w:rFonts w:ascii="Arial" w:hAnsi="Arial" w:cs="Arial"/>
          <w:b/>
          <w:bCs/>
        </w:rPr>
        <w:t>liệu</w:t>
      </w:r>
      <w:proofErr w:type="spellEnd"/>
    </w:p>
    <w:p w14:paraId="74352250" w14:textId="77777777" w:rsidR="002D0ED7" w:rsidRPr="00D07557" w:rsidRDefault="002D0ED7" w:rsidP="002D0ED7">
      <w:pPr>
        <w:pStyle w:val="Nidungvnbn"/>
        <w:rPr>
          <w:rFonts w:ascii="Arial" w:hAnsi="Arial" w:cs="Arial"/>
          <w:b/>
          <w:bCs/>
        </w:rPr>
      </w:pPr>
      <w:r w:rsidRPr="00D07557">
        <w:rPr>
          <w:rFonts w:ascii="Arial" w:hAnsi="Arial" w:cs="Arial"/>
          <w:b/>
          <w:bCs/>
        </w:rPr>
        <w:t>a. </w:t>
      </w:r>
      <w:proofErr w:type="spellStart"/>
      <w:r w:rsidRPr="00D07557">
        <w:rPr>
          <w:rFonts w:ascii="Arial" w:hAnsi="Arial" w:cs="Arial"/>
          <w:b/>
          <w:bCs/>
        </w:rPr>
        <w:t>Thống</w:t>
      </w:r>
      <w:proofErr w:type="spellEnd"/>
      <w:r w:rsidRPr="00D07557">
        <w:rPr>
          <w:rFonts w:ascii="Arial" w:hAnsi="Arial" w:cs="Arial"/>
          <w:b/>
          <w:bCs/>
        </w:rPr>
        <w:t xml:space="preserve"> </w:t>
      </w:r>
      <w:proofErr w:type="spellStart"/>
      <w:r w:rsidRPr="00D07557">
        <w:rPr>
          <w:rFonts w:ascii="Arial" w:hAnsi="Arial" w:cs="Arial"/>
          <w:b/>
          <w:bCs/>
        </w:rPr>
        <w:t>kê</w:t>
      </w:r>
      <w:proofErr w:type="spellEnd"/>
      <w:r w:rsidRPr="00D07557">
        <w:rPr>
          <w:rFonts w:ascii="Arial" w:hAnsi="Arial" w:cs="Arial"/>
          <w:b/>
          <w:bCs/>
        </w:rPr>
        <w:t xml:space="preserve"> </w:t>
      </w:r>
      <w:proofErr w:type="spellStart"/>
      <w:r w:rsidRPr="00D07557">
        <w:rPr>
          <w:rFonts w:ascii="Arial" w:hAnsi="Arial" w:cs="Arial"/>
          <w:b/>
          <w:bCs/>
        </w:rPr>
        <w:t>mô</w:t>
      </w:r>
      <w:proofErr w:type="spellEnd"/>
      <w:r w:rsidRPr="00D07557">
        <w:rPr>
          <w:rFonts w:ascii="Arial" w:hAnsi="Arial" w:cs="Arial"/>
          <w:b/>
          <w:bCs/>
        </w:rPr>
        <w:t xml:space="preserve"> </w:t>
      </w:r>
      <w:proofErr w:type="spellStart"/>
      <w:r w:rsidRPr="00D07557">
        <w:rPr>
          <w:rFonts w:ascii="Arial" w:hAnsi="Arial" w:cs="Arial"/>
          <w:b/>
          <w:bCs/>
        </w:rPr>
        <w:t>tả</w:t>
      </w:r>
      <w:proofErr w:type="spellEnd"/>
      <w:r w:rsidRPr="00D07557">
        <w:rPr>
          <w:rFonts w:ascii="Arial" w:hAnsi="Arial" w:cs="Arial"/>
          <w:b/>
          <w:bCs/>
        </w:rPr>
        <w:t xml:space="preserve"> </w:t>
      </w:r>
      <w:proofErr w:type="spellStart"/>
      <w:r w:rsidRPr="00D07557">
        <w:rPr>
          <w:rFonts w:ascii="Arial" w:hAnsi="Arial" w:cs="Arial"/>
          <w:b/>
          <w:bCs/>
        </w:rPr>
        <w:t>dữ</w:t>
      </w:r>
      <w:proofErr w:type="spellEnd"/>
      <w:r w:rsidRPr="00D07557">
        <w:rPr>
          <w:rFonts w:ascii="Arial" w:hAnsi="Arial" w:cs="Arial"/>
          <w:b/>
          <w:bCs/>
        </w:rPr>
        <w:t xml:space="preserve"> </w:t>
      </w:r>
      <w:proofErr w:type="spellStart"/>
      <w:r w:rsidRPr="00D07557">
        <w:rPr>
          <w:rFonts w:ascii="Arial" w:hAnsi="Arial" w:cs="Arial"/>
          <w:b/>
          <w:bCs/>
        </w:rPr>
        <w:t>liệu</w:t>
      </w:r>
      <w:proofErr w:type="spellEnd"/>
      <w:r w:rsidRPr="00D07557">
        <w:rPr>
          <w:rFonts w:ascii="Arial" w:hAnsi="Arial" w:cs="Arial"/>
          <w:b/>
          <w:bCs/>
        </w:rPr>
        <w:t xml:space="preserve"> </w:t>
      </w:r>
      <w:proofErr w:type="spellStart"/>
      <w:r w:rsidRPr="00D07557">
        <w:rPr>
          <w:rFonts w:ascii="Arial" w:hAnsi="Arial" w:cs="Arial"/>
          <w:b/>
          <w:bCs/>
        </w:rPr>
        <w:t>số</w:t>
      </w:r>
      <w:proofErr w:type="spellEnd"/>
    </w:p>
    <w:tbl>
      <w:tblPr>
        <w:tblStyle w:val="TableGrid"/>
        <w:tblW w:w="0" w:type="auto"/>
        <w:jc w:val="center"/>
        <w:tblLook w:val="04A0" w:firstRow="1" w:lastRow="0" w:firstColumn="1" w:lastColumn="0" w:noHBand="0" w:noVBand="1"/>
      </w:tblPr>
      <w:tblGrid>
        <w:gridCol w:w="1648"/>
        <w:gridCol w:w="1647"/>
        <w:gridCol w:w="1671"/>
        <w:gridCol w:w="1665"/>
        <w:gridCol w:w="1665"/>
      </w:tblGrid>
      <w:tr w:rsidR="002D0ED7" w:rsidRPr="00D07557" w14:paraId="3329211A" w14:textId="77777777" w:rsidTr="002D0ED7">
        <w:trPr>
          <w:trHeight w:val="1635"/>
          <w:jc w:val="center"/>
        </w:trPr>
        <w:tc>
          <w:tcPr>
            <w:tcW w:w="1704" w:type="dxa"/>
          </w:tcPr>
          <w:p w14:paraId="670B1194" w14:textId="40D11BD3" w:rsidR="002D0ED7" w:rsidRPr="00D07557" w:rsidRDefault="002D0ED7" w:rsidP="002D0ED7">
            <w:pPr>
              <w:pStyle w:val="Nidungvnbn"/>
              <w:ind w:firstLine="0"/>
              <w:rPr>
                <w:rFonts w:ascii="Arial" w:hAnsi="Arial" w:cs="Arial"/>
                <w:lang w:val="vi-VN"/>
              </w:rPr>
            </w:pPr>
            <w:proofErr w:type="spellStart"/>
            <w:r w:rsidRPr="00D07557">
              <w:rPr>
                <w:rFonts w:ascii="Arial" w:hAnsi="Arial" w:cs="Arial"/>
              </w:rPr>
              <w:t>Nhóm</w:t>
            </w:r>
            <w:proofErr w:type="spellEnd"/>
            <w:r w:rsidRPr="00D07557">
              <w:rPr>
                <w:rFonts w:ascii="Arial" w:hAnsi="Arial" w:cs="Arial"/>
              </w:rPr>
              <w:t xml:space="preserve"> </w:t>
            </w:r>
            <w:proofErr w:type="spellStart"/>
            <w:r w:rsidRPr="00D07557">
              <w:rPr>
                <w:rFonts w:ascii="Arial" w:hAnsi="Arial" w:cs="Arial"/>
              </w:rPr>
              <w:t>tuổi</w:t>
            </w:r>
            <w:proofErr w:type="spellEnd"/>
          </w:p>
        </w:tc>
        <w:tc>
          <w:tcPr>
            <w:tcW w:w="1704" w:type="dxa"/>
          </w:tcPr>
          <w:p w14:paraId="2EAE446A" w14:textId="312541B9" w:rsidR="002D0ED7" w:rsidRPr="00D07557" w:rsidRDefault="002D0ED7" w:rsidP="002D0ED7">
            <w:pPr>
              <w:pStyle w:val="Nidungvnbn"/>
              <w:ind w:firstLine="0"/>
              <w:rPr>
                <w:rFonts w:ascii="Arial" w:hAnsi="Arial" w:cs="Arial"/>
                <w:lang w:val="vi-VN"/>
              </w:rPr>
            </w:pPr>
            <w:proofErr w:type="spellStart"/>
            <w:r w:rsidRPr="00D07557">
              <w:rPr>
                <w:rFonts w:ascii="Arial" w:hAnsi="Arial" w:cs="Arial"/>
              </w:rPr>
              <w:t>Số</w:t>
            </w:r>
            <w:proofErr w:type="spellEnd"/>
            <w:r w:rsidRPr="00D07557">
              <w:rPr>
                <w:rFonts w:ascii="Arial" w:hAnsi="Arial" w:cs="Arial"/>
              </w:rPr>
              <w:t xml:space="preserve"> </w:t>
            </w:r>
            <w:proofErr w:type="spellStart"/>
            <w:r w:rsidRPr="00D07557">
              <w:rPr>
                <w:rFonts w:ascii="Arial" w:hAnsi="Arial" w:cs="Arial"/>
              </w:rPr>
              <w:t>lượng</w:t>
            </w:r>
            <w:proofErr w:type="spellEnd"/>
            <w:r w:rsidRPr="00D07557">
              <w:rPr>
                <w:rFonts w:ascii="Arial" w:hAnsi="Arial" w:cs="Arial"/>
              </w:rPr>
              <w:t xml:space="preserve"> </w:t>
            </w:r>
            <w:proofErr w:type="spellStart"/>
            <w:r w:rsidRPr="00D07557">
              <w:rPr>
                <w:rFonts w:ascii="Arial" w:hAnsi="Arial" w:cs="Arial"/>
              </w:rPr>
              <w:t>khách</w:t>
            </w:r>
            <w:proofErr w:type="spellEnd"/>
            <w:r w:rsidRPr="00D07557">
              <w:rPr>
                <w:rFonts w:ascii="Arial" w:hAnsi="Arial" w:cs="Arial"/>
              </w:rPr>
              <w:t xml:space="preserve"> </w:t>
            </w:r>
            <w:proofErr w:type="spellStart"/>
            <w:r w:rsidRPr="00D07557">
              <w:rPr>
                <w:rFonts w:ascii="Arial" w:hAnsi="Arial" w:cs="Arial"/>
              </w:rPr>
              <w:t>hàng</w:t>
            </w:r>
            <w:proofErr w:type="spellEnd"/>
            <w:r w:rsidRPr="00D07557">
              <w:rPr>
                <w:rFonts w:ascii="Arial" w:hAnsi="Arial" w:cs="Arial"/>
              </w:rPr>
              <w:t xml:space="preserve"> (Count)</w:t>
            </w:r>
          </w:p>
        </w:tc>
        <w:tc>
          <w:tcPr>
            <w:tcW w:w="1704" w:type="dxa"/>
          </w:tcPr>
          <w:p w14:paraId="6E8374B1" w14:textId="7D572866" w:rsidR="002D0ED7" w:rsidRPr="00D07557" w:rsidRDefault="002D0ED7" w:rsidP="002D0ED7">
            <w:pPr>
              <w:pStyle w:val="Nidungvnbn"/>
              <w:ind w:firstLine="0"/>
              <w:rPr>
                <w:rFonts w:ascii="Arial" w:hAnsi="Arial" w:cs="Arial"/>
                <w:lang w:val="vi-VN"/>
              </w:rPr>
            </w:pPr>
            <w:r w:rsidRPr="00D07557">
              <w:rPr>
                <w:rFonts w:ascii="Arial" w:hAnsi="Arial" w:cs="Arial"/>
              </w:rPr>
              <w:t xml:space="preserve">Doanh </w:t>
            </w:r>
            <w:proofErr w:type="spellStart"/>
            <w:r w:rsidRPr="00D07557">
              <w:rPr>
                <w:rFonts w:ascii="Arial" w:hAnsi="Arial" w:cs="Arial"/>
              </w:rPr>
              <w:t>thu</w:t>
            </w:r>
            <w:proofErr w:type="spellEnd"/>
            <w:r w:rsidRPr="00D07557">
              <w:rPr>
                <w:rFonts w:ascii="Arial" w:hAnsi="Arial" w:cs="Arial"/>
              </w:rPr>
              <w:t xml:space="preserve"> </w:t>
            </w:r>
            <w:proofErr w:type="spellStart"/>
            <w:r w:rsidRPr="00D07557">
              <w:rPr>
                <w:rFonts w:ascii="Arial" w:hAnsi="Arial" w:cs="Arial"/>
              </w:rPr>
              <w:t>trung</w:t>
            </w:r>
            <w:proofErr w:type="spellEnd"/>
            <w:r w:rsidRPr="00D07557">
              <w:rPr>
                <w:rFonts w:ascii="Arial" w:hAnsi="Arial" w:cs="Arial"/>
              </w:rPr>
              <w:t xml:space="preserve"> </w:t>
            </w:r>
            <w:proofErr w:type="spellStart"/>
            <w:r w:rsidRPr="00D07557">
              <w:rPr>
                <w:rFonts w:ascii="Arial" w:hAnsi="Arial" w:cs="Arial"/>
              </w:rPr>
              <w:t>bình</w:t>
            </w:r>
            <w:proofErr w:type="spellEnd"/>
            <w:r w:rsidRPr="00D07557">
              <w:rPr>
                <w:rFonts w:ascii="Arial" w:hAnsi="Arial" w:cs="Arial"/>
              </w:rPr>
              <w:t xml:space="preserve"> (Average Revenue)</w:t>
            </w:r>
          </w:p>
        </w:tc>
        <w:tc>
          <w:tcPr>
            <w:tcW w:w="1705" w:type="dxa"/>
          </w:tcPr>
          <w:p w14:paraId="44209081" w14:textId="13B5DB3A" w:rsidR="002D0ED7" w:rsidRPr="00D07557" w:rsidRDefault="002D0ED7" w:rsidP="002D0ED7">
            <w:pPr>
              <w:pStyle w:val="Nidungvnbn"/>
              <w:ind w:firstLine="0"/>
              <w:rPr>
                <w:rFonts w:ascii="Arial" w:hAnsi="Arial" w:cs="Arial"/>
                <w:lang w:val="vi-VN"/>
              </w:rPr>
            </w:pPr>
            <w:r w:rsidRPr="00D07557">
              <w:rPr>
                <w:rFonts w:ascii="Arial" w:hAnsi="Arial" w:cs="Arial"/>
              </w:rPr>
              <w:t xml:space="preserve">Lợi </w:t>
            </w:r>
            <w:proofErr w:type="spellStart"/>
            <w:r w:rsidRPr="00D07557">
              <w:rPr>
                <w:rFonts w:ascii="Arial" w:hAnsi="Arial" w:cs="Arial"/>
              </w:rPr>
              <w:t>nhuận</w:t>
            </w:r>
            <w:proofErr w:type="spellEnd"/>
            <w:r w:rsidRPr="00D07557">
              <w:rPr>
                <w:rFonts w:ascii="Arial" w:hAnsi="Arial" w:cs="Arial"/>
              </w:rPr>
              <w:t xml:space="preserve"> </w:t>
            </w:r>
            <w:proofErr w:type="spellStart"/>
            <w:r w:rsidRPr="00D07557">
              <w:rPr>
                <w:rFonts w:ascii="Arial" w:hAnsi="Arial" w:cs="Arial"/>
              </w:rPr>
              <w:t>trung</w:t>
            </w:r>
            <w:proofErr w:type="spellEnd"/>
            <w:r w:rsidRPr="00D07557">
              <w:rPr>
                <w:rFonts w:ascii="Arial" w:hAnsi="Arial" w:cs="Arial"/>
              </w:rPr>
              <w:t xml:space="preserve"> </w:t>
            </w:r>
            <w:proofErr w:type="spellStart"/>
            <w:r w:rsidRPr="00D07557">
              <w:rPr>
                <w:rFonts w:ascii="Arial" w:hAnsi="Arial" w:cs="Arial"/>
              </w:rPr>
              <w:t>bình</w:t>
            </w:r>
            <w:proofErr w:type="spellEnd"/>
            <w:r w:rsidRPr="00D07557">
              <w:rPr>
                <w:rFonts w:ascii="Arial" w:hAnsi="Arial" w:cs="Arial"/>
              </w:rPr>
              <w:t xml:space="preserve"> (Average Profit)</w:t>
            </w:r>
          </w:p>
        </w:tc>
        <w:tc>
          <w:tcPr>
            <w:tcW w:w="1705" w:type="dxa"/>
          </w:tcPr>
          <w:p w14:paraId="3054756A" w14:textId="42A7F173" w:rsidR="002D0ED7" w:rsidRPr="00D07557" w:rsidRDefault="002D0ED7" w:rsidP="002D0ED7">
            <w:pPr>
              <w:pStyle w:val="Nidungvnbn"/>
              <w:ind w:firstLine="0"/>
              <w:rPr>
                <w:rFonts w:ascii="Arial" w:hAnsi="Arial" w:cs="Arial"/>
                <w:lang w:val="vi-VN"/>
              </w:rPr>
            </w:pPr>
            <w:proofErr w:type="spellStart"/>
            <w:r w:rsidRPr="00D07557">
              <w:rPr>
                <w:rFonts w:ascii="Arial" w:hAnsi="Arial" w:cs="Arial"/>
              </w:rPr>
              <w:t>Số</w:t>
            </w:r>
            <w:proofErr w:type="spellEnd"/>
            <w:r w:rsidRPr="00D07557">
              <w:rPr>
                <w:rFonts w:ascii="Arial" w:hAnsi="Arial" w:cs="Arial"/>
              </w:rPr>
              <w:t xml:space="preserve"> </w:t>
            </w:r>
            <w:proofErr w:type="spellStart"/>
            <w:r w:rsidRPr="00D07557">
              <w:rPr>
                <w:rFonts w:ascii="Arial" w:hAnsi="Arial" w:cs="Arial"/>
              </w:rPr>
              <w:t>lượng</w:t>
            </w:r>
            <w:proofErr w:type="spellEnd"/>
            <w:r w:rsidRPr="00D07557">
              <w:rPr>
                <w:rFonts w:ascii="Arial" w:hAnsi="Arial" w:cs="Arial"/>
              </w:rPr>
              <w:t xml:space="preserve"> </w:t>
            </w:r>
            <w:proofErr w:type="spellStart"/>
            <w:r w:rsidRPr="00D07557">
              <w:rPr>
                <w:rFonts w:ascii="Arial" w:hAnsi="Arial" w:cs="Arial"/>
              </w:rPr>
              <w:t>đơn</w:t>
            </w:r>
            <w:proofErr w:type="spellEnd"/>
            <w:r w:rsidRPr="00D07557">
              <w:rPr>
                <w:rFonts w:ascii="Arial" w:hAnsi="Arial" w:cs="Arial"/>
              </w:rPr>
              <w:t xml:space="preserve"> </w:t>
            </w:r>
            <w:proofErr w:type="spellStart"/>
            <w:r w:rsidRPr="00D07557">
              <w:rPr>
                <w:rFonts w:ascii="Arial" w:hAnsi="Arial" w:cs="Arial"/>
              </w:rPr>
              <w:t>trung</w:t>
            </w:r>
            <w:proofErr w:type="spellEnd"/>
            <w:r w:rsidRPr="00D07557">
              <w:rPr>
                <w:rFonts w:ascii="Arial" w:hAnsi="Arial" w:cs="Arial"/>
              </w:rPr>
              <w:t xml:space="preserve"> </w:t>
            </w:r>
            <w:proofErr w:type="spellStart"/>
            <w:r w:rsidRPr="00D07557">
              <w:rPr>
                <w:rFonts w:ascii="Arial" w:hAnsi="Arial" w:cs="Arial"/>
              </w:rPr>
              <w:t>bình</w:t>
            </w:r>
            <w:proofErr w:type="spellEnd"/>
            <w:r w:rsidRPr="00D07557">
              <w:rPr>
                <w:rFonts w:ascii="Arial" w:hAnsi="Arial" w:cs="Arial"/>
              </w:rPr>
              <w:t xml:space="preserve"> (Average Order Quantity)</w:t>
            </w:r>
          </w:p>
        </w:tc>
      </w:tr>
      <w:tr w:rsidR="002D0ED7" w:rsidRPr="00D07557" w14:paraId="36661B73" w14:textId="77777777" w:rsidTr="002D0ED7">
        <w:trPr>
          <w:jc w:val="center"/>
        </w:trPr>
        <w:tc>
          <w:tcPr>
            <w:tcW w:w="1704" w:type="dxa"/>
          </w:tcPr>
          <w:p w14:paraId="4BE7A1C2" w14:textId="3FE69727" w:rsidR="002D0ED7" w:rsidRPr="00D07557" w:rsidRDefault="002D0ED7" w:rsidP="002D0ED7">
            <w:pPr>
              <w:pStyle w:val="Nidungvnbn"/>
              <w:ind w:firstLine="0"/>
              <w:rPr>
                <w:rFonts w:ascii="Arial" w:hAnsi="Arial" w:cs="Arial"/>
                <w:lang w:val="vi-VN"/>
              </w:rPr>
            </w:pPr>
            <w:r w:rsidRPr="00D07557">
              <w:rPr>
                <w:rFonts w:ascii="Arial" w:hAnsi="Arial" w:cs="Arial"/>
              </w:rPr>
              <w:t>Adults (35-64)</w:t>
            </w:r>
          </w:p>
        </w:tc>
        <w:tc>
          <w:tcPr>
            <w:tcW w:w="1704" w:type="dxa"/>
          </w:tcPr>
          <w:p w14:paraId="10357BFA" w14:textId="0C418CDC" w:rsidR="002D0ED7" w:rsidRPr="00D07557" w:rsidRDefault="002D0ED7" w:rsidP="002D0ED7">
            <w:pPr>
              <w:pStyle w:val="Nidungvnbn"/>
              <w:ind w:firstLine="0"/>
              <w:rPr>
                <w:rFonts w:ascii="Arial" w:hAnsi="Arial" w:cs="Arial"/>
                <w:lang w:val="vi-VN"/>
              </w:rPr>
            </w:pPr>
            <w:r w:rsidRPr="00D07557">
              <w:rPr>
                <w:rFonts w:ascii="Arial" w:hAnsi="Arial" w:cs="Arial"/>
              </w:rPr>
              <w:t>55,824</w:t>
            </w:r>
          </w:p>
        </w:tc>
        <w:tc>
          <w:tcPr>
            <w:tcW w:w="1704" w:type="dxa"/>
          </w:tcPr>
          <w:p w14:paraId="6EE1D9E5" w14:textId="49C597A8" w:rsidR="002D0ED7" w:rsidRPr="00D07557" w:rsidRDefault="002D0ED7" w:rsidP="002D0ED7">
            <w:pPr>
              <w:pStyle w:val="Nidungvnbn"/>
              <w:ind w:firstLine="0"/>
              <w:rPr>
                <w:rFonts w:ascii="Arial" w:hAnsi="Arial" w:cs="Arial"/>
                <w:lang w:val="vi-VN"/>
              </w:rPr>
            </w:pPr>
            <w:r w:rsidRPr="00D07557">
              <w:rPr>
                <w:rFonts w:ascii="Arial" w:hAnsi="Arial" w:cs="Arial"/>
              </w:rPr>
              <w:t>762.83</w:t>
            </w:r>
          </w:p>
        </w:tc>
        <w:tc>
          <w:tcPr>
            <w:tcW w:w="1705" w:type="dxa"/>
          </w:tcPr>
          <w:p w14:paraId="6971093F" w14:textId="3C57E9AA" w:rsidR="002D0ED7" w:rsidRPr="00D07557" w:rsidRDefault="002D0ED7" w:rsidP="002D0ED7">
            <w:pPr>
              <w:pStyle w:val="Nidungvnbn"/>
              <w:ind w:firstLine="0"/>
              <w:rPr>
                <w:rFonts w:ascii="Arial" w:hAnsi="Arial" w:cs="Arial"/>
                <w:lang w:val="vi-VN"/>
              </w:rPr>
            </w:pPr>
            <w:r w:rsidRPr="00D07557">
              <w:rPr>
                <w:rFonts w:ascii="Arial" w:hAnsi="Arial" w:cs="Arial"/>
              </w:rPr>
              <w:t>292.38</w:t>
            </w:r>
          </w:p>
        </w:tc>
        <w:tc>
          <w:tcPr>
            <w:tcW w:w="1705" w:type="dxa"/>
          </w:tcPr>
          <w:p w14:paraId="307C94D2" w14:textId="13ABEC3D" w:rsidR="002D0ED7" w:rsidRPr="00D07557" w:rsidRDefault="002D0ED7" w:rsidP="002D0ED7">
            <w:pPr>
              <w:pStyle w:val="Nidungvnbn"/>
              <w:ind w:firstLine="0"/>
              <w:rPr>
                <w:rFonts w:ascii="Arial" w:hAnsi="Arial" w:cs="Arial"/>
                <w:lang w:val="vi-VN"/>
              </w:rPr>
            </w:pPr>
            <w:r w:rsidRPr="00D07557">
              <w:rPr>
                <w:rFonts w:ascii="Arial" w:hAnsi="Arial" w:cs="Arial"/>
              </w:rPr>
              <w:t>12.05</w:t>
            </w:r>
          </w:p>
        </w:tc>
      </w:tr>
      <w:tr w:rsidR="002D0ED7" w:rsidRPr="00D07557" w14:paraId="5BAC4C6F" w14:textId="77777777" w:rsidTr="002D0ED7">
        <w:trPr>
          <w:jc w:val="center"/>
        </w:trPr>
        <w:tc>
          <w:tcPr>
            <w:tcW w:w="1704" w:type="dxa"/>
          </w:tcPr>
          <w:p w14:paraId="0637D87B" w14:textId="45928C98" w:rsidR="002D0ED7" w:rsidRPr="00D07557" w:rsidRDefault="002D0ED7" w:rsidP="002D0ED7">
            <w:pPr>
              <w:pStyle w:val="Nidungvnbn"/>
              <w:ind w:firstLine="0"/>
              <w:rPr>
                <w:rFonts w:ascii="Arial" w:hAnsi="Arial" w:cs="Arial"/>
                <w:lang w:val="vi-VN"/>
              </w:rPr>
            </w:pPr>
            <w:r w:rsidRPr="00D07557">
              <w:rPr>
                <w:rFonts w:ascii="Arial" w:hAnsi="Arial" w:cs="Arial"/>
              </w:rPr>
              <w:t>Seniors (64+)</w:t>
            </w:r>
          </w:p>
        </w:tc>
        <w:tc>
          <w:tcPr>
            <w:tcW w:w="1704" w:type="dxa"/>
          </w:tcPr>
          <w:p w14:paraId="2778A806" w14:textId="2228720C" w:rsidR="002D0ED7" w:rsidRPr="00D07557" w:rsidRDefault="002D0ED7" w:rsidP="002D0ED7">
            <w:pPr>
              <w:pStyle w:val="Nidungvnbn"/>
              <w:ind w:firstLine="0"/>
              <w:rPr>
                <w:rFonts w:ascii="Arial" w:hAnsi="Arial" w:cs="Arial"/>
                <w:lang w:val="vi-VN"/>
              </w:rPr>
            </w:pPr>
            <w:r w:rsidRPr="00D07557">
              <w:rPr>
                <w:rFonts w:ascii="Arial" w:hAnsi="Arial" w:cs="Arial"/>
              </w:rPr>
              <w:t>730</w:t>
            </w:r>
          </w:p>
        </w:tc>
        <w:tc>
          <w:tcPr>
            <w:tcW w:w="1704" w:type="dxa"/>
          </w:tcPr>
          <w:p w14:paraId="5AD2B0A4" w14:textId="04ABED23" w:rsidR="002D0ED7" w:rsidRPr="00D07557" w:rsidRDefault="002D0ED7" w:rsidP="002D0ED7">
            <w:pPr>
              <w:pStyle w:val="Nidungvnbn"/>
              <w:ind w:firstLine="0"/>
              <w:rPr>
                <w:rFonts w:ascii="Arial" w:hAnsi="Arial" w:cs="Arial"/>
                <w:lang w:val="vi-VN"/>
              </w:rPr>
            </w:pPr>
            <w:r w:rsidRPr="00D07557">
              <w:rPr>
                <w:rFonts w:ascii="Arial" w:hAnsi="Arial" w:cs="Arial"/>
              </w:rPr>
              <w:t>422.00</w:t>
            </w:r>
          </w:p>
        </w:tc>
        <w:tc>
          <w:tcPr>
            <w:tcW w:w="1705" w:type="dxa"/>
          </w:tcPr>
          <w:p w14:paraId="5FCF61D6" w14:textId="52B502B9" w:rsidR="002D0ED7" w:rsidRPr="00D07557" w:rsidRDefault="002D0ED7" w:rsidP="002D0ED7">
            <w:pPr>
              <w:pStyle w:val="Nidungvnbn"/>
              <w:ind w:firstLine="0"/>
              <w:rPr>
                <w:rFonts w:ascii="Arial" w:hAnsi="Arial" w:cs="Arial"/>
                <w:lang w:val="vi-VN"/>
              </w:rPr>
            </w:pPr>
            <w:r w:rsidRPr="00D07557">
              <w:rPr>
                <w:rFonts w:ascii="Arial" w:hAnsi="Arial" w:cs="Arial"/>
              </w:rPr>
              <w:t>189.27</w:t>
            </w:r>
          </w:p>
        </w:tc>
        <w:tc>
          <w:tcPr>
            <w:tcW w:w="1705" w:type="dxa"/>
          </w:tcPr>
          <w:p w14:paraId="31E93BEA" w14:textId="05365717" w:rsidR="002D0ED7" w:rsidRPr="00D07557" w:rsidRDefault="002D0ED7" w:rsidP="002D0ED7">
            <w:pPr>
              <w:pStyle w:val="Nidungvnbn"/>
              <w:ind w:firstLine="0"/>
              <w:rPr>
                <w:rFonts w:ascii="Arial" w:hAnsi="Arial" w:cs="Arial"/>
                <w:lang w:val="vi-VN"/>
              </w:rPr>
            </w:pPr>
            <w:r w:rsidRPr="00D07557">
              <w:rPr>
                <w:rFonts w:ascii="Arial" w:hAnsi="Arial" w:cs="Arial"/>
              </w:rPr>
              <w:t>13.53</w:t>
            </w:r>
          </w:p>
        </w:tc>
      </w:tr>
      <w:tr w:rsidR="002D0ED7" w:rsidRPr="00D07557" w14:paraId="397B6332" w14:textId="77777777" w:rsidTr="002D0ED7">
        <w:trPr>
          <w:jc w:val="center"/>
        </w:trPr>
        <w:tc>
          <w:tcPr>
            <w:tcW w:w="1704" w:type="dxa"/>
          </w:tcPr>
          <w:p w14:paraId="7BFD22A6" w14:textId="10B7C5B4" w:rsidR="002D0ED7" w:rsidRPr="00D07557" w:rsidRDefault="002D0ED7" w:rsidP="002D0ED7">
            <w:pPr>
              <w:pStyle w:val="Nidungvnbn"/>
              <w:ind w:firstLine="0"/>
              <w:rPr>
                <w:rFonts w:ascii="Arial" w:hAnsi="Arial" w:cs="Arial"/>
                <w:lang w:val="vi-VN"/>
              </w:rPr>
            </w:pPr>
            <w:r w:rsidRPr="00D07557">
              <w:rPr>
                <w:rFonts w:ascii="Arial" w:hAnsi="Arial" w:cs="Arial"/>
              </w:rPr>
              <w:t>Young Adults (25-34)</w:t>
            </w:r>
          </w:p>
        </w:tc>
        <w:tc>
          <w:tcPr>
            <w:tcW w:w="1704" w:type="dxa"/>
          </w:tcPr>
          <w:p w14:paraId="392742D3" w14:textId="752854A4" w:rsidR="002D0ED7" w:rsidRPr="00D07557" w:rsidRDefault="002D0ED7" w:rsidP="002D0ED7">
            <w:pPr>
              <w:pStyle w:val="Nidungvnbn"/>
              <w:ind w:firstLine="0"/>
              <w:rPr>
                <w:rFonts w:ascii="Arial" w:hAnsi="Arial" w:cs="Arial"/>
                <w:lang w:val="vi-VN"/>
              </w:rPr>
            </w:pPr>
            <w:r w:rsidRPr="00D07557">
              <w:rPr>
                <w:rFonts w:ascii="Arial" w:hAnsi="Arial" w:cs="Arial"/>
              </w:rPr>
              <w:t>38,654</w:t>
            </w:r>
          </w:p>
        </w:tc>
        <w:tc>
          <w:tcPr>
            <w:tcW w:w="1704" w:type="dxa"/>
          </w:tcPr>
          <w:p w14:paraId="323B70B2" w14:textId="27441802" w:rsidR="002D0ED7" w:rsidRPr="00D07557" w:rsidRDefault="002D0ED7" w:rsidP="002D0ED7">
            <w:pPr>
              <w:pStyle w:val="Nidungvnbn"/>
              <w:ind w:firstLine="0"/>
              <w:rPr>
                <w:rFonts w:ascii="Arial" w:hAnsi="Arial" w:cs="Arial"/>
                <w:lang w:val="vi-VN"/>
              </w:rPr>
            </w:pPr>
            <w:r w:rsidRPr="00D07557">
              <w:rPr>
                <w:rFonts w:ascii="Arial" w:hAnsi="Arial" w:cs="Arial"/>
              </w:rPr>
              <w:t>793.08</w:t>
            </w:r>
          </w:p>
        </w:tc>
        <w:tc>
          <w:tcPr>
            <w:tcW w:w="1705" w:type="dxa"/>
          </w:tcPr>
          <w:p w14:paraId="2D5F208D" w14:textId="7A59C516" w:rsidR="002D0ED7" w:rsidRPr="00D07557" w:rsidRDefault="002D0ED7" w:rsidP="002D0ED7">
            <w:pPr>
              <w:pStyle w:val="Nidungvnbn"/>
              <w:ind w:firstLine="0"/>
              <w:rPr>
                <w:rFonts w:ascii="Arial" w:hAnsi="Arial" w:cs="Arial"/>
                <w:lang w:val="vi-VN"/>
              </w:rPr>
            </w:pPr>
            <w:r w:rsidRPr="00D07557">
              <w:rPr>
                <w:rFonts w:ascii="Arial" w:hAnsi="Arial" w:cs="Arial"/>
              </w:rPr>
              <w:t>294.58</w:t>
            </w:r>
          </w:p>
        </w:tc>
        <w:tc>
          <w:tcPr>
            <w:tcW w:w="1705" w:type="dxa"/>
          </w:tcPr>
          <w:p w14:paraId="35708A6E" w14:textId="60EADE51" w:rsidR="002D0ED7" w:rsidRPr="00D07557" w:rsidRDefault="002D0ED7" w:rsidP="002D0ED7">
            <w:pPr>
              <w:pStyle w:val="Nidungvnbn"/>
              <w:ind w:firstLine="0"/>
              <w:rPr>
                <w:rFonts w:ascii="Arial" w:hAnsi="Arial" w:cs="Arial"/>
                <w:lang w:val="vi-VN"/>
              </w:rPr>
            </w:pPr>
            <w:r w:rsidRPr="00D07557">
              <w:rPr>
                <w:rFonts w:ascii="Arial" w:hAnsi="Arial" w:cs="Arial"/>
              </w:rPr>
              <w:t>11.56</w:t>
            </w:r>
          </w:p>
        </w:tc>
      </w:tr>
      <w:tr w:rsidR="002D0ED7" w:rsidRPr="00D07557" w14:paraId="7C6EE0C9" w14:textId="77777777" w:rsidTr="002D0ED7">
        <w:trPr>
          <w:jc w:val="center"/>
        </w:trPr>
        <w:tc>
          <w:tcPr>
            <w:tcW w:w="1704" w:type="dxa"/>
          </w:tcPr>
          <w:p w14:paraId="4D9948B5" w14:textId="2D5FB70C" w:rsidR="002D0ED7" w:rsidRPr="00D07557" w:rsidRDefault="002D0ED7" w:rsidP="002D0ED7">
            <w:pPr>
              <w:pStyle w:val="Nidungvnbn"/>
              <w:ind w:firstLine="0"/>
              <w:rPr>
                <w:rFonts w:ascii="Arial" w:hAnsi="Arial" w:cs="Arial"/>
                <w:lang w:val="vi-VN"/>
              </w:rPr>
            </w:pPr>
            <w:r w:rsidRPr="00D07557">
              <w:rPr>
                <w:rFonts w:ascii="Arial" w:hAnsi="Arial" w:cs="Arial"/>
              </w:rPr>
              <w:t>Youth (&lt;25)</w:t>
            </w:r>
          </w:p>
        </w:tc>
        <w:tc>
          <w:tcPr>
            <w:tcW w:w="1704" w:type="dxa"/>
          </w:tcPr>
          <w:p w14:paraId="0C8735E7" w14:textId="4BFE173C" w:rsidR="002D0ED7" w:rsidRPr="00D07557" w:rsidRDefault="002D0ED7" w:rsidP="002D0ED7">
            <w:pPr>
              <w:pStyle w:val="Nidungvnbn"/>
              <w:ind w:firstLine="0"/>
              <w:rPr>
                <w:rFonts w:ascii="Arial" w:hAnsi="Arial" w:cs="Arial"/>
                <w:lang w:val="vi-VN"/>
              </w:rPr>
            </w:pPr>
            <w:r w:rsidRPr="00D07557">
              <w:rPr>
                <w:rFonts w:ascii="Arial" w:hAnsi="Arial" w:cs="Arial"/>
              </w:rPr>
              <w:t>17,828</w:t>
            </w:r>
          </w:p>
        </w:tc>
        <w:tc>
          <w:tcPr>
            <w:tcW w:w="1704" w:type="dxa"/>
          </w:tcPr>
          <w:p w14:paraId="3A2B92D8" w14:textId="6DCE2466" w:rsidR="002D0ED7" w:rsidRPr="00D07557" w:rsidRDefault="002D0ED7" w:rsidP="002D0ED7">
            <w:pPr>
              <w:pStyle w:val="Nidungvnbn"/>
              <w:ind w:firstLine="0"/>
              <w:rPr>
                <w:rFonts w:ascii="Arial" w:hAnsi="Arial" w:cs="Arial"/>
                <w:lang w:val="vi-VN"/>
              </w:rPr>
            </w:pPr>
            <w:r w:rsidRPr="00D07557">
              <w:rPr>
                <w:rFonts w:ascii="Arial" w:hAnsi="Arial" w:cs="Arial"/>
              </w:rPr>
              <w:t>657.57</w:t>
            </w:r>
          </w:p>
        </w:tc>
        <w:tc>
          <w:tcPr>
            <w:tcW w:w="1705" w:type="dxa"/>
          </w:tcPr>
          <w:p w14:paraId="34AD3D97" w14:textId="18574176" w:rsidR="002D0ED7" w:rsidRPr="00D07557" w:rsidRDefault="002D0ED7" w:rsidP="002D0ED7">
            <w:pPr>
              <w:pStyle w:val="Nidungvnbn"/>
              <w:ind w:firstLine="0"/>
              <w:rPr>
                <w:rFonts w:ascii="Arial" w:hAnsi="Arial" w:cs="Arial"/>
                <w:lang w:val="vi-VN"/>
              </w:rPr>
            </w:pPr>
            <w:r w:rsidRPr="00D07557">
              <w:rPr>
                <w:rFonts w:ascii="Arial" w:hAnsi="Arial" w:cs="Arial"/>
              </w:rPr>
              <w:t>245.38</w:t>
            </w:r>
          </w:p>
        </w:tc>
        <w:tc>
          <w:tcPr>
            <w:tcW w:w="1705" w:type="dxa"/>
          </w:tcPr>
          <w:p w14:paraId="75208A84" w14:textId="66770EA0" w:rsidR="002D0ED7" w:rsidRPr="00D07557" w:rsidRDefault="002D0ED7" w:rsidP="002D0ED7">
            <w:pPr>
              <w:pStyle w:val="Nidungvnbn"/>
              <w:ind w:firstLine="0"/>
              <w:rPr>
                <w:rFonts w:ascii="Arial" w:hAnsi="Arial" w:cs="Arial"/>
                <w:lang w:val="vi-VN"/>
              </w:rPr>
            </w:pPr>
            <w:r w:rsidRPr="00D07557">
              <w:rPr>
                <w:rFonts w:ascii="Arial" w:hAnsi="Arial" w:cs="Arial"/>
              </w:rPr>
              <w:t>12.12</w:t>
            </w:r>
          </w:p>
        </w:tc>
      </w:tr>
    </w:tbl>
    <w:p w14:paraId="43918DB4" w14:textId="77777777" w:rsidR="001247D9" w:rsidRPr="00D07557" w:rsidRDefault="001247D9">
      <w:pPr>
        <w:pStyle w:val="Nidungvnbn"/>
        <w:ind w:firstLine="0"/>
        <w:rPr>
          <w:rFonts w:ascii="Arial" w:hAnsi="Arial" w:cs="Arial"/>
          <w:lang w:val="vi-VN"/>
        </w:rPr>
      </w:pPr>
    </w:p>
    <w:p w14:paraId="199BA9F3" w14:textId="448D8BFC" w:rsidR="001247D9" w:rsidRPr="00D07557" w:rsidRDefault="00A836EA" w:rsidP="00A836EA">
      <w:pPr>
        <w:pStyle w:val="Nidungvnbn"/>
        <w:ind w:firstLine="0"/>
        <w:outlineLvl w:val="1"/>
        <w:rPr>
          <w:rFonts w:ascii="Arial" w:hAnsi="Arial" w:cs="Arial"/>
          <w:b/>
          <w:bCs/>
          <w:lang w:val="vi-VN"/>
        </w:rPr>
      </w:pPr>
      <w:bookmarkStart w:id="14" w:name="_Toc184091552"/>
      <w:r w:rsidRPr="00D07557">
        <w:rPr>
          <w:rFonts w:ascii="Arial" w:hAnsi="Arial" w:cs="Arial"/>
          <w:b/>
          <w:bCs/>
          <w:lang w:val="vi-VN"/>
        </w:rPr>
        <w:t>2.2 Huấn Luận mô hình học Máy</w:t>
      </w:r>
      <w:bookmarkEnd w:id="14"/>
      <w:r w:rsidRPr="00D07557">
        <w:rPr>
          <w:rFonts w:ascii="Arial" w:hAnsi="Arial" w:cs="Arial"/>
          <w:b/>
          <w:bCs/>
          <w:lang w:val="vi-VN"/>
        </w:rPr>
        <w:t xml:space="preserve"> </w:t>
      </w:r>
    </w:p>
    <w:p w14:paraId="0984DD02" w14:textId="0BDBC4C2" w:rsidR="00A836EA" w:rsidRPr="00D07557" w:rsidRDefault="00A836EA" w:rsidP="00D07557">
      <w:pPr>
        <w:pStyle w:val="Nidungvnbn"/>
        <w:ind w:firstLine="0"/>
        <w:jc w:val="left"/>
        <w:rPr>
          <w:rFonts w:ascii="Arial" w:hAnsi="Arial" w:cs="Arial"/>
          <w:lang w:val="vi-VN"/>
        </w:rPr>
      </w:pPr>
      <w:proofErr w:type="spellStart"/>
      <w:r w:rsidRPr="00D07557">
        <w:rPr>
          <w:rFonts w:ascii="Arial" w:hAnsi="Arial" w:cs="Arial"/>
          <w:b/>
          <w:bCs/>
          <w:lang w:val="vi-VN"/>
        </w:rPr>
        <w:lastRenderedPageBreak/>
        <w:t>FastTree</w:t>
      </w:r>
      <w:proofErr w:type="spellEnd"/>
      <w:r w:rsidRPr="00D07557">
        <w:rPr>
          <w:rFonts w:ascii="Arial" w:hAnsi="Arial" w:cs="Arial"/>
          <w:b/>
          <w:bCs/>
          <w:lang w:val="vi-VN"/>
        </w:rPr>
        <w:t xml:space="preserve"> </w:t>
      </w:r>
      <w:proofErr w:type="spellStart"/>
      <w:r w:rsidRPr="00D07557">
        <w:rPr>
          <w:rFonts w:ascii="Arial" w:hAnsi="Arial" w:cs="Arial"/>
          <w:b/>
          <w:bCs/>
          <w:lang w:val="vi-VN"/>
        </w:rPr>
        <w:t>Regression</w:t>
      </w:r>
      <w:proofErr w:type="spellEnd"/>
      <w:r w:rsidRPr="00D07557">
        <w:rPr>
          <w:rFonts w:ascii="Arial" w:hAnsi="Arial" w:cs="Arial"/>
          <w:lang w:val="vi-VN"/>
        </w:rPr>
        <w:t xml:space="preserve"> là một thuật toán máy học sử dụng mô hình cây quyết định </w:t>
      </w:r>
      <w:proofErr w:type="spellStart"/>
      <w:r w:rsidRPr="00D07557">
        <w:rPr>
          <w:rFonts w:ascii="Arial" w:hAnsi="Arial" w:cs="Arial"/>
          <w:lang w:val="vi-VN"/>
        </w:rPr>
        <w:t>gradient</w:t>
      </w:r>
      <w:proofErr w:type="spellEnd"/>
      <w:r w:rsidRPr="00D07557">
        <w:rPr>
          <w:rFonts w:ascii="Arial" w:hAnsi="Arial" w:cs="Arial"/>
          <w:lang w:val="vi-VN"/>
        </w:rPr>
        <w:t xml:space="preserve"> (</w:t>
      </w:r>
      <w:proofErr w:type="spellStart"/>
      <w:r w:rsidRPr="00D07557">
        <w:rPr>
          <w:rFonts w:ascii="Arial" w:hAnsi="Arial" w:cs="Arial"/>
          <w:lang w:val="vi-VN"/>
        </w:rPr>
        <w:t>Gradient</w:t>
      </w:r>
      <w:proofErr w:type="spellEnd"/>
      <w:r w:rsidRPr="00D07557">
        <w:rPr>
          <w:rFonts w:ascii="Arial" w:hAnsi="Arial" w:cs="Arial"/>
          <w:lang w:val="vi-VN"/>
        </w:rPr>
        <w:t xml:space="preserve"> </w:t>
      </w:r>
      <w:proofErr w:type="spellStart"/>
      <w:r w:rsidRPr="00D07557">
        <w:rPr>
          <w:rFonts w:ascii="Arial" w:hAnsi="Arial" w:cs="Arial"/>
          <w:lang w:val="vi-VN"/>
        </w:rPr>
        <w:t>Boosted</w:t>
      </w:r>
      <w:proofErr w:type="spellEnd"/>
      <w:r w:rsidRPr="00D07557">
        <w:rPr>
          <w:rFonts w:ascii="Arial" w:hAnsi="Arial" w:cs="Arial"/>
          <w:lang w:val="vi-VN"/>
        </w:rPr>
        <w:t xml:space="preserve"> </w:t>
      </w:r>
      <w:proofErr w:type="spellStart"/>
      <w:r w:rsidRPr="00D07557">
        <w:rPr>
          <w:rFonts w:ascii="Arial" w:hAnsi="Arial" w:cs="Arial"/>
          <w:lang w:val="vi-VN"/>
        </w:rPr>
        <w:t>Decision</w:t>
      </w:r>
      <w:proofErr w:type="spellEnd"/>
      <w:r w:rsidRPr="00D07557">
        <w:rPr>
          <w:rFonts w:ascii="Arial" w:hAnsi="Arial" w:cs="Arial"/>
          <w:lang w:val="vi-VN"/>
        </w:rPr>
        <w:t xml:space="preserve"> </w:t>
      </w:r>
      <w:proofErr w:type="spellStart"/>
      <w:r w:rsidRPr="00D07557">
        <w:rPr>
          <w:rFonts w:ascii="Arial" w:hAnsi="Arial" w:cs="Arial"/>
          <w:lang w:val="vi-VN"/>
        </w:rPr>
        <w:t>Trees</w:t>
      </w:r>
      <w:proofErr w:type="spellEnd"/>
      <w:r w:rsidRPr="00D07557">
        <w:rPr>
          <w:rFonts w:ascii="Arial" w:hAnsi="Arial" w:cs="Arial"/>
          <w:lang w:val="vi-VN"/>
        </w:rPr>
        <w:t xml:space="preserve"> - GBDT) để giải quyết các bài toán hồi quy. Nó đặc biệt tối ưu hóa hiệu suất và tốc độ tính toán, phù hợp với các tập dữ liệu lớn.</w:t>
      </w:r>
    </w:p>
    <w:p w14:paraId="26B047DA" w14:textId="77777777" w:rsidR="00A836EA" w:rsidRPr="00D07557" w:rsidRDefault="00A836EA" w:rsidP="00D07557">
      <w:pPr>
        <w:pStyle w:val="Nidungvnbn"/>
        <w:numPr>
          <w:ilvl w:val="0"/>
          <w:numId w:val="50"/>
        </w:numPr>
        <w:jc w:val="left"/>
        <w:rPr>
          <w:rFonts w:ascii="Arial" w:hAnsi="Arial" w:cs="Arial"/>
          <w:lang w:val="vi-VN"/>
        </w:rPr>
      </w:pPr>
      <w:r w:rsidRPr="00D07557">
        <w:rPr>
          <w:rFonts w:ascii="Arial" w:hAnsi="Arial" w:cs="Arial"/>
          <w:b/>
          <w:bCs/>
          <w:lang w:val="vi-VN"/>
        </w:rPr>
        <w:t>Tối thiểu hóa hàm mất mát (</w:t>
      </w:r>
      <w:proofErr w:type="spellStart"/>
      <w:r w:rsidRPr="00D07557">
        <w:rPr>
          <w:rFonts w:ascii="Arial" w:hAnsi="Arial" w:cs="Arial"/>
          <w:b/>
          <w:bCs/>
          <w:lang w:val="vi-VN"/>
        </w:rPr>
        <w:t>Loss</w:t>
      </w:r>
      <w:proofErr w:type="spellEnd"/>
      <w:r w:rsidRPr="00D07557">
        <w:rPr>
          <w:rFonts w:ascii="Arial" w:hAnsi="Arial" w:cs="Arial"/>
          <w:b/>
          <w:bCs/>
          <w:lang w:val="vi-VN"/>
        </w:rPr>
        <w:t xml:space="preserve"> </w:t>
      </w:r>
      <w:proofErr w:type="spellStart"/>
      <w:r w:rsidRPr="00D07557">
        <w:rPr>
          <w:rFonts w:ascii="Arial" w:hAnsi="Arial" w:cs="Arial"/>
          <w:b/>
          <w:bCs/>
          <w:lang w:val="vi-VN"/>
        </w:rPr>
        <w:t>Function</w:t>
      </w:r>
      <w:proofErr w:type="spellEnd"/>
      <w:r w:rsidRPr="00D07557">
        <w:rPr>
          <w:rFonts w:ascii="Arial" w:hAnsi="Arial" w:cs="Arial"/>
          <w:b/>
          <w:bCs/>
          <w:lang w:val="vi-VN"/>
        </w:rPr>
        <w:t>):</w:t>
      </w:r>
      <w:r w:rsidRPr="00D07557">
        <w:rPr>
          <w:rFonts w:ascii="Arial" w:hAnsi="Arial" w:cs="Arial"/>
          <w:lang w:val="vi-VN"/>
        </w:rPr>
        <w:br/>
      </w:r>
      <w:proofErr w:type="spellStart"/>
      <w:r w:rsidRPr="00D07557">
        <w:rPr>
          <w:rFonts w:ascii="Arial" w:hAnsi="Arial" w:cs="Arial"/>
          <w:lang w:val="vi-VN"/>
        </w:rPr>
        <w:t>FastTree</w:t>
      </w:r>
      <w:proofErr w:type="spellEnd"/>
      <w:r w:rsidRPr="00D07557">
        <w:rPr>
          <w:rFonts w:ascii="Arial" w:hAnsi="Arial" w:cs="Arial"/>
          <w:lang w:val="vi-VN"/>
        </w:rPr>
        <w:t xml:space="preserve"> </w:t>
      </w:r>
      <w:proofErr w:type="spellStart"/>
      <w:r w:rsidRPr="00D07557">
        <w:rPr>
          <w:rFonts w:ascii="Arial" w:hAnsi="Arial" w:cs="Arial"/>
          <w:lang w:val="vi-VN"/>
        </w:rPr>
        <w:t>Regression</w:t>
      </w:r>
      <w:proofErr w:type="spellEnd"/>
      <w:r w:rsidRPr="00D07557">
        <w:rPr>
          <w:rFonts w:ascii="Arial" w:hAnsi="Arial" w:cs="Arial"/>
          <w:lang w:val="vi-VN"/>
        </w:rPr>
        <w:t xml:space="preserve"> thường sử dụng các hàm mất mát như </w:t>
      </w:r>
      <w:proofErr w:type="spellStart"/>
      <w:r w:rsidRPr="00D07557">
        <w:rPr>
          <w:rFonts w:ascii="Arial" w:hAnsi="Arial" w:cs="Arial"/>
          <w:lang w:val="vi-VN"/>
        </w:rPr>
        <w:t>Mean</w:t>
      </w:r>
      <w:proofErr w:type="spellEnd"/>
      <w:r w:rsidRPr="00D07557">
        <w:rPr>
          <w:rFonts w:ascii="Arial" w:hAnsi="Arial" w:cs="Arial"/>
          <w:lang w:val="vi-VN"/>
        </w:rPr>
        <w:t xml:space="preserve"> </w:t>
      </w:r>
      <w:proofErr w:type="spellStart"/>
      <w:r w:rsidRPr="00D07557">
        <w:rPr>
          <w:rFonts w:ascii="Arial" w:hAnsi="Arial" w:cs="Arial"/>
          <w:lang w:val="vi-VN"/>
        </w:rPr>
        <w:t>Squared</w:t>
      </w:r>
      <w:proofErr w:type="spellEnd"/>
      <w:r w:rsidRPr="00D07557">
        <w:rPr>
          <w:rFonts w:ascii="Arial" w:hAnsi="Arial" w:cs="Arial"/>
          <w:lang w:val="vi-VN"/>
        </w:rPr>
        <w:t xml:space="preserve"> </w:t>
      </w:r>
      <w:proofErr w:type="spellStart"/>
      <w:r w:rsidRPr="00D07557">
        <w:rPr>
          <w:rFonts w:ascii="Arial" w:hAnsi="Arial" w:cs="Arial"/>
          <w:lang w:val="vi-VN"/>
        </w:rPr>
        <w:t>Error</w:t>
      </w:r>
      <w:proofErr w:type="spellEnd"/>
      <w:r w:rsidRPr="00D07557">
        <w:rPr>
          <w:rFonts w:ascii="Arial" w:hAnsi="Arial" w:cs="Arial"/>
          <w:lang w:val="vi-VN"/>
        </w:rPr>
        <w:t xml:space="preserve"> (MSE) để đo lường sai số giữa giá trị thực tế và dự đoán.</w:t>
      </w:r>
    </w:p>
    <w:p w14:paraId="53C13ECD" w14:textId="77777777" w:rsidR="00A836EA" w:rsidRPr="00D07557" w:rsidRDefault="00A836EA" w:rsidP="00D07557">
      <w:pPr>
        <w:pStyle w:val="Nidungvnbn"/>
        <w:numPr>
          <w:ilvl w:val="0"/>
          <w:numId w:val="50"/>
        </w:numPr>
        <w:jc w:val="left"/>
        <w:rPr>
          <w:rFonts w:ascii="Arial" w:hAnsi="Arial" w:cs="Arial"/>
          <w:lang w:val="vi-VN"/>
        </w:rPr>
      </w:pPr>
      <w:r w:rsidRPr="00D07557">
        <w:rPr>
          <w:rFonts w:ascii="Arial" w:hAnsi="Arial" w:cs="Arial"/>
          <w:b/>
          <w:bCs/>
          <w:lang w:val="vi-VN"/>
        </w:rPr>
        <w:t>Xây dựng cây quyết định từng bước:</w:t>
      </w:r>
      <w:r w:rsidRPr="00D07557">
        <w:rPr>
          <w:rFonts w:ascii="Arial" w:hAnsi="Arial" w:cs="Arial"/>
          <w:lang w:val="vi-VN"/>
        </w:rPr>
        <w:br/>
        <w:t>Từng cây mới được thêm vào sẽ học từ lỗi của mô hình hiện tại, giúp cải thiện dự đoán tổng thể.</w:t>
      </w:r>
    </w:p>
    <w:p w14:paraId="379318B0" w14:textId="77777777" w:rsidR="00A836EA" w:rsidRPr="00D07557" w:rsidRDefault="00A836EA" w:rsidP="00D07557">
      <w:pPr>
        <w:pStyle w:val="Nidungvnbn"/>
        <w:numPr>
          <w:ilvl w:val="0"/>
          <w:numId w:val="50"/>
        </w:numPr>
        <w:jc w:val="left"/>
        <w:rPr>
          <w:rFonts w:ascii="Arial" w:hAnsi="Arial" w:cs="Arial"/>
          <w:lang w:val="vi-VN"/>
        </w:rPr>
      </w:pPr>
      <w:proofErr w:type="spellStart"/>
      <w:r w:rsidRPr="00D07557">
        <w:rPr>
          <w:rFonts w:ascii="Arial" w:hAnsi="Arial" w:cs="Arial"/>
          <w:b/>
          <w:bCs/>
          <w:lang w:val="vi-VN"/>
        </w:rPr>
        <w:t>Gradient</w:t>
      </w:r>
      <w:proofErr w:type="spellEnd"/>
      <w:r w:rsidRPr="00D07557">
        <w:rPr>
          <w:rFonts w:ascii="Arial" w:hAnsi="Arial" w:cs="Arial"/>
          <w:b/>
          <w:bCs/>
          <w:lang w:val="vi-VN"/>
        </w:rPr>
        <w:t xml:space="preserve"> </w:t>
      </w:r>
      <w:proofErr w:type="spellStart"/>
      <w:r w:rsidRPr="00D07557">
        <w:rPr>
          <w:rFonts w:ascii="Arial" w:hAnsi="Arial" w:cs="Arial"/>
          <w:b/>
          <w:bCs/>
          <w:lang w:val="vi-VN"/>
        </w:rPr>
        <w:t>Boosting</w:t>
      </w:r>
      <w:proofErr w:type="spellEnd"/>
      <w:r w:rsidRPr="00D07557">
        <w:rPr>
          <w:rFonts w:ascii="Arial" w:hAnsi="Arial" w:cs="Arial"/>
          <w:b/>
          <w:bCs/>
          <w:lang w:val="vi-VN"/>
        </w:rPr>
        <w:t>:</w:t>
      </w:r>
      <w:r w:rsidRPr="00D07557">
        <w:rPr>
          <w:rFonts w:ascii="Arial" w:hAnsi="Arial" w:cs="Arial"/>
          <w:lang w:val="vi-VN"/>
        </w:rPr>
        <w:br/>
      </w:r>
      <w:proofErr w:type="spellStart"/>
      <w:r w:rsidRPr="00D07557">
        <w:rPr>
          <w:rFonts w:ascii="Arial" w:hAnsi="Arial" w:cs="Arial"/>
          <w:lang w:val="vi-VN"/>
        </w:rPr>
        <w:t>FastTree</w:t>
      </w:r>
      <w:proofErr w:type="spellEnd"/>
      <w:r w:rsidRPr="00D07557">
        <w:rPr>
          <w:rFonts w:ascii="Arial" w:hAnsi="Arial" w:cs="Arial"/>
          <w:lang w:val="vi-VN"/>
        </w:rPr>
        <w:t xml:space="preserve"> tối ưu hóa cây bằng cách tính </w:t>
      </w:r>
      <w:proofErr w:type="spellStart"/>
      <w:r w:rsidRPr="00D07557">
        <w:rPr>
          <w:rFonts w:ascii="Arial" w:hAnsi="Arial" w:cs="Arial"/>
          <w:lang w:val="vi-VN"/>
        </w:rPr>
        <w:t>gradient</w:t>
      </w:r>
      <w:proofErr w:type="spellEnd"/>
      <w:r w:rsidRPr="00D07557">
        <w:rPr>
          <w:rFonts w:ascii="Arial" w:hAnsi="Arial" w:cs="Arial"/>
          <w:lang w:val="vi-VN"/>
        </w:rPr>
        <w:t xml:space="preserve"> của hàm mất mát để điều chỉnh các nút chia (</w:t>
      </w:r>
      <w:proofErr w:type="spellStart"/>
      <w:r w:rsidRPr="00D07557">
        <w:rPr>
          <w:rFonts w:ascii="Arial" w:hAnsi="Arial" w:cs="Arial"/>
          <w:lang w:val="vi-VN"/>
        </w:rPr>
        <w:t>splits</w:t>
      </w:r>
      <w:proofErr w:type="spellEnd"/>
      <w:r w:rsidRPr="00D07557">
        <w:rPr>
          <w:rFonts w:ascii="Arial" w:hAnsi="Arial" w:cs="Arial"/>
          <w:lang w:val="vi-VN"/>
        </w:rPr>
        <w:t>) trong cây.</w:t>
      </w:r>
    </w:p>
    <w:p w14:paraId="7D0749A0" w14:textId="63E4083C" w:rsidR="00A836EA" w:rsidRPr="00D07557" w:rsidRDefault="00A836EA" w:rsidP="00D07557">
      <w:pPr>
        <w:pStyle w:val="Nidungvnbn"/>
        <w:ind w:firstLine="0"/>
        <w:jc w:val="left"/>
        <w:outlineLvl w:val="1"/>
        <w:rPr>
          <w:rFonts w:ascii="Arial" w:hAnsi="Arial" w:cs="Arial"/>
          <w:b/>
          <w:bCs/>
          <w:lang w:val="vi-VN"/>
        </w:rPr>
      </w:pPr>
      <w:bookmarkStart w:id="15" w:name="_Toc184091553"/>
      <w:r w:rsidRPr="00D07557">
        <w:rPr>
          <w:rFonts w:ascii="Arial" w:hAnsi="Arial" w:cs="Arial"/>
          <w:b/>
          <w:bCs/>
          <w:lang w:val="vi-VN"/>
        </w:rPr>
        <w:t>2.3 Dự Báo Kết Quả</w:t>
      </w:r>
      <w:bookmarkEnd w:id="15"/>
      <w:r w:rsidRPr="00D07557">
        <w:rPr>
          <w:rFonts w:ascii="Arial" w:hAnsi="Arial" w:cs="Arial"/>
          <w:b/>
          <w:bCs/>
          <w:lang w:val="vi-VN"/>
        </w:rPr>
        <w:t xml:space="preserve"> </w:t>
      </w:r>
    </w:p>
    <w:p w14:paraId="2FFF14B6" w14:textId="027BEBEB" w:rsidR="00A836EA" w:rsidRPr="00D07557" w:rsidRDefault="00A836EA" w:rsidP="00D07557">
      <w:pPr>
        <w:pStyle w:val="Nidungvnbn"/>
        <w:ind w:firstLine="0"/>
        <w:jc w:val="left"/>
        <w:rPr>
          <w:rFonts w:ascii="Arial" w:hAnsi="Arial" w:cs="Arial"/>
          <w:lang w:val="vi-VN"/>
        </w:rPr>
      </w:pPr>
      <w:r w:rsidRPr="00D07557">
        <w:rPr>
          <w:rFonts w:ascii="Arial" w:hAnsi="Arial" w:cs="Arial"/>
          <w:lang w:val="vi-VN"/>
        </w:rPr>
        <w:t xml:space="preserve">Các giá trị giả định kinh tế vĩ mô vào mô hình dự báo </w:t>
      </w:r>
    </w:p>
    <w:p w14:paraId="67CA4A41" w14:textId="77777777" w:rsidR="00A836EA" w:rsidRPr="00D07557" w:rsidRDefault="00A836EA" w:rsidP="00D07557">
      <w:pPr>
        <w:pStyle w:val="Nidungvnbn"/>
        <w:jc w:val="left"/>
        <w:outlineLvl w:val="2"/>
        <w:rPr>
          <w:rFonts w:ascii="Arial" w:hAnsi="Arial" w:cs="Arial"/>
          <w:b/>
          <w:bCs/>
        </w:rPr>
      </w:pPr>
      <w:bookmarkStart w:id="16" w:name="_Toc184091554"/>
      <w:r w:rsidRPr="00D07557">
        <w:rPr>
          <w:rFonts w:ascii="Arial" w:hAnsi="Arial" w:cs="Arial"/>
          <w:b/>
          <w:bCs/>
        </w:rPr>
        <w:t>1. Inflation (</w:t>
      </w:r>
      <w:proofErr w:type="spellStart"/>
      <w:r w:rsidRPr="00D07557">
        <w:rPr>
          <w:rFonts w:ascii="Arial" w:hAnsi="Arial" w:cs="Arial"/>
          <w:b/>
          <w:bCs/>
        </w:rPr>
        <w:t>Lạm</w:t>
      </w:r>
      <w:proofErr w:type="spellEnd"/>
      <w:r w:rsidRPr="00D07557">
        <w:rPr>
          <w:rFonts w:ascii="Arial" w:hAnsi="Arial" w:cs="Arial"/>
          <w:b/>
          <w:bCs/>
        </w:rPr>
        <w:t xml:space="preserve"> </w:t>
      </w:r>
      <w:proofErr w:type="spellStart"/>
      <w:r w:rsidRPr="00D07557">
        <w:rPr>
          <w:rFonts w:ascii="Arial" w:hAnsi="Arial" w:cs="Arial"/>
          <w:b/>
          <w:bCs/>
        </w:rPr>
        <w:t>phát</w:t>
      </w:r>
      <w:proofErr w:type="spellEnd"/>
      <w:r w:rsidRPr="00D07557">
        <w:rPr>
          <w:rFonts w:ascii="Arial" w:hAnsi="Arial" w:cs="Arial"/>
          <w:b/>
          <w:bCs/>
        </w:rPr>
        <w:t>)</w:t>
      </w:r>
      <w:bookmarkEnd w:id="16"/>
    </w:p>
    <w:p w14:paraId="568F8C09"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inflationRate</w:t>
      </w:r>
      <w:proofErr w:type="spellEnd"/>
      <w:r w:rsidRPr="00D07557">
        <w:rPr>
          <w:rFonts w:ascii="Arial" w:hAnsi="Arial" w:cs="Arial"/>
        </w:rPr>
        <w:t xml:space="preserve"> = 0.05f (5% </w:t>
      </w:r>
      <w:proofErr w:type="spellStart"/>
      <w:r w:rsidRPr="00D07557">
        <w:rPr>
          <w:rFonts w:ascii="Arial" w:hAnsi="Arial" w:cs="Arial"/>
        </w:rPr>
        <w:t>mỗi</w:t>
      </w:r>
      <w:proofErr w:type="spellEnd"/>
      <w:r w:rsidRPr="00D07557">
        <w:rPr>
          <w:rFonts w:ascii="Arial" w:hAnsi="Arial" w:cs="Arial"/>
        </w:rPr>
        <w:t xml:space="preserve"> </w:t>
      </w:r>
      <w:proofErr w:type="spellStart"/>
      <w:r w:rsidRPr="00D07557">
        <w:rPr>
          <w:rFonts w:ascii="Arial" w:hAnsi="Arial" w:cs="Arial"/>
        </w:rPr>
        <w:t>năm</w:t>
      </w:r>
      <w:proofErr w:type="spellEnd"/>
      <w:r w:rsidRPr="00D07557">
        <w:rPr>
          <w:rFonts w:ascii="Arial" w:hAnsi="Arial" w:cs="Arial"/>
        </w:rPr>
        <w:t>).</w:t>
      </w:r>
    </w:p>
    <w:p w14:paraId="5BFC08BD" w14:textId="77777777" w:rsidR="00A836EA" w:rsidRPr="00D07557" w:rsidRDefault="00A836EA" w:rsidP="00D07557">
      <w:pPr>
        <w:pStyle w:val="Nidungvnbn"/>
        <w:jc w:val="left"/>
        <w:rPr>
          <w:rFonts w:ascii="Arial" w:hAnsi="Arial" w:cs="Arial"/>
        </w:rPr>
      </w:pPr>
      <w:r w:rsidRPr="00D07557">
        <w:rPr>
          <w:rFonts w:ascii="Arial" w:hAnsi="Arial" w:cs="Arial"/>
        </w:rPr>
        <w:t xml:space="preserve">Ý </w:t>
      </w:r>
      <w:proofErr w:type="spellStart"/>
      <w:r w:rsidRPr="00D07557">
        <w:rPr>
          <w:rFonts w:ascii="Arial" w:hAnsi="Arial" w:cs="Arial"/>
        </w:rPr>
        <w:t>nghĩa</w:t>
      </w:r>
      <w:proofErr w:type="spellEnd"/>
      <w:r w:rsidRPr="00D07557">
        <w:rPr>
          <w:rFonts w:ascii="Arial" w:hAnsi="Arial" w:cs="Arial"/>
        </w:rPr>
        <w:t>:</w:t>
      </w:r>
    </w:p>
    <w:p w14:paraId="6EE821D5"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Phản</w:t>
      </w:r>
      <w:proofErr w:type="spellEnd"/>
      <w:r w:rsidRPr="00D07557">
        <w:rPr>
          <w:rFonts w:ascii="Arial" w:hAnsi="Arial" w:cs="Arial"/>
        </w:rPr>
        <w:t xml:space="preserve"> </w:t>
      </w:r>
      <w:proofErr w:type="spellStart"/>
      <w:r w:rsidRPr="00D07557">
        <w:rPr>
          <w:rFonts w:ascii="Arial" w:hAnsi="Arial" w:cs="Arial"/>
        </w:rPr>
        <w:t>ánh</w:t>
      </w:r>
      <w:proofErr w:type="spellEnd"/>
      <w:r w:rsidRPr="00D07557">
        <w:rPr>
          <w:rFonts w:ascii="Arial" w:hAnsi="Arial" w:cs="Arial"/>
        </w:rPr>
        <w:t xml:space="preserve"> </w:t>
      </w:r>
      <w:proofErr w:type="spellStart"/>
      <w:r w:rsidRPr="00D07557">
        <w:rPr>
          <w:rFonts w:ascii="Arial" w:hAnsi="Arial" w:cs="Arial"/>
        </w:rPr>
        <w:t>mức</w:t>
      </w:r>
      <w:proofErr w:type="spellEnd"/>
      <w:r w:rsidRPr="00D07557">
        <w:rPr>
          <w:rFonts w:ascii="Arial" w:hAnsi="Arial" w:cs="Arial"/>
        </w:rPr>
        <w:t xml:space="preserve"> </w:t>
      </w:r>
      <w:proofErr w:type="spellStart"/>
      <w:r w:rsidRPr="00D07557">
        <w:rPr>
          <w:rFonts w:ascii="Arial" w:hAnsi="Arial" w:cs="Arial"/>
        </w:rPr>
        <w:t>độ</w:t>
      </w:r>
      <w:proofErr w:type="spellEnd"/>
      <w:r w:rsidRPr="00D07557">
        <w:rPr>
          <w:rFonts w:ascii="Arial" w:hAnsi="Arial" w:cs="Arial"/>
        </w:rPr>
        <w:t xml:space="preserve"> </w:t>
      </w:r>
      <w:proofErr w:type="spellStart"/>
      <w:r w:rsidRPr="00D07557">
        <w:rPr>
          <w:rFonts w:ascii="Arial" w:hAnsi="Arial" w:cs="Arial"/>
        </w:rPr>
        <w:t>tăng</w:t>
      </w:r>
      <w:proofErr w:type="spellEnd"/>
      <w:r w:rsidRPr="00D07557">
        <w:rPr>
          <w:rFonts w:ascii="Arial" w:hAnsi="Arial" w:cs="Arial"/>
        </w:rPr>
        <w:t xml:space="preserve"> </w:t>
      </w: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chung</w:t>
      </w:r>
      <w:proofErr w:type="spellEnd"/>
      <w:r w:rsidRPr="00D07557">
        <w:rPr>
          <w:rFonts w:ascii="Arial" w:hAnsi="Arial" w:cs="Arial"/>
        </w:rPr>
        <w:t xml:space="preserve"> </w:t>
      </w:r>
      <w:proofErr w:type="spellStart"/>
      <w:r w:rsidRPr="00D07557">
        <w:rPr>
          <w:rFonts w:ascii="Arial" w:hAnsi="Arial" w:cs="Arial"/>
        </w:rPr>
        <w:t>của</w:t>
      </w:r>
      <w:proofErr w:type="spellEnd"/>
      <w:r w:rsidRPr="00D07557">
        <w:rPr>
          <w:rFonts w:ascii="Arial" w:hAnsi="Arial" w:cs="Arial"/>
        </w:rPr>
        <w:t xml:space="preserve"> </w:t>
      </w:r>
      <w:proofErr w:type="spellStart"/>
      <w:r w:rsidRPr="00D07557">
        <w:rPr>
          <w:rFonts w:ascii="Arial" w:hAnsi="Arial" w:cs="Arial"/>
        </w:rPr>
        <w:t>hàng</w:t>
      </w:r>
      <w:proofErr w:type="spellEnd"/>
      <w:r w:rsidRPr="00D07557">
        <w:rPr>
          <w:rFonts w:ascii="Arial" w:hAnsi="Arial" w:cs="Arial"/>
        </w:rPr>
        <w:t xml:space="preserve"> </w:t>
      </w:r>
      <w:proofErr w:type="spellStart"/>
      <w:r w:rsidRPr="00D07557">
        <w:rPr>
          <w:rFonts w:ascii="Arial" w:hAnsi="Arial" w:cs="Arial"/>
        </w:rPr>
        <w:t>hóa</w:t>
      </w:r>
      <w:proofErr w:type="spellEnd"/>
      <w:r w:rsidRPr="00D07557">
        <w:rPr>
          <w:rFonts w:ascii="Arial" w:hAnsi="Arial" w:cs="Arial"/>
        </w:rPr>
        <w:t xml:space="preserve"> </w:t>
      </w:r>
      <w:proofErr w:type="spellStart"/>
      <w:r w:rsidRPr="00D07557">
        <w:rPr>
          <w:rFonts w:ascii="Arial" w:hAnsi="Arial" w:cs="Arial"/>
        </w:rPr>
        <w:t>và</w:t>
      </w:r>
      <w:proofErr w:type="spellEnd"/>
      <w:r w:rsidRPr="00D07557">
        <w:rPr>
          <w:rFonts w:ascii="Arial" w:hAnsi="Arial" w:cs="Arial"/>
        </w:rPr>
        <w:t xml:space="preserve"> </w:t>
      </w:r>
      <w:proofErr w:type="spellStart"/>
      <w:r w:rsidRPr="00D07557">
        <w:rPr>
          <w:rFonts w:ascii="Arial" w:hAnsi="Arial" w:cs="Arial"/>
        </w:rPr>
        <w:t>dịch</w:t>
      </w:r>
      <w:proofErr w:type="spellEnd"/>
      <w:r w:rsidRPr="00D07557">
        <w:rPr>
          <w:rFonts w:ascii="Arial" w:hAnsi="Arial" w:cs="Arial"/>
        </w:rPr>
        <w:t xml:space="preserve"> </w:t>
      </w:r>
      <w:proofErr w:type="spellStart"/>
      <w:r w:rsidRPr="00D07557">
        <w:rPr>
          <w:rFonts w:ascii="Arial" w:hAnsi="Arial" w:cs="Arial"/>
        </w:rPr>
        <w:t>vụ</w:t>
      </w:r>
      <w:proofErr w:type="spellEnd"/>
      <w:r w:rsidRPr="00D07557">
        <w:rPr>
          <w:rFonts w:ascii="Arial" w:hAnsi="Arial" w:cs="Arial"/>
        </w:rPr>
        <w:t xml:space="preserve"> </w:t>
      </w:r>
      <w:proofErr w:type="spellStart"/>
      <w:r w:rsidRPr="00D07557">
        <w:rPr>
          <w:rFonts w:ascii="Arial" w:hAnsi="Arial" w:cs="Arial"/>
        </w:rPr>
        <w:t>trong</w:t>
      </w:r>
      <w:proofErr w:type="spellEnd"/>
      <w:r w:rsidRPr="00D07557">
        <w:rPr>
          <w:rFonts w:ascii="Arial" w:hAnsi="Arial" w:cs="Arial"/>
        </w:rPr>
        <w:t xml:space="preserve"> </w:t>
      </w:r>
      <w:proofErr w:type="spellStart"/>
      <w:r w:rsidRPr="00D07557">
        <w:rPr>
          <w:rFonts w:ascii="Arial" w:hAnsi="Arial" w:cs="Arial"/>
        </w:rPr>
        <w:t>nền</w:t>
      </w:r>
      <w:proofErr w:type="spellEnd"/>
      <w:r w:rsidRPr="00D07557">
        <w:rPr>
          <w:rFonts w:ascii="Arial" w:hAnsi="Arial" w:cs="Arial"/>
        </w:rPr>
        <w:t xml:space="preserve"> </w:t>
      </w:r>
      <w:proofErr w:type="spellStart"/>
      <w:r w:rsidRPr="00D07557">
        <w:rPr>
          <w:rFonts w:ascii="Arial" w:hAnsi="Arial" w:cs="Arial"/>
        </w:rPr>
        <w:t>kinh</w:t>
      </w:r>
      <w:proofErr w:type="spellEnd"/>
      <w:r w:rsidRPr="00D07557">
        <w:rPr>
          <w:rFonts w:ascii="Arial" w:hAnsi="Arial" w:cs="Arial"/>
        </w:rPr>
        <w:t xml:space="preserve"> </w:t>
      </w:r>
      <w:proofErr w:type="spellStart"/>
      <w:r w:rsidRPr="00D07557">
        <w:rPr>
          <w:rFonts w:ascii="Arial" w:hAnsi="Arial" w:cs="Arial"/>
        </w:rPr>
        <w:t>tế</w:t>
      </w:r>
      <w:proofErr w:type="spellEnd"/>
      <w:r w:rsidRPr="00D07557">
        <w:rPr>
          <w:rFonts w:ascii="Arial" w:hAnsi="Arial" w:cs="Arial"/>
        </w:rPr>
        <w:t>.</w:t>
      </w:r>
    </w:p>
    <w:p w14:paraId="5A66ED27"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Tác</w:t>
      </w:r>
      <w:proofErr w:type="spellEnd"/>
      <w:r w:rsidRPr="00D07557">
        <w:rPr>
          <w:rFonts w:ascii="Arial" w:hAnsi="Arial" w:cs="Arial"/>
        </w:rPr>
        <w:t xml:space="preserve"> </w:t>
      </w:r>
      <w:proofErr w:type="spellStart"/>
      <w:r w:rsidRPr="00D07557">
        <w:rPr>
          <w:rFonts w:ascii="Arial" w:hAnsi="Arial" w:cs="Arial"/>
        </w:rPr>
        <w:t>động</w:t>
      </w:r>
      <w:proofErr w:type="spellEnd"/>
      <w:r w:rsidRPr="00D07557">
        <w:rPr>
          <w:rFonts w:ascii="Arial" w:hAnsi="Arial" w:cs="Arial"/>
        </w:rPr>
        <w:t xml:space="preserve"> </w:t>
      </w:r>
      <w:proofErr w:type="spellStart"/>
      <w:r w:rsidRPr="00D07557">
        <w:rPr>
          <w:rFonts w:ascii="Arial" w:hAnsi="Arial" w:cs="Arial"/>
        </w:rPr>
        <w:t>đến</w:t>
      </w:r>
      <w:proofErr w:type="spellEnd"/>
      <w:r w:rsidRPr="00D07557">
        <w:rPr>
          <w:rFonts w:ascii="Arial" w:hAnsi="Arial" w:cs="Arial"/>
        </w:rPr>
        <w:t xml:space="preserve"> "Price" (</w:t>
      </w: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sản</w:t>
      </w:r>
      <w:proofErr w:type="spellEnd"/>
      <w:r w:rsidRPr="00D07557">
        <w:rPr>
          <w:rFonts w:ascii="Arial" w:hAnsi="Arial" w:cs="Arial"/>
        </w:rPr>
        <w:t xml:space="preserve"> </w:t>
      </w:r>
      <w:proofErr w:type="spellStart"/>
      <w:r w:rsidRPr="00D07557">
        <w:rPr>
          <w:rFonts w:ascii="Arial" w:hAnsi="Arial" w:cs="Arial"/>
        </w:rPr>
        <w:t>phẩm</w:t>
      </w:r>
      <w:proofErr w:type="spellEnd"/>
      <w:r w:rsidRPr="00D07557">
        <w:rPr>
          <w:rFonts w:ascii="Arial" w:hAnsi="Arial" w:cs="Arial"/>
        </w:rPr>
        <w:t>), "Quantity" (</w:t>
      </w:r>
      <w:proofErr w:type="spellStart"/>
      <w:r w:rsidRPr="00D07557">
        <w:rPr>
          <w:rFonts w:ascii="Arial" w:hAnsi="Arial" w:cs="Arial"/>
        </w:rPr>
        <w:t>số</w:t>
      </w:r>
      <w:proofErr w:type="spellEnd"/>
      <w:r w:rsidRPr="00D07557">
        <w:rPr>
          <w:rFonts w:ascii="Arial" w:hAnsi="Arial" w:cs="Arial"/>
        </w:rPr>
        <w:t xml:space="preserve"> </w:t>
      </w:r>
      <w:proofErr w:type="spellStart"/>
      <w:r w:rsidRPr="00D07557">
        <w:rPr>
          <w:rFonts w:ascii="Arial" w:hAnsi="Arial" w:cs="Arial"/>
        </w:rPr>
        <w:t>lượng</w:t>
      </w:r>
      <w:proofErr w:type="spellEnd"/>
      <w:r w:rsidRPr="00D07557">
        <w:rPr>
          <w:rFonts w:ascii="Arial" w:hAnsi="Arial" w:cs="Arial"/>
        </w:rPr>
        <w:t xml:space="preserve"> </w:t>
      </w:r>
      <w:proofErr w:type="spellStart"/>
      <w:r w:rsidRPr="00D07557">
        <w:rPr>
          <w:rFonts w:ascii="Arial" w:hAnsi="Arial" w:cs="Arial"/>
        </w:rPr>
        <w:t>bán</w:t>
      </w:r>
      <w:proofErr w:type="spellEnd"/>
      <w:r w:rsidRPr="00D07557">
        <w:rPr>
          <w:rFonts w:ascii="Arial" w:hAnsi="Arial" w:cs="Arial"/>
        </w:rPr>
        <w:t xml:space="preserve">), </w:t>
      </w:r>
      <w:proofErr w:type="spellStart"/>
      <w:r w:rsidRPr="00D07557">
        <w:rPr>
          <w:rFonts w:ascii="Arial" w:hAnsi="Arial" w:cs="Arial"/>
        </w:rPr>
        <w:t>và</w:t>
      </w:r>
      <w:proofErr w:type="spellEnd"/>
      <w:r w:rsidRPr="00D07557">
        <w:rPr>
          <w:rFonts w:ascii="Arial" w:hAnsi="Arial" w:cs="Arial"/>
        </w:rPr>
        <w:t xml:space="preserve"> "Profit" (</w:t>
      </w:r>
      <w:proofErr w:type="spellStart"/>
      <w:r w:rsidRPr="00D07557">
        <w:rPr>
          <w:rFonts w:ascii="Arial" w:hAnsi="Arial" w:cs="Arial"/>
        </w:rPr>
        <w:t>lợi</w:t>
      </w:r>
      <w:proofErr w:type="spellEnd"/>
      <w:r w:rsidRPr="00D07557">
        <w:rPr>
          <w:rFonts w:ascii="Arial" w:hAnsi="Arial" w:cs="Arial"/>
        </w:rPr>
        <w:t xml:space="preserve"> </w:t>
      </w:r>
      <w:proofErr w:type="spellStart"/>
      <w:r w:rsidRPr="00D07557">
        <w:rPr>
          <w:rFonts w:ascii="Arial" w:hAnsi="Arial" w:cs="Arial"/>
        </w:rPr>
        <w:t>nhuận</w:t>
      </w:r>
      <w:proofErr w:type="spellEnd"/>
      <w:r w:rsidRPr="00D07557">
        <w:rPr>
          <w:rFonts w:ascii="Arial" w:hAnsi="Arial" w:cs="Arial"/>
        </w:rPr>
        <w:t>).</w:t>
      </w:r>
    </w:p>
    <w:p w14:paraId="39A4C5EA"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Tính</w:t>
      </w:r>
      <w:proofErr w:type="spellEnd"/>
      <w:r w:rsidRPr="00D07557">
        <w:rPr>
          <w:rFonts w:ascii="Arial" w:hAnsi="Arial" w:cs="Arial"/>
        </w:rPr>
        <w:t xml:space="preserve"> </w:t>
      </w:r>
      <w:proofErr w:type="spellStart"/>
      <w:r w:rsidRPr="00D07557">
        <w:rPr>
          <w:rFonts w:ascii="Arial" w:hAnsi="Arial" w:cs="Arial"/>
        </w:rPr>
        <w:t>toán</w:t>
      </w:r>
      <w:proofErr w:type="spellEnd"/>
      <w:r w:rsidRPr="00D07557">
        <w:rPr>
          <w:rFonts w:ascii="Arial" w:hAnsi="Arial" w:cs="Arial"/>
        </w:rPr>
        <w:t>:</w:t>
      </w:r>
    </w:p>
    <w:p w14:paraId="01496632"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được</w:t>
      </w:r>
      <w:proofErr w:type="spellEnd"/>
      <w:r w:rsidRPr="00D07557">
        <w:rPr>
          <w:rFonts w:ascii="Arial" w:hAnsi="Arial" w:cs="Arial"/>
        </w:rPr>
        <w:t xml:space="preserve"> </w:t>
      </w:r>
      <w:proofErr w:type="spellStart"/>
      <w:r w:rsidRPr="00D07557">
        <w:rPr>
          <w:rFonts w:ascii="Arial" w:hAnsi="Arial" w:cs="Arial"/>
        </w:rPr>
        <w:t>cập</w:t>
      </w:r>
      <w:proofErr w:type="spellEnd"/>
      <w:r w:rsidRPr="00D07557">
        <w:rPr>
          <w:rFonts w:ascii="Arial" w:hAnsi="Arial" w:cs="Arial"/>
        </w:rPr>
        <w:t xml:space="preserve"> </w:t>
      </w:r>
      <w:proofErr w:type="spellStart"/>
      <w:r w:rsidRPr="00D07557">
        <w:rPr>
          <w:rFonts w:ascii="Arial" w:hAnsi="Arial" w:cs="Arial"/>
        </w:rPr>
        <w:t>nhật</w:t>
      </w:r>
      <w:proofErr w:type="spellEnd"/>
      <w:r w:rsidRPr="00D07557">
        <w:rPr>
          <w:rFonts w:ascii="Arial" w:hAnsi="Arial" w:cs="Arial"/>
        </w:rPr>
        <w:t xml:space="preserve"> </w:t>
      </w:r>
      <w:proofErr w:type="spellStart"/>
      <w:r w:rsidRPr="00D07557">
        <w:rPr>
          <w:rFonts w:ascii="Arial" w:hAnsi="Arial" w:cs="Arial"/>
        </w:rPr>
        <w:t>hàng</w:t>
      </w:r>
      <w:proofErr w:type="spellEnd"/>
      <w:r w:rsidRPr="00D07557">
        <w:rPr>
          <w:rFonts w:ascii="Arial" w:hAnsi="Arial" w:cs="Arial"/>
        </w:rPr>
        <w:t xml:space="preserve"> </w:t>
      </w:r>
      <w:proofErr w:type="spellStart"/>
      <w:r w:rsidRPr="00D07557">
        <w:rPr>
          <w:rFonts w:ascii="Arial" w:hAnsi="Arial" w:cs="Arial"/>
        </w:rPr>
        <w:t>năm</w:t>
      </w:r>
      <w:proofErr w:type="spellEnd"/>
      <w:r w:rsidRPr="00D07557">
        <w:rPr>
          <w:rFonts w:ascii="Arial" w:hAnsi="Arial" w:cs="Arial"/>
        </w:rPr>
        <w:t xml:space="preserve"> </w:t>
      </w:r>
      <w:proofErr w:type="spellStart"/>
      <w:r w:rsidRPr="00D07557">
        <w:rPr>
          <w:rFonts w:ascii="Arial" w:hAnsi="Arial" w:cs="Arial"/>
        </w:rPr>
        <w:t>bằng</w:t>
      </w:r>
      <w:proofErr w:type="spellEnd"/>
      <w:r w:rsidRPr="00D07557">
        <w:rPr>
          <w:rFonts w:ascii="Arial" w:hAnsi="Arial" w:cs="Arial"/>
        </w:rPr>
        <w:t xml:space="preserve"> </w:t>
      </w:r>
      <w:proofErr w:type="spellStart"/>
      <w:r w:rsidRPr="00D07557">
        <w:rPr>
          <w:rFonts w:ascii="Arial" w:hAnsi="Arial" w:cs="Arial"/>
        </w:rPr>
        <w:t>cách</w:t>
      </w:r>
      <w:proofErr w:type="spellEnd"/>
      <w:r w:rsidRPr="00D07557">
        <w:rPr>
          <w:rFonts w:ascii="Arial" w:hAnsi="Arial" w:cs="Arial"/>
        </w:rPr>
        <w:t xml:space="preserve"> </w:t>
      </w:r>
      <w:proofErr w:type="spellStart"/>
      <w:r w:rsidRPr="00D07557">
        <w:rPr>
          <w:rFonts w:ascii="Arial" w:hAnsi="Arial" w:cs="Arial"/>
        </w:rPr>
        <w:t>nhân</w:t>
      </w:r>
      <w:proofErr w:type="spellEnd"/>
      <w:r w:rsidRPr="00D07557">
        <w:rPr>
          <w:rFonts w:ascii="Arial" w:hAnsi="Arial" w:cs="Arial"/>
        </w:rPr>
        <w:t xml:space="preserve"> </w:t>
      </w:r>
      <w:proofErr w:type="spellStart"/>
      <w:r w:rsidRPr="00D07557">
        <w:rPr>
          <w:rFonts w:ascii="Arial" w:hAnsi="Arial" w:cs="Arial"/>
        </w:rPr>
        <w:t>với</w:t>
      </w:r>
      <w:proofErr w:type="spellEnd"/>
      <w:r w:rsidRPr="00D07557">
        <w:rPr>
          <w:rFonts w:ascii="Arial" w:hAnsi="Arial" w:cs="Arial"/>
        </w:rPr>
        <w:t xml:space="preserve"> (1 + </w:t>
      </w:r>
      <w:proofErr w:type="spellStart"/>
      <w:r w:rsidRPr="00D07557">
        <w:rPr>
          <w:rFonts w:ascii="Arial" w:hAnsi="Arial" w:cs="Arial"/>
        </w:rPr>
        <w:t>inflationRate</w:t>
      </w:r>
      <w:proofErr w:type="spellEnd"/>
      <w:r w:rsidRPr="00D07557">
        <w:rPr>
          <w:rFonts w:ascii="Arial" w:hAnsi="Arial" w:cs="Arial"/>
        </w:rPr>
        <w:t xml:space="preserve">). </w:t>
      </w:r>
      <w:proofErr w:type="spellStart"/>
      <w:r w:rsidRPr="00D07557">
        <w:rPr>
          <w:rFonts w:ascii="Arial" w:hAnsi="Arial" w:cs="Arial"/>
        </w:rPr>
        <w:t>Ví</w:t>
      </w:r>
      <w:proofErr w:type="spellEnd"/>
      <w:r w:rsidRPr="00D07557">
        <w:rPr>
          <w:rFonts w:ascii="Arial" w:hAnsi="Arial" w:cs="Arial"/>
        </w:rPr>
        <w:t xml:space="preserve"> </w:t>
      </w:r>
      <w:proofErr w:type="spellStart"/>
      <w:r w:rsidRPr="00D07557">
        <w:rPr>
          <w:rFonts w:ascii="Arial" w:hAnsi="Arial" w:cs="Arial"/>
        </w:rPr>
        <w:t>dụ</w:t>
      </w:r>
      <w:proofErr w:type="spellEnd"/>
      <w:r w:rsidRPr="00D07557">
        <w:rPr>
          <w:rFonts w:ascii="Arial" w:hAnsi="Arial" w:cs="Arial"/>
        </w:rPr>
        <w:t xml:space="preserve">: </w:t>
      </w:r>
      <w:proofErr w:type="spellStart"/>
      <w:r w:rsidRPr="00D07557">
        <w:rPr>
          <w:rFonts w:ascii="Arial" w:hAnsi="Arial" w:cs="Arial"/>
        </w:rPr>
        <w:t>nếu</w:t>
      </w:r>
      <w:proofErr w:type="spellEnd"/>
      <w:r w:rsidRPr="00D07557">
        <w:rPr>
          <w:rFonts w:ascii="Arial" w:hAnsi="Arial" w:cs="Arial"/>
        </w:rPr>
        <w:t xml:space="preserve"> </w:t>
      </w:r>
      <w:proofErr w:type="spellStart"/>
      <w:r w:rsidRPr="00D07557">
        <w:rPr>
          <w:rFonts w:ascii="Arial" w:hAnsi="Arial" w:cs="Arial"/>
        </w:rPr>
        <w:t>lạm</w:t>
      </w:r>
      <w:proofErr w:type="spellEnd"/>
      <w:r w:rsidRPr="00D07557">
        <w:rPr>
          <w:rFonts w:ascii="Arial" w:hAnsi="Arial" w:cs="Arial"/>
        </w:rPr>
        <w:t xml:space="preserve"> </w:t>
      </w:r>
      <w:proofErr w:type="spellStart"/>
      <w:r w:rsidRPr="00D07557">
        <w:rPr>
          <w:rFonts w:ascii="Arial" w:hAnsi="Arial" w:cs="Arial"/>
        </w:rPr>
        <w:t>phát</w:t>
      </w:r>
      <w:proofErr w:type="spellEnd"/>
      <w:r w:rsidRPr="00D07557">
        <w:rPr>
          <w:rFonts w:ascii="Arial" w:hAnsi="Arial" w:cs="Arial"/>
        </w:rPr>
        <w:t xml:space="preserve"> </w:t>
      </w:r>
      <w:proofErr w:type="spellStart"/>
      <w:r w:rsidRPr="00D07557">
        <w:rPr>
          <w:rFonts w:ascii="Arial" w:hAnsi="Arial" w:cs="Arial"/>
        </w:rPr>
        <w:t>là</w:t>
      </w:r>
      <w:proofErr w:type="spellEnd"/>
      <w:r w:rsidRPr="00D07557">
        <w:rPr>
          <w:rFonts w:ascii="Arial" w:hAnsi="Arial" w:cs="Arial"/>
        </w:rPr>
        <w:t xml:space="preserve"> 5%/</w:t>
      </w:r>
      <w:proofErr w:type="spellStart"/>
      <w:r w:rsidRPr="00D07557">
        <w:rPr>
          <w:rFonts w:ascii="Arial" w:hAnsi="Arial" w:cs="Arial"/>
        </w:rPr>
        <w:t>năm</w:t>
      </w:r>
      <w:proofErr w:type="spellEnd"/>
      <w:r w:rsidRPr="00D07557">
        <w:rPr>
          <w:rFonts w:ascii="Arial" w:hAnsi="Arial" w:cs="Arial"/>
        </w:rPr>
        <w:t xml:space="preserve">, </w:t>
      </w: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của</w:t>
      </w:r>
      <w:proofErr w:type="spellEnd"/>
      <w:r w:rsidRPr="00D07557">
        <w:rPr>
          <w:rFonts w:ascii="Arial" w:hAnsi="Arial" w:cs="Arial"/>
        </w:rPr>
        <w:t xml:space="preserve"> </w:t>
      </w:r>
      <w:proofErr w:type="spellStart"/>
      <w:r w:rsidRPr="00D07557">
        <w:rPr>
          <w:rFonts w:ascii="Arial" w:hAnsi="Arial" w:cs="Arial"/>
        </w:rPr>
        <w:t>năm</w:t>
      </w:r>
      <w:proofErr w:type="spellEnd"/>
      <w:r w:rsidRPr="00D07557">
        <w:rPr>
          <w:rFonts w:ascii="Arial" w:hAnsi="Arial" w:cs="Arial"/>
        </w:rPr>
        <w:t xml:space="preserve"> </w:t>
      </w:r>
      <w:proofErr w:type="spellStart"/>
      <w:r w:rsidRPr="00D07557">
        <w:rPr>
          <w:rFonts w:ascii="Arial" w:hAnsi="Arial" w:cs="Arial"/>
        </w:rPr>
        <w:t>tiếp</w:t>
      </w:r>
      <w:proofErr w:type="spellEnd"/>
      <w:r w:rsidRPr="00D07557">
        <w:rPr>
          <w:rFonts w:ascii="Arial" w:hAnsi="Arial" w:cs="Arial"/>
        </w:rPr>
        <w:t xml:space="preserve"> </w:t>
      </w:r>
      <w:proofErr w:type="spellStart"/>
      <w:r w:rsidRPr="00D07557">
        <w:rPr>
          <w:rFonts w:ascii="Arial" w:hAnsi="Arial" w:cs="Arial"/>
        </w:rPr>
        <w:t>theo</w:t>
      </w:r>
      <w:proofErr w:type="spellEnd"/>
      <w:r w:rsidRPr="00D07557">
        <w:rPr>
          <w:rFonts w:ascii="Arial" w:hAnsi="Arial" w:cs="Arial"/>
        </w:rPr>
        <w:t xml:space="preserve"> </w:t>
      </w:r>
      <w:proofErr w:type="spellStart"/>
      <w:r w:rsidRPr="00D07557">
        <w:rPr>
          <w:rFonts w:ascii="Arial" w:hAnsi="Arial" w:cs="Arial"/>
        </w:rPr>
        <w:t>sẽ</w:t>
      </w:r>
      <w:proofErr w:type="spellEnd"/>
      <w:r w:rsidRPr="00D07557">
        <w:rPr>
          <w:rFonts w:ascii="Arial" w:hAnsi="Arial" w:cs="Arial"/>
        </w:rPr>
        <w:t xml:space="preserve"> </w:t>
      </w:r>
      <w:proofErr w:type="spellStart"/>
      <w:r w:rsidRPr="00D07557">
        <w:rPr>
          <w:rFonts w:ascii="Arial" w:hAnsi="Arial" w:cs="Arial"/>
        </w:rPr>
        <w:t>tăng</w:t>
      </w:r>
      <w:proofErr w:type="spellEnd"/>
      <w:r w:rsidRPr="00D07557">
        <w:rPr>
          <w:rFonts w:ascii="Arial" w:hAnsi="Arial" w:cs="Arial"/>
        </w:rPr>
        <w:t xml:space="preserve"> 5% so </w:t>
      </w:r>
      <w:proofErr w:type="spellStart"/>
      <w:r w:rsidRPr="00D07557">
        <w:rPr>
          <w:rFonts w:ascii="Arial" w:hAnsi="Arial" w:cs="Arial"/>
        </w:rPr>
        <w:t>với</w:t>
      </w:r>
      <w:proofErr w:type="spellEnd"/>
      <w:r w:rsidRPr="00D07557">
        <w:rPr>
          <w:rFonts w:ascii="Arial" w:hAnsi="Arial" w:cs="Arial"/>
        </w:rPr>
        <w:t xml:space="preserve"> </w:t>
      </w:r>
      <w:proofErr w:type="spellStart"/>
      <w:r w:rsidRPr="00D07557">
        <w:rPr>
          <w:rFonts w:ascii="Arial" w:hAnsi="Arial" w:cs="Arial"/>
        </w:rPr>
        <w:t>năm</w:t>
      </w:r>
      <w:proofErr w:type="spellEnd"/>
      <w:r w:rsidRPr="00D07557">
        <w:rPr>
          <w:rFonts w:ascii="Arial" w:hAnsi="Arial" w:cs="Arial"/>
        </w:rPr>
        <w:t xml:space="preserve"> </w:t>
      </w:r>
      <w:proofErr w:type="spellStart"/>
      <w:r w:rsidRPr="00D07557">
        <w:rPr>
          <w:rFonts w:ascii="Arial" w:hAnsi="Arial" w:cs="Arial"/>
        </w:rPr>
        <w:t>trước</w:t>
      </w:r>
      <w:proofErr w:type="spellEnd"/>
      <w:r w:rsidRPr="00D07557">
        <w:rPr>
          <w:rFonts w:ascii="Arial" w:hAnsi="Arial" w:cs="Arial"/>
        </w:rPr>
        <w:t>.</w:t>
      </w:r>
    </w:p>
    <w:p w14:paraId="77E24AE0" w14:textId="77777777" w:rsidR="00A836EA" w:rsidRPr="00D07557" w:rsidRDefault="00A836EA" w:rsidP="00D07557">
      <w:pPr>
        <w:pStyle w:val="Nidungvnbn"/>
        <w:jc w:val="left"/>
        <w:outlineLvl w:val="2"/>
        <w:rPr>
          <w:rFonts w:ascii="Arial" w:hAnsi="Arial" w:cs="Arial"/>
          <w:b/>
          <w:bCs/>
        </w:rPr>
      </w:pPr>
      <w:bookmarkStart w:id="17" w:name="_Toc184091555"/>
      <w:r w:rsidRPr="00D07557">
        <w:rPr>
          <w:rFonts w:ascii="Arial" w:hAnsi="Arial" w:cs="Arial"/>
          <w:b/>
          <w:bCs/>
        </w:rPr>
        <w:t>2. GDP Growth (</w:t>
      </w:r>
      <w:proofErr w:type="spellStart"/>
      <w:r w:rsidRPr="00D07557">
        <w:rPr>
          <w:rFonts w:ascii="Arial" w:hAnsi="Arial" w:cs="Arial"/>
          <w:b/>
          <w:bCs/>
        </w:rPr>
        <w:t>Tăng</w:t>
      </w:r>
      <w:proofErr w:type="spellEnd"/>
      <w:r w:rsidRPr="00D07557">
        <w:rPr>
          <w:rFonts w:ascii="Arial" w:hAnsi="Arial" w:cs="Arial"/>
          <w:b/>
          <w:bCs/>
        </w:rPr>
        <w:t xml:space="preserve"> </w:t>
      </w:r>
      <w:proofErr w:type="spellStart"/>
      <w:r w:rsidRPr="00D07557">
        <w:rPr>
          <w:rFonts w:ascii="Arial" w:hAnsi="Arial" w:cs="Arial"/>
          <w:b/>
          <w:bCs/>
        </w:rPr>
        <w:t>trưởng</w:t>
      </w:r>
      <w:proofErr w:type="spellEnd"/>
      <w:r w:rsidRPr="00D07557">
        <w:rPr>
          <w:rFonts w:ascii="Arial" w:hAnsi="Arial" w:cs="Arial"/>
          <w:b/>
          <w:bCs/>
        </w:rPr>
        <w:t xml:space="preserve"> GDP)</w:t>
      </w:r>
      <w:bookmarkEnd w:id="17"/>
    </w:p>
    <w:p w14:paraId="3F5F74DA"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gdpGrowthRate</w:t>
      </w:r>
      <w:proofErr w:type="spellEnd"/>
      <w:r w:rsidRPr="00D07557">
        <w:rPr>
          <w:rFonts w:ascii="Arial" w:hAnsi="Arial" w:cs="Arial"/>
        </w:rPr>
        <w:t xml:space="preserve"> = 0.04f (4% </w:t>
      </w:r>
      <w:proofErr w:type="spellStart"/>
      <w:r w:rsidRPr="00D07557">
        <w:rPr>
          <w:rFonts w:ascii="Arial" w:hAnsi="Arial" w:cs="Arial"/>
        </w:rPr>
        <w:t>mỗi</w:t>
      </w:r>
      <w:proofErr w:type="spellEnd"/>
      <w:r w:rsidRPr="00D07557">
        <w:rPr>
          <w:rFonts w:ascii="Arial" w:hAnsi="Arial" w:cs="Arial"/>
        </w:rPr>
        <w:t xml:space="preserve"> </w:t>
      </w:r>
      <w:proofErr w:type="spellStart"/>
      <w:r w:rsidRPr="00D07557">
        <w:rPr>
          <w:rFonts w:ascii="Arial" w:hAnsi="Arial" w:cs="Arial"/>
        </w:rPr>
        <w:t>năm</w:t>
      </w:r>
      <w:proofErr w:type="spellEnd"/>
      <w:r w:rsidRPr="00D07557">
        <w:rPr>
          <w:rFonts w:ascii="Arial" w:hAnsi="Arial" w:cs="Arial"/>
        </w:rPr>
        <w:t>).</w:t>
      </w:r>
    </w:p>
    <w:p w14:paraId="4C12AFC7" w14:textId="77777777" w:rsidR="00A836EA" w:rsidRPr="00D07557" w:rsidRDefault="00A836EA" w:rsidP="00D07557">
      <w:pPr>
        <w:pStyle w:val="Nidungvnbn"/>
        <w:jc w:val="left"/>
        <w:rPr>
          <w:rFonts w:ascii="Arial" w:hAnsi="Arial" w:cs="Arial"/>
        </w:rPr>
      </w:pPr>
      <w:r w:rsidRPr="00D07557">
        <w:rPr>
          <w:rFonts w:ascii="Arial" w:hAnsi="Arial" w:cs="Arial"/>
        </w:rPr>
        <w:t xml:space="preserve">Ý </w:t>
      </w:r>
      <w:proofErr w:type="spellStart"/>
      <w:r w:rsidRPr="00D07557">
        <w:rPr>
          <w:rFonts w:ascii="Arial" w:hAnsi="Arial" w:cs="Arial"/>
        </w:rPr>
        <w:t>nghĩa</w:t>
      </w:r>
      <w:proofErr w:type="spellEnd"/>
      <w:r w:rsidRPr="00D07557">
        <w:rPr>
          <w:rFonts w:ascii="Arial" w:hAnsi="Arial" w:cs="Arial"/>
        </w:rPr>
        <w:t>:</w:t>
      </w:r>
    </w:p>
    <w:p w14:paraId="03EE444E"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lastRenderedPageBreak/>
        <w:t>Thể</w:t>
      </w:r>
      <w:proofErr w:type="spellEnd"/>
      <w:r w:rsidRPr="00D07557">
        <w:rPr>
          <w:rFonts w:ascii="Arial" w:hAnsi="Arial" w:cs="Arial"/>
        </w:rPr>
        <w:t xml:space="preserve"> </w:t>
      </w:r>
      <w:proofErr w:type="spellStart"/>
      <w:r w:rsidRPr="00D07557">
        <w:rPr>
          <w:rFonts w:ascii="Arial" w:hAnsi="Arial" w:cs="Arial"/>
        </w:rPr>
        <w:t>hiện</w:t>
      </w:r>
      <w:proofErr w:type="spellEnd"/>
      <w:r w:rsidRPr="00D07557">
        <w:rPr>
          <w:rFonts w:ascii="Arial" w:hAnsi="Arial" w:cs="Arial"/>
        </w:rPr>
        <w:t xml:space="preserve"> </w:t>
      </w:r>
      <w:proofErr w:type="spellStart"/>
      <w:r w:rsidRPr="00D07557">
        <w:rPr>
          <w:rFonts w:ascii="Arial" w:hAnsi="Arial" w:cs="Arial"/>
        </w:rPr>
        <w:t>tốc</w:t>
      </w:r>
      <w:proofErr w:type="spellEnd"/>
      <w:r w:rsidRPr="00D07557">
        <w:rPr>
          <w:rFonts w:ascii="Arial" w:hAnsi="Arial" w:cs="Arial"/>
        </w:rPr>
        <w:t xml:space="preserve"> </w:t>
      </w:r>
      <w:proofErr w:type="spellStart"/>
      <w:r w:rsidRPr="00D07557">
        <w:rPr>
          <w:rFonts w:ascii="Arial" w:hAnsi="Arial" w:cs="Arial"/>
        </w:rPr>
        <w:t>độ</w:t>
      </w:r>
      <w:proofErr w:type="spellEnd"/>
      <w:r w:rsidRPr="00D07557">
        <w:rPr>
          <w:rFonts w:ascii="Arial" w:hAnsi="Arial" w:cs="Arial"/>
        </w:rPr>
        <w:t xml:space="preserve"> </w:t>
      </w:r>
      <w:proofErr w:type="spellStart"/>
      <w:r w:rsidRPr="00D07557">
        <w:rPr>
          <w:rFonts w:ascii="Arial" w:hAnsi="Arial" w:cs="Arial"/>
        </w:rPr>
        <w:t>tăng</w:t>
      </w:r>
      <w:proofErr w:type="spellEnd"/>
      <w:r w:rsidRPr="00D07557">
        <w:rPr>
          <w:rFonts w:ascii="Arial" w:hAnsi="Arial" w:cs="Arial"/>
        </w:rPr>
        <w:t xml:space="preserve"> </w:t>
      </w:r>
      <w:proofErr w:type="spellStart"/>
      <w:r w:rsidRPr="00D07557">
        <w:rPr>
          <w:rFonts w:ascii="Arial" w:hAnsi="Arial" w:cs="Arial"/>
        </w:rPr>
        <w:t>trưởng</w:t>
      </w:r>
      <w:proofErr w:type="spellEnd"/>
      <w:r w:rsidRPr="00D07557">
        <w:rPr>
          <w:rFonts w:ascii="Arial" w:hAnsi="Arial" w:cs="Arial"/>
        </w:rPr>
        <w:t xml:space="preserve"> </w:t>
      </w:r>
      <w:proofErr w:type="spellStart"/>
      <w:r w:rsidRPr="00D07557">
        <w:rPr>
          <w:rFonts w:ascii="Arial" w:hAnsi="Arial" w:cs="Arial"/>
        </w:rPr>
        <w:t>kinh</w:t>
      </w:r>
      <w:proofErr w:type="spellEnd"/>
      <w:r w:rsidRPr="00D07557">
        <w:rPr>
          <w:rFonts w:ascii="Arial" w:hAnsi="Arial" w:cs="Arial"/>
        </w:rPr>
        <w:t xml:space="preserve"> </w:t>
      </w:r>
      <w:proofErr w:type="spellStart"/>
      <w:r w:rsidRPr="00D07557">
        <w:rPr>
          <w:rFonts w:ascii="Arial" w:hAnsi="Arial" w:cs="Arial"/>
        </w:rPr>
        <w:t>tế</w:t>
      </w:r>
      <w:proofErr w:type="spellEnd"/>
      <w:r w:rsidRPr="00D07557">
        <w:rPr>
          <w:rFonts w:ascii="Arial" w:hAnsi="Arial" w:cs="Arial"/>
        </w:rPr>
        <w:t xml:space="preserve"> </w:t>
      </w:r>
      <w:proofErr w:type="spellStart"/>
      <w:r w:rsidRPr="00D07557">
        <w:rPr>
          <w:rFonts w:ascii="Arial" w:hAnsi="Arial" w:cs="Arial"/>
        </w:rPr>
        <w:t>của</w:t>
      </w:r>
      <w:proofErr w:type="spellEnd"/>
      <w:r w:rsidRPr="00D07557">
        <w:rPr>
          <w:rFonts w:ascii="Arial" w:hAnsi="Arial" w:cs="Arial"/>
        </w:rPr>
        <w:t xml:space="preserve"> </w:t>
      </w:r>
      <w:proofErr w:type="spellStart"/>
      <w:r w:rsidRPr="00D07557">
        <w:rPr>
          <w:rFonts w:ascii="Arial" w:hAnsi="Arial" w:cs="Arial"/>
        </w:rPr>
        <w:t>quốc</w:t>
      </w:r>
      <w:proofErr w:type="spellEnd"/>
      <w:r w:rsidRPr="00D07557">
        <w:rPr>
          <w:rFonts w:ascii="Arial" w:hAnsi="Arial" w:cs="Arial"/>
        </w:rPr>
        <w:t xml:space="preserve"> </w:t>
      </w:r>
      <w:proofErr w:type="spellStart"/>
      <w:r w:rsidRPr="00D07557">
        <w:rPr>
          <w:rFonts w:ascii="Arial" w:hAnsi="Arial" w:cs="Arial"/>
        </w:rPr>
        <w:t>gia</w:t>
      </w:r>
      <w:proofErr w:type="spellEnd"/>
      <w:r w:rsidRPr="00D07557">
        <w:rPr>
          <w:rFonts w:ascii="Arial" w:hAnsi="Arial" w:cs="Arial"/>
        </w:rPr>
        <w:t xml:space="preserve">, </w:t>
      </w:r>
      <w:proofErr w:type="spellStart"/>
      <w:r w:rsidRPr="00D07557">
        <w:rPr>
          <w:rFonts w:ascii="Arial" w:hAnsi="Arial" w:cs="Arial"/>
        </w:rPr>
        <w:t>ảnh</w:t>
      </w:r>
      <w:proofErr w:type="spellEnd"/>
      <w:r w:rsidRPr="00D07557">
        <w:rPr>
          <w:rFonts w:ascii="Arial" w:hAnsi="Arial" w:cs="Arial"/>
        </w:rPr>
        <w:t xml:space="preserve"> </w:t>
      </w:r>
      <w:proofErr w:type="spellStart"/>
      <w:r w:rsidRPr="00D07557">
        <w:rPr>
          <w:rFonts w:ascii="Arial" w:hAnsi="Arial" w:cs="Arial"/>
        </w:rPr>
        <w:t>hưởng</w:t>
      </w:r>
      <w:proofErr w:type="spellEnd"/>
      <w:r w:rsidRPr="00D07557">
        <w:rPr>
          <w:rFonts w:ascii="Arial" w:hAnsi="Arial" w:cs="Arial"/>
        </w:rPr>
        <w:t xml:space="preserve"> </w:t>
      </w:r>
      <w:proofErr w:type="spellStart"/>
      <w:r w:rsidRPr="00D07557">
        <w:rPr>
          <w:rFonts w:ascii="Arial" w:hAnsi="Arial" w:cs="Arial"/>
        </w:rPr>
        <w:t>đến</w:t>
      </w:r>
      <w:proofErr w:type="spellEnd"/>
      <w:r w:rsidRPr="00D07557">
        <w:rPr>
          <w:rFonts w:ascii="Arial" w:hAnsi="Arial" w:cs="Arial"/>
        </w:rPr>
        <w:t xml:space="preserve"> </w:t>
      </w:r>
      <w:proofErr w:type="spellStart"/>
      <w:r w:rsidRPr="00D07557">
        <w:rPr>
          <w:rFonts w:ascii="Arial" w:hAnsi="Arial" w:cs="Arial"/>
        </w:rPr>
        <w:t>sức</w:t>
      </w:r>
      <w:proofErr w:type="spellEnd"/>
      <w:r w:rsidRPr="00D07557">
        <w:rPr>
          <w:rFonts w:ascii="Arial" w:hAnsi="Arial" w:cs="Arial"/>
        </w:rPr>
        <w:t xml:space="preserve"> </w:t>
      </w:r>
      <w:proofErr w:type="spellStart"/>
      <w:r w:rsidRPr="00D07557">
        <w:rPr>
          <w:rFonts w:ascii="Arial" w:hAnsi="Arial" w:cs="Arial"/>
        </w:rPr>
        <w:t>mua</w:t>
      </w:r>
      <w:proofErr w:type="spellEnd"/>
      <w:r w:rsidRPr="00D07557">
        <w:rPr>
          <w:rFonts w:ascii="Arial" w:hAnsi="Arial" w:cs="Arial"/>
        </w:rPr>
        <w:t xml:space="preserve"> </w:t>
      </w:r>
      <w:proofErr w:type="spellStart"/>
      <w:r w:rsidRPr="00D07557">
        <w:rPr>
          <w:rFonts w:ascii="Arial" w:hAnsi="Arial" w:cs="Arial"/>
        </w:rPr>
        <w:t>của</w:t>
      </w:r>
      <w:proofErr w:type="spellEnd"/>
      <w:r w:rsidRPr="00D07557">
        <w:rPr>
          <w:rFonts w:ascii="Arial" w:hAnsi="Arial" w:cs="Arial"/>
        </w:rPr>
        <w:t xml:space="preserve"> </w:t>
      </w:r>
      <w:proofErr w:type="spellStart"/>
      <w:r w:rsidRPr="00D07557">
        <w:rPr>
          <w:rFonts w:ascii="Arial" w:hAnsi="Arial" w:cs="Arial"/>
        </w:rPr>
        <w:t>người</w:t>
      </w:r>
      <w:proofErr w:type="spellEnd"/>
      <w:r w:rsidRPr="00D07557">
        <w:rPr>
          <w:rFonts w:ascii="Arial" w:hAnsi="Arial" w:cs="Arial"/>
        </w:rPr>
        <w:t xml:space="preserve"> </w:t>
      </w:r>
      <w:proofErr w:type="spellStart"/>
      <w:r w:rsidRPr="00D07557">
        <w:rPr>
          <w:rFonts w:ascii="Arial" w:hAnsi="Arial" w:cs="Arial"/>
        </w:rPr>
        <w:t>tiêu</w:t>
      </w:r>
      <w:proofErr w:type="spellEnd"/>
      <w:r w:rsidRPr="00D07557">
        <w:rPr>
          <w:rFonts w:ascii="Arial" w:hAnsi="Arial" w:cs="Arial"/>
        </w:rPr>
        <w:t xml:space="preserve"> </w:t>
      </w:r>
      <w:proofErr w:type="spellStart"/>
      <w:r w:rsidRPr="00D07557">
        <w:rPr>
          <w:rFonts w:ascii="Arial" w:hAnsi="Arial" w:cs="Arial"/>
        </w:rPr>
        <w:t>dùng</w:t>
      </w:r>
      <w:proofErr w:type="spellEnd"/>
      <w:r w:rsidRPr="00D07557">
        <w:rPr>
          <w:rFonts w:ascii="Arial" w:hAnsi="Arial" w:cs="Arial"/>
        </w:rPr>
        <w:t xml:space="preserve"> </w:t>
      </w:r>
      <w:proofErr w:type="spellStart"/>
      <w:r w:rsidRPr="00D07557">
        <w:rPr>
          <w:rFonts w:ascii="Arial" w:hAnsi="Arial" w:cs="Arial"/>
        </w:rPr>
        <w:t>và</w:t>
      </w:r>
      <w:proofErr w:type="spellEnd"/>
      <w:r w:rsidRPr="00D07557">
        <w:rPr>
          <w:rFonts w:ascii="Arial" w:hAnsi="Arial" w:cs="Arial"/>
        </w:rPr>
        <w:t xml:space="preserve"> </w:t>
      </w:r>
      <w:proofErr w:type="spellStart"/>
      <w:r w:rsidRPr="00D07557">
        <w:rPr>
          <w:rFonts w:ascii="Arial" w:hAnsi="Arial" w:cs="Arial"/>
        </w:rPr>
        <w:t>doanh</w:t>
      </w:r>
      <w:proofErr w:type="spellEnd"/>
      <w:r w:rsidRPr="00D07557">
        <w:rPr>
          <w:rFonts w:ascii="Arial" w:hAnsi="Arial" w:cs="Arial"/>
        </w:rPr>
        <w:t xml:space="preserve"> </w:t>
      </w:r>
      <w:proofErr w:type="spellStart"/>
      <w:r w:rsidRPr="00D07557">
        <w:rPr>
          <w:rFonts w:ascii="Arial" w:hAnsi="Arial" w:cs="Arial"/>
        </w:rPr>
        <w:t>thu</w:t>
      </w:r>
      <w:proofErr w:type="spellEnd"/>
      <w:r w:rsidRPr="00D07557">
        <w:rPr>
          <w:rFonts w:ascii="Arial" w:hAnsi="Arial" w:cs="Arial"/>
        </w:rPr>
        <w:t xml:space="preserve"> </w:t>
      </w:r>
      <w:proofErr w:type="spellStart"/>
      <w:r w:rsidRPr="00D07557">
        <w:rPr>
          <w:rFonts w:ascii="Arial" w:hAnsi="Arial" w:cs="Arial"/>
        </w:rPr>
        <w:t>của</w:t>
      </w:r>
      <w:proofErr w:type="spellEnd"/>
      <w:r w:rsidRPr="00D07557">
        <w:rPr>
          <w:rFonts w:ascii="Arial" w:hAnsi="Arial" w:cs="Arial"/>
        </w:rPr>
        <w:t xml:space="preserve"> </w:t>
      </w:r>
      <w:proofErr w:type="spellStart"/>
      <w:r w:rsidRPr="00D07557">
        <w:rPr>
          <w:rFonts w:ascii="Arial" w:hAnsi="Arial" w:cs="Arial"/>
        </w:rPr>
        <w:t>doanh</w:t>
      </w:r>
      <w:proofErr w:type="spellEnd"/>
      <w:r w:rsidRPr="00D07557">
        <w:rPr>
          <w:rFonts w:ascii="Arial" w:hAnsi="Arial" w:cs="Arial"/>
        </w:rPr>
        <w:t xml:space="preserve"> </w:t>
      </w:r>
      <w:proofErr w:type="spellStart"/>
      <w:r w:rsidRPr="00D07557">
        <w:rPr>
          <w:rFonts w:ascii="Arial" w:hAnsi="Arial" w:cs="Arial"/>
        </w:rPr>
        <w:t>nghiệp</w:t>
      </w:r>
      <w:proofErr w:type="spellEnd"/>
      <w:r w:rsidRPr="00D07557">
        <w:rPr>
          <w:rFonts w:ascii="Arial" w:hAnsi="Arial" w:cs="Arial"/>
        </w:rPr>
        <w:t>.</w:t>
      </w:r>
    </w:p>
    <w:p w14:paraId="66BF2419"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Tính</w:t>
      </w:r>
      <w:proofErr w:type="spellEnd"/>
      <w:r w:rsidRPr="00D07557">
        <w:rPr>
          <w:rFonts w:ascii="Arial" w:hAnsi="Arial" w:cs="Arial"/>
        </w:rPr>
        <w:t xml:space="preserve"> </w:t>
      </w:r>
      <w:proofErr w:type="spellStart"/>
      <w:r w:rsidRPr="00D07557">
        <w:rPr>
          <w:rFonts w:ascii="Arial" w:hAnsi="Arial" w:cs="Arial"/>
        </w:rPr>
        <w:t>toán</w:t>
      </w:r>
      <w:proofErr w:type="spellEnd"/>
      <w:r w:rsidRPr="00D07557">
        <w:rPr>
          <w:rFonts w:ascii="Arial" w:hAnsi="Arial" w:cs="Arial"/>
        </w:rPr>
        <w:t>:</w:t>
      </w:r>
    </w:p>
    <w:p w14:paraId="4DD8C306"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Hệ</w:t>
      </w:r>
      <w:proofErr w:type="spellEnd"/>
      <w:r w:rsidRPr="00D07557">
        <w:rPr>
          <w:rFonts w:ascii="Arial" w:hAnsi="Arial" w:cs="Arial"/>
        </w:rPr>
        <w:t xml:space="preserve"> </w:t>
      </w:r>
      <w:proofErr w:type="spellStart"/>
      <w:r w:rsidRPr="00D07557">
        <w:rPr>
          <w:rFonts w:ascii="Arial" w:hAnsi="Arial" w:cs="Arial"/>
        </w:rPr>
        <w:t>số</w:t>
      </w:r>
      <w:proofErr w:type="spellEnd"/>
      <w:r w:rsidRPr="00D07557">
        <w:rPr>
          <w:rFonts w:ascii="Arial" w:hAnsi="Arial" w:cs="Arial"/>
        </w:rPr>
        <w:t xml:space="preserve"> </w:t>
      </w:r>
      <w:proofErr w:type="spellStart"/>
      <w:r w:rsidRPr="00D07557">
        <w:rPr>
          <w:rFonts w:ascii="Arial" w:hAnsi="Arial" w:cs="Arial"/>
        </w:rPr>
        <w:t>điều</w:t>
      </w:r>
      <w:proofErr w:type="spellEnd"/>
      <w:r w:rsidRPr="00D07557">
        <w:rPr>
          <w:rFonts w:ascii="Arial" w:hAnsi="Arial" w:cs="Arial"/>
        </w:rPr>
        <w:t xml:space="preserve"> </w:t>
      </w:r>
      <w:proofErr w:type="spellStart"/>
      <w:r w:rsidRPr="00D07557">
        <w:rPr>
          <w:rFonts w:ascii="Arial" w:hAnsi="Arial" w:cs="Arial"/>
        </w:rPr>
        <w:t>chỉnh</w:t>
      </w:r>
      <w:proofErr w:type="spellEnd"/>
      <w:r w:rsidRPr="00D07557">
        <w:rPr>
          <w:rFonts w:ascii="Arial" w:hAnsi="Arial" w:cs="Arial"/>
        </w:rPr>
        <w:t xml:space="preserve"> GDP (</w:t>
      </w:r>
      <w:proofErr w:type="spellStart"/>
      <w:r w:rsidRPr="00D07557">
        <w:rPr>
          <w:rFonts w:ascii="Arial" w:hAnsi="Arial" w:cs="Arial"/>
        </w:rPr>
        <w:t>gdpAdjustment</w:t>
      </w:r>
      <w:proofErr w:type="spellEnd"/>
      <w:r w:rsidRPr="00D07557">
        <w:rPr>
          <w:rFonts w:ascii="Arial" w:hAnsi="Arial" w:cs="Arial"/>
        </w:rPr>
        <w:t xml:space="preserve">) </w:t>
      </w:r>
      <w:proofErr w:type="spellStart"/>
      <w:r w:rsidRPr="00D07557">
        <w:rPr>
          <w:rFonts w:ascii="Arial" w:hAnsi="Arial" w:cs="Arial"/>
        </w:rPr>
        <w:t>được</w:t>
      </w:r>
      <w:proofErr w:type="spellEnd"/>
      <w:r w:rsidRPr="00D07557">
        <w:rPr>
          <w:rFonts w:ascii="Arial" w:hAnsi="Arial" w:cs="Arial"/>
        </w:rPr>
        <w:t xml:space="preserve"> </w:t>
      </w:r>
      <w:proofErr w:type="spellStart"/>
      <w:r w:rsidRPr="00D07557">
        <w:rPr>
          <w:rFonts w:ascii="Arial" w:hAnsi="Arial" w:cs="Arial"/>
        </w:rPr>
        <w:t>nhân</w:t>
      </w:r>
      <w:proofErr w:type="spellEnd"/>
      <w:r w:rsidRPr="00D07557">
        <w:rPr>
          <w:rFonts w:ascii="Arial" w:hAnsi="Arial" w:cs="Arial"/>
        </w:rPr>
        <w:t xml:space="preserve"> </w:t>
      </w:r>
      <w:proofErr w:type="spellStart"/>
      <w:r w:rsidRPr="00D07557">
        <w:rPr>
          <w:rFonts w:ascii="Arial" w:hAnsi="Arial" w:cs="Arial"/>
        </w:rPr>
        <w:t>với</w:t>
      </w:r>
      <w:proofErr w:type="spellEnd"/>
      <w:r w:rsidRPr="00D07557">
        <w:rPr>
          <w:rFonts w:ascii="Arial" w:hAnsi="Arial" w:cs="Arial"/>
        </w:rPr>
        <w:t xml:space="preserve"> (1 + </w:t>
      </w:r>
      <w:proofErr w:type="spellStart"/>
      <w:r w:rsidRPr="00D07557">
        <w:rPr>
          <w:rFonts w:ascii="Arial" w:hAnsi="Arial" w:cs="Arial"/>
        </w:rPr>
        <w:t>gdpGrowthRate</w:t>
      </w:r>
      <w:proofErr w:type="spellEnd"/>
      <w:r w:rsidRPr="00D07557">
        <w:rPr>
          <w:rFonts w:ascii="Arial" w:hAnsi="Arial" w:cs="Arial"/>
        </w:rPr>
        <w:t xml:space="preserve">) </w:t>
      </w:r>
      <w:proofErr w:type="spellStart"/>
      <w:r w:rsidRPr="00D07557">
        <w:rPr>
          <w:rFonts w:ascii="Arial" w:hAnsi="Arial" w:cs="Arial"/>
        </w:rPr>
        <w:t>mỗi</w:t>
      </w:r>
      <w:proofErr w:type="spellEnd"/>
      <w:r w:rsidRPr="00D07557">
        <w:rPr>
          <w:rFonts w:ascii="Arial" w:hAnsi="Arial" w:cs="Arial"/>
        </w:rPr>
        <w:t xml:space="preserve"> </w:t>
      </w:r>
      <w:proofErr w:type="spellStart"/>
      <w:r w:rsidRPr="00D07557">
        <w:rPr>
          <w:rFonts w:ascii="Arial" w:hAnsi="Arial" w:cs="Arial"/>
        </w:rPr>
        <w:t>năm</w:t>
      </w:r>
      <w:proofErr w:type="spellEnd"/>
      <w:r w:rsidRPr="00D07557">
        <w:rPr>
          <w:rFonts w:ascii="Arial" w:hAnsi="Arial" w:cs="Arial"/>
        </w:rPr>
        <w:t xml:space="preserve"> </w:t>
      </w:r>
      <w:proofErr w:type="spellStart"/>
      <w:r w:rsidRPr="00D07557">
        <w:rPr>
          <w:rFonts w:ascii="Arial" w:hAnsi="Arial" w:cs="Arial"/>
        </w:rPr>
        <w:t>để</w:t>
      </w:r>
      <w:proofErr w:type="spellEnd"/>
      <w:r w:rsidRPr="00D07557">
        <w:rPr>
          <w:rFonts w:ascii="Arial" w:hAnsi="Arial" w:cs="Arial"/>
        </w:rPr>
        <w:t xml:space="preserve"> </w:t>
      </w:r>
      <w:proofErr w:type="spellStart"/>
      <w:r w:rsidRPr="00D07557">
        <w:rPr>
          <w:rFonts w:ascii="Arial" w:hAnsi="Arial" w:cs="Arial"/>
        </w:rPr>
        <w:t>phản</w:t>
      </w:r>
      <w:proofErr w:type="spellEnd"/>
      <w:r w:rsidRPr="00D07557">
        <w:rPr>
          <w:rFonts w:ascii="Arial" w:hAnsi="Arial" w:cs="Arial"/>
        </w:rPr>
        <w:t xml:space="preserve"> </w:t>
      </w:r>
      <w:proofErr w:type="spellStart"/>
      <w:r w:rsidRPr="00D07557">
        <w:rPr>
          <w:rFonts w:ascii="Arial" w:hAnsi="Arial" w:cs="Arial"/>
        </w:rPr>
        <w:t>ánh</w:t>
      </w:r>
      <w:proofErr w:type="spellEnd"/>
      <w:r w:rsidRPr="00D07557">
        <w:rPr>
          <w:rFonts w:ascii="Arial" w:hAnsi="Arial" w:cs="Arial"/>
        </w:rPr>
        <w:t xml:space="preserve"> </w:t>
      </w:r>
      <w:proofErr w:type="spellStart"/>
      <w:r w:rsidRPr="00D07557">
        <w:rPr>
          <w:rFonts w:ascii="Arial" w:hAnsi="Arial" w:cs="Arial"/>
        </w:rPr>
        <w:t>tăng</w:t>
      </w:r>
      <w:proofErr w:type="spellEnd"/>
      <w:r w:rsidRPr="00D07557">
        <w:rPr>
          <w:rFonts w:ascii="Arial" w:hAnsi="Arial" w:cs="Arial"/>
        </w:rPr>
        <w:t xml:space="preserve"> </w:t>
      </w:r>
      <w:proofErr w:type="spellStart"/>
      <w:r w:rsidRPr="00D07557">
        <w:rPr>
          <w:rFonts w:ascii="Arial" w:hAnsi="Arial" w:cs="Arial"/>
        </w:rPr>
        <w:t>trưởng</w:t>
      </w:r>
      <w:proofErr w:type="spellEnd"/>
      <w:r w:rsidRPr="00D07557">
        <w:rPr>
          <w:rFonts w:ascii="Arial" w:hAnsi="Arial" w:cs="Arial"/>
        </w:rPr>
        <w:t xml:space="preserve"> GDP </w:t>
      </w:r>
      <w:proofErr w:type="spellStart"/>
      <w:r w:rsidRPr="00D07557">
        <w:rPr>
          <w:rFonts w:ascii="Arial" w:hAnsi="Arial" w:cs="Arial"/>
        </w:rPr>
        <w:t>liên</w:t>
      </w:r>
      <w:proofErr w:type="spellEnd"/>
      <w:r w:rsidRPr="00D07557">
        <w:rPr>
          <w:rFonts w:ascii="Arial" w:hAnsi="Arial" w:cs="Arial"/>
        </w:rPr>
        <w:t xml:space="preserve"> </w:t>
      </w:r>
      <w:proofErr w:type="spellStart"/>
      <w:r w:rsidRPr="00D07557">
        <w:rPr>
          <w:rFonts w:ascii="Arial" w:hAnsi="Arial" w:cs="Arial"/>
        </w:rPr>
        <w:t>tục</w:t>
      </w:r>
      <w:proofErr w:type="spellEnd"/>
      <w:r w:rsidRPr="00D07557">
        <w:rPr>
          <w:rFonts w:ascii="Arial" w:hAnsi="Arial" w:cs="Arial"/>
        </w:rPr>
        <w:t>.</w:t>
      </w:r>
    </w:p>
    <w:p w14:paraId="0FBEA542" w14:textId="77777777" w:rsidR="00A836EA" w:rsidRPr="00D07557" w:rsidRDefault="00A836EA" w:rsidP="00D07557">
      <w:pPr>
        <w:pStyle w:val="Nidungvnbn"/>
        <w:jc w:val="left"/>
        <w:outlineLvl w:val="2"/>
        <w:rPr>
          <w:rFonts w:ascii="Arial" w:hAnsi="Arial" w:cs="Arial"/>
        </w:rPr>
      </w:pPr>
      <w:bookmarkStart w:id="18" w:name="_Toc184091556"/>
      <w:r w:rsidRPr="00D07557">
        <w:rPr>
          <w:rFonts w:ascii="Arial" w:hAnsi="Arial" w:cs="Arial"/>
          <w:b/>
          <w:bCs/>
        </w:rPr>
        <w:t xml:space="preserve">3. Marketing Effect (Hiệu </w:t>
      </w:r>
      <w:proofErr w:type="spellStart"/>
      <w:r w:rsidRPr="00D07557">
        <w:rPr>
          <w:rFonts w:ascii="Arial" w:hAnsi="Arial" w:cs="Arial"/>
          <w:b/>
          <w:bCs/>
        </w:rPr>
        <w:t>quả</w:t>
      </w:r>
      <w:proofErr w:type="spellEnd"/>
      <w:r w:rsidRPr="00D07557">
        <w:rPr>
          <w:rFonts w:ascii="Arial" w:hAnsi="Arial" w:cs="Arial"/>
          <w:b/>
          <w:bCs/>
        </w:rPr>
        <w:t xml:space="preserve"> </w:t>
      </w:r>
      <w:proofErr w:type="spellStart"/>
      <w:r w:rsidRPr="00D07557">
        <w:rPr>
          <w:rFonts w:ascii="Arial" w:hAnsi="Arial" w:cs="Arial"/>
          <w:b/>
          <w:bCs/>
        </w:rPr>
        <w:t>từ</w:t>
      </w:r>
      <w:proofErr w:type="spellEnd"/>
      <w:r w:rsidRPr="00D07557">
        <w:rPr>
          <w:rFonts w:ascii="Arial" w:hAnsi="Arial" w:cs="Arial"/>
          <w:b/>
          <w:bCs/>
        </w:rPr>
        <w:t xml:space="preserve"> chi </w:t>
      </w:r>
      <w:proofErr w:type="spellStart"/>
      <w:r w:rsidRPr="00D07557">
        <w:rPr>
          <w:rFonts w:ascii="Arial" w:hAnsi="Arial" w:cs="Arial"/>
          <w:b/>
          <w:bCs/>
        </w:rPr>
        <w:t>phí</w:t>
      </w:r>
      <w:proofErr w:type="spellEnd"/>
      <w:r w:rsidRPr="00D07557">
        <w:rPr>
          <w:rFonts w:ascii="Arial" w:hAnsi="Arial" w:cs="Arial"/>
          <w:b/>
          <w:bCs/>
        </w:rPr>
        <w:t xml:space="preserve"> marketing)</w:t>
      </w:r>
      <w:bookmarkEnd w:id="18"/>
    </w:p>
    <w:p w14:paraId="1FD693EB"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marketingEffect</w:t>
      </w:r>
      <w:proofErr w:type="spellEnd"/>
      <w:r w:rsidRPr="00D07557">
        <w:rPr>
          <w:rFonts w:ascii="Arial" w:hAnsi="Arial" w:cs="Arial"/>
        </w:rPr>
        <w:t xml:space="preserve"> = 0.02f (2% </w:t>
      </w:r>
      <w:proofErr w:type="spellStart"/>
      <w:r w:rsidRPr="00D07557">
        <w:rPr>
          <w:rFonts w:ascii="Arial" w:hAnsi="Arial" w:cs="Arial"/>
        </w:rPr>
        <w:t>tăng</w:t>
      </w:r>
      <w:proofErr w:type="spellEnd"/>
      <w:r w:rsidRPr="00D07557">
        <w:rPr>
          <w:rFonts w:ascii="Arial" w:hAnsi="Arial" w:cs="Arial"/>
        </w:rPr>
        <w:t xml:space="preserve"> </w:t>
      </w:r>
      <w:proofErr w:type="spellStart"/>
      <w:r w:rsidRPr="00D07557">
        <w:rPr>
          <w:rFonts w:ascii="Arial" w:hAnsi="Arial" w:cs="Arial"/>
        </w:rPr>
        <w:t>trưởng</w:t>
      </w:r>
      <w:proofErr w:type="spellEnd"/>
      <w:r w:rsidRPr="00D07557">
        <w:rPr>
          <w:rFonts w:ascii="Arial" w:hAnsi="Arial" w:cs="Arial"/>
        </w:rPr>
        <w:t xml:space="preserve"> </w:t>
      </w:r>
      <w:proofErr w:type="spellStart"/>
      <w:r w:rsidRPr="00D07557">
        <w:rPr>
          <w:rFonts w:ascii="Arial" w:hAnsi="Arial" w:cs="Arial"/>
        </w:rPr>
        <w:t>mỗi</w:t>
      </w:r>
      <w:proofErr w:type="spellEnd"/>
      <w:r w:rsidRPr="00D07557">
        <w:rPr>
          <w:rFonts w:ascii="Arial" w:hAnsi="Arial" w:cs="Arial"/>
        </w:rPr>
        <w:t xml:space="preserve"> </w:t>
      </w:r>
      <w:proofErr w:type="spellStart"/>
      <w:r w:rsidRPr="00D07557">
        <w:rPr>
          <w:rFonts w:ascii="Arial" w:hAnsi="Arial" w:cs="Arial"/>
        </w:rPr>
        <w:t>năm</w:t>
      </w:r>
      <w:proofErr w:type="spellEnd"/>
      <w:r w:rsidRPr="00D07557">
        <w:rPr>
          <w:rFonts w:ascii="Arial" w:hAnsi="Arial" w:cs="Arial"/>
        </w:rPr>
        <w:t xml:space="preserve"> </w:t>
      </w:r>
      <w:proofErr w:type="spellStart"/>
      <w:r w:rsidRPr="00D07557">
        <w:rPr>
          <w:rFonts w:ascii="Arial" w:hAnsi="Arial" w:cs="Arial"/>
        </w:rPr>
        <w:t>từ</w:t>
      </w:r>
      <w:proofErr w:type="spellEnd"/>
      <w:r w:rsidRPr="00D07557">
        <w:rPr>
          <w:rFonts w:ascii="Arial" w:hAnsi="Arial" w:cs="Arial"/>
        </w:rPr>
        <w:t xml:space="preserve"> marketing).</w:t>
      </w:r>
    </w:p>
    <w:p w14:paraId="05F56808" w14:textId="77777777" w:rsidR="00A836EA" w:rsidRPr="00D07557" w:rsidRDefault="00A836EA" w:rsidP="00D07557">
      <w:pPr>
        <w:pStyle w:val="Nidungvnbn"/>
        <w:jc w:val="left"/>
        <w:rPr>
          <w:rFonts w:ascii="Arial" w:hAnsi="Arial" w:cs="Arial"/>
        </w:rPr>
      </w:pPr>
      <w:r w:rsidRPr="00D07557">
        <w:rPr>
          <w:rFonts w:ascii="Arial" w:hAnsi="Arial" w:cs="Arial"/>
        </w:rPr>
        <w:t xml:space="preserve">Ý </w:t>
      </w:r>
      <w:proofErr w:type="spellStart"/>
      <w:r w:rsidRPr="00D07557">
        <w:rPr>
          <w:rFonts w:ascii="Arial" w:hAnsi="Arial" w:cs="Arial"/>
        </w:rPr>
        <w:t>nghĩa</w:t>
      </w:r>
      <w:proofErr w:type="spellEnd"/>
      <w:r w:rsidRPr="00D07557">
        <w:rPr>
          <w:rFonts w:ascii="Arial" w:hAnsi="Arial" w:cs="Arial"/>
        </w:rPr>
        <w:t>:</w:t>
      </w:r>
    </w:p>
    <w:p w14:paraId="32A49D39"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Phản</w:t>
      </w:r>
      <w:proofErr w:type="spellEnd"/>
      <w:r w:rsidRPr="00D07557">
        <w:rPr>
          <w:rFonts w:ascii="Arial" w:hAnsi="Arial" w:cs="Arial"/>
        </w:rPr>
        <w:t xml:space="preserve"> </w:t>
      </w:r>
      <w:proofErr w:type="spellStart"/>
      <w:r w:rsidRPr="00D07557">
        <w:rPr>
          <w:rFonts w:ascii="Arial" w:hAnsi="Arial" w:cs="Arial"/>
        </w:rPr>
        <w:t>ánh</w:t>
      </w:r>
      <w:proofErr w:type="spellEnd"/>
      <w:r w:rsidRPr="00D07557">
        <w:rPr>
          <w:rFonts w:ascii="Arial" w:hAnsi="Arial" w:cs="Arial"/>
        </w:rPr>
        <w:t xml:space="preserve"> </w:t>
      </w:r>
      <w:proofErr w:type="spellStart"/>
      <w:r w:rsidRPr="00D07557">
        <w:rPr>
          <w:rFonts w:ascii="Arial" w:hAnsi="Arial" w:cs="Arial"/>
        </w:rPr>
        <w:t>tác</w:t>
      </w:r>
      <w:proofErr w:type="spellEnd"/>
      <w:r w:rsidRPr="00D07557">
        <w:rPr>
          <w:rFonts w:ascii="Arial" w:hAnsi="Arial" w:cs="Arial"/>
        </w:rPr>
        <w:t xml:space="preserve"> </w:t>
      </w:r>
      <w:proofErr w:type="spellStart"/>
      <w:r w:rsidRPr="00D07557">
        <w:rPr>
          <w:rFonts w:ascii="Arial" w:hAnsi="Arial" w:cs="Arial"/>
        </w:rPr>
        <w:t>động</w:t>
      </w:r>
      <w:proofErr w:type="spellEnd"/>
      <w:r w:rsidRPr="00D07557">
        <w:rPr>
          <w:rFonts w:ascii="Arial" w:hAnsi="Arial" w:cs="Arial"/>
        </w:rPr>
        <w:t xml:space="preserve"> </w:t>
      </w:r>
      <w:proofErr w:type="spellStart"/>
      <w:r w:rsidRPr="00D07557">
        <w:rPr>
          <w:rFonts w:ascii="Arial" w:hAnsi="Arial" w:cs="Arial"/>
        </w:rPr>
        <w:t>của</w:t>
      </w:r>
      <w:proofErr w:type="spellEnd"/>
      <w:r w:rsidRPr="00D07557">
        <w:rPr>
          <w:rFonts w:ascii="Arial" w:hAnsi="Arial" w:cs="Arial"/>
        </w:rPr>
        <w:t xml:space="preserve"> </w:t>
      </w:r>
      <w:proofErr w:type="spellStart"/>
      <w:r w:rsidRPr="00D07557">
        <w:rPr>
          <w:rFonts w:ascii="Arial" w:hAnsi="Arial" w:cs="Arial"/>
        </w:rPr>
        <w:t>các</w:t>
      </w:r>
      <w:proofErr w:type="spellEnd"/>
      <w:r w:rsidRPr="00D07557">
        <w:rPr>
          <w:rFonts w:ascii="Arial" w:hAnsi="Arial" w:cs="Arial"/>
        </w:rPr>
        <w:t xml:space="preserve"> </w:t>
      </w:r>
      <w:proofErr w:type="spellStart"/>
      <w:r w:rsidRPr="00D07557">
        <w:rPr>
          <w:rFonts w:ascii="Arial" w:hAnsi="Arial" w:cs="Arial"/>
        </w:rPr>
        <w:t>chiến</w:t>
      </w:r>
      <w:proofErr w:type="spellEnd"/>
      <w:r w:rsidRPr="00D07557">
        <w:rPr>
          <w:rFonts w:ascii="Arial" w:hAnsi="Arial" w:cs="Arial"/>
        </w:rPr>
        <w:t xml:space="preserve"> </w:t>
      </w:r>
      <w:proofErr w:type="spellStart"/>
      <w:r w:rsidRPr="00D07557">
        <w:rPr>
          <w:rFonts w:ascii="Arial" w:hAnsi="Arial" w:cs="Arial"/>
        </w:rPr>
        <w:t>dịch</w:t>
      </w:r>
      <w:proofErr w:type="spellEnd"/>
      <w:r w:rsidRPr="00D07557">
        <w:rPr>
          <w:rFonts w:ascii="Arial" w:hAnsi="Arial" w:cs="Arial"/>
        </w:rPr>
        <w:t xml:space="preserve"> marketing </w:t>
      </w:r>
      <w:proofErr w:type="spellStart"/>
      <w:r w:rsidRPr="00D07557">
        <w:rPr>
          <w:rFonts w:ascii="Arial" w:hAnsi="Arial" w:cs="Arial"/>
        </w:rPr>
        <w:t>đến</w:t>
      </w:r>
      <w:proofErr w:type="spellEnd"/>
      <w:r w:rsidRPr="00D07557">
        <w:rPr>
          <w:rFonts w:ascii="Arial" w:hAnsi="Arial" w:cs="Arial"/>
        </w:rPr>
        <w:t xml:space="preserve"> </w:t>
      </w:r>
      <w:proofErr w:type="spellStart"/>
      <w:r w:rsidRPr="00D07557">
        <w:rPr>
          <w:rFonts w:ascii="Arial" w:hAnsi="Arial" w:cs="Arial"/>
        </w:rPr>
        <w:t>việc</w:t>
      </w:r>
      <w:proofErr w:type="spellEnd"/>
      <w:r w:rsidRPr="00D07557">
        <w:rPr>
          <w:rFonts w:ascii="Arial" w:hAnsi="Arial" w:cs="Arial"/>
        </w:rPr>
        <w:t xml:space="preserve"> </w:t>
      </w:r>
      <w:proofErr w:type="spellStart"/>
      <w:r w:rsidRPr="00D07557">
        <w:rPr>
          <w:rFonts w:ascii="Arial" w:hAnsi="Arial" w:cs="Arial"/>
        </w:rPr>
        <w:t>thúc</w:t>
      </w:r>
      <w:proofErr w:type="spellEnd"/>
      <w:r w:rsidRPr="00D07557">
        <w:rPr>
          <w:rFonts w:ascii="Arial" w:hAnsi="Arial" w:cs="Arial"/>
        </w:rPr>
        <w:t xml:space="preserve"> </w:t>
      </w:r>
      <w:proofErr w:type="spellStart"/>
      <w:r w:rsidRPr="00D07557">
        <w:rPr>
          <w:rFonts w:ascii="Arial" w:hAnsi="Arial" w:cs="Arial"/>
        </w:rPr>
        <w:t>đẩy</w:t>
      </w:r>
      <w:proofErr w:type="spellEnd"/>
      <w:r w:rsidRPr="00D07557">
        <w:rPr>
          <w:rFonts w:ascii="Arial" w:hAnsi="Arial" w:cs="Arial"/>
        </w:rPr>
        <w:t xml:space="preserve"> </w:t>
      </w:r>
      <w:proofErr w:type="spellStart"/>
      <w:r w:rsidRPr="00D07557">
        <w:rPr>
          <w:rFonts w:ascii="Arial" w:hAnsi="Arial" w:cs="Arial"/>
        </w:rPr>
        <w:t>doanh</w:t>
      </w:r>
      <w:proofErr w:type="spellEnd"/>
      <w:r w:rsidRPr="00D07557">
        <w:rPr>
          <w:rFonts w:ascii="Arial" w:hAnsi="Arial" w:cs="Arial"/>
        </w:rPr>
        <w:t xml:space="preserve"> </w:t>
      </w:r>
      <w:proofErr w:type="spellStart"/>
      <w:r w:rsidRPr="00D07557">
        <w:rPr>
          <w:rFonts w:ascii="Arial" w:hAnsi="Arial" w:cs="Arial"/>
        </w:rPr>
        <w:t>thu</w:t>
      </w:r>
      <w:proofErr w:type="spellEnd"/>
      <w:r w:rsidRPr="00D07557">
        <w:rPr>
          <w:rFonts w:ascii="Arial" w:hAnsi="Arial" w:cs="Arial"/>
        </w:rPr>
        <w:t xml:space="preserve"> </w:t>
      </w:r>
      <w:proofErr w:type="spellStart"/>
      <w:r w:rsidRPr="00D07557">
        <w:rPr>
          <w:rFonts w:ascii="Arial" w:hAnsi="Arial" w:cs="Arial"/>
        </w:rPr>
        <w:t>và</w:t>
      </w:r>
      <w:proofErr w:type="spellEnd"/>
      <w:r w:rsidRPr="00D07557">
        <w:rPr>
          <w:rFonts w:ascii="Arial" w:hAnsi="Arial" w:cs="Arial"/>
        </w:rPr>
        <w:t xml:space="preserve"> </w:t>
      </w:r>
      <w:proofErr w:type="spellStart"/>
      <w:r w:rsidRPr="00D07557">
        <w:rPr>
          <w:rFonts w:ascii="Arial" w:hAnsi="Arial" w:cs="Arial"/>
        </w:rPr>
        <w:t>số</w:t>
      </w:r>
      <w:proofErr w:type="spellEnd"/>
      <w:r w:rsidRPr="00D07557">
        <w:rPr>
          <w:rFonts w:ascii="Arial" w:hAnsi="Arial" w:cs="Arial"/>
        </w:rPr>
        <w:t xml:space="preserve"> </w:t>
      </w:r>
      <w:proofErr w:type="spellStart"/>
      <w:r w:rsidRPr="00D07557">
        <w:rPr>
          <w:rFonts w:ascii="Arial" w:hAnsi="Arial" w:cs="Arial"/>
        </w:rPr>
        <w:t>lượng</w:t>
      </w:r>
      <w:proofErr w:type="spellEnd"/>
      <w:r w:rsidRPr="00D07557">
        <w:rPr>
          <w:rFonts w:ascii="Arial" w:hAnsi="Arial" w:cs="Arial"/>
        </w:rPr>
        <w:t xml:space="preserve"> </w:t>
      </w:r>
      <w:proofErr w:type="spellStart"/>
      <w:r w:rsidRPr="00D07557">
        <w:rPr>
          <w:rFonts w:ascii="Arial" w:hAnsi="Arial" w:cs="Arial"/>
        </w:rPr>
        <w:t>bán</w:t>
      </w:r>
      <w:proofErr w:type="spellEnd"/>
      <w:r w:rsidRPr="00D07557">
        <w:rPr>
          <w:rFonts w:ascii="Arial" w:hAnsi="Arial" w:cs="Arial"/>
        </w:rPr>
        <w:t xml:space="preserve"> </w:t>
      </w:r>
      <w:proofErr w:type="spellStart"/>
      <w:r w:rsidRPr="00D07557">
        <w:rPr>
          <w:rFonts w:ascii="Arial" w:hAnsi="Arial" w:cs="Arial"/>
        </w:rPr>
        <w:t>hàng</w:t>
      </w:r>
      <w:proofErr w:type="spellEnd"/>
      <w:r w:rsidRPr="00D07557">
        <w:rPr>
          <w:rFonts w:ascii="Arial" w:hAnsi="Arial" w:cs="Arial"/>
        </w:rPr>
        <w:t>.</w:t>
      </w:r>
    </w:p>
    <w:p w14:paraId="703074E3"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Ứng</w:t>
      </w:r>
      <w:proofErr w:type="spellEnd"/>
      <w:r w:rsidRPr="00D07557">
        <w:rPr>
          <w:rFonts w:ascii="Arial" w:hAnsi="Arial" w:cs="Arial"/>
        </w:rPr>
        <w:t xml:space="preserve"> </w:t>
      </w:r>
      <w:proofErr w:type="spellStart"/>
      <w:r w:rsidRPr="00D07557">
        <w:rPr>
          <w:rFonts w:ascii="Arial" w:hAnsi="Arial" w:cs="Arial"/>
        </w:rPr>
        <w:t>dụng</w:t>
      </w:r>
      <w:proofErr w:type="spellEnd"/>
      <w:r w:rsidRPr="00D07557">
        <w:rPr>
          <w:rFonts w:ascii="Arial" w:hAnsi="Arial" w:cs="Arial"/>
        </w:rPr>
        <w:t>:</w:t>
      </w:r>
    </w:p>
    <w:p w14:paraId="0E0118DC"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Không</w:t>
      </w:r>
      <w:proofErr w:type="spellEnd"/>
      <w:r w:rsidRPr="00D07557">
        <w:rPr>
          <w:rFonts w:ascii="Arial" w:hAnsi="Arial" w:cs="Arial"/>
        </w:rPr>
        <w:t xml:space="preserve"> </w:t>
      </w:r>
      <w:proofErr w:type="spellStart"/>
      <w:r w:rsidRPr="00D07557">
        <w:rPr>
          <w:rFonts w:ascii="Arial" w:hAnsi="Arial" w:cs="Arial"/>
        </w:rPr>
        <w:t>được</w:t>
      </w:r>
      <w:proofErr w:type="spellEnd"/>
      <w:r w:rsidRPr="00D07557">
        <w:rPr>
          <w:rFonts w:ascii="Arial" w:hAnsi="Arial" w:cs="Arial"/>
        </w:rPr>
        <w:t xml:space="preserve"> </w:t>
      </w:r>
      <w:proofErr w:type="spellStart"/>
      <w:r w:rsidRPr="00D07557">
        <w:rPr>
          <w:rFonts w:ascii="Arial" w:hAnsi="Arial" w:cs="Arial"/>
        </w:rPr>
        <w:t>trực</w:t>
      </w:r>
      <w:proofErr w:type="spellEnd"/>
      <w:r w:rsidRPr="00D07557">
        <w:rPr>
          <w:rFonts w:ascii="Arial" w:hAnsi="Arial" w:cs="Arial"/>
        </w:rPr>
        <w:t xml:space="preserve"> </w:t>
      </w:r>
      <w:proofErr w:type="spellStart"/>
      <w:r w:rsidRPr="00D07557">
        <w:rPr>
          <w:rFonts w:ascii="Arial" w:hAnsi="Arial" w:cs="Arial"/>
        </w:rPr>
        <w:t>tiếp</w:t>
      </w:r>
      <w:proofErr w:type="spellEnd"/>
      <w:r w:rsidRPr="00D07557">
        <w:rPr>
          <w:rFonts w:ascii="Arial" w:hAnsi="Arial" w:cs="Arial"/>
        </w:rPr>
        <w:t xml:space="preserve"> </w:t>
      </w:r>
      <w:proofErr w:type="spellStart"/>
      <w:r w:rsidRPr="00D07557">
        <w:rPr>
          <w:rFonts w:ascii="Arial" w:hAnsi="Arial" w:cs="Arial"/>
        </w:rPr>
        <w:t>sử</w:t>
      </w:r>
      <w:proofErr w:type="spellEnd"/>
      <w:r w:rsidRPr="00D07557">
        <w:rPr>
          <w:rFonts w:ascii="Arial" w:hAnsi="Arial" w:cs="Arial"/>
        </w:rPr>
        <w:t xml:space="preserve"> </w:t>
      </w:r>
      <w:proofErr w:type="spellStart"/>
      <w:r w:rsidRPr="00D07557">
        <w:rPr>
          <w:rFonts w:ascii="Arial" w:hAnsi="Arial" w:cs="Arial"/>
        </w:rPr>
        <w:t>dụng</w:t>
      </w:r>
      <w:proofErr w:type="spellEnd"/>
      <w:r w:rsidRPr="00D07557">
        <w:rPr>
          <w:rFonts w:ascii="Arial" w:hAnsi="Arial" w:cs="Arial"/>
        </w:rPr>
        <w:t xml:space="preserve"> </w:t>
      </w:r>
      <w:proofErr w:type="spellStart"/>
      <w:r w:rsidRPr="00D07557">
        <w:rPr>
          <w:rFonts w:ascii="Arial" w:hAnsi="Arial" w:cs="Arial"/>
        </w:rPr>
        <w:t>trong</w:t>
      </w:r>
      <w:proofErr w:type="spellEnd"/>
      <w:r w:rsidRPr="00D07557">
        <w:rPr>
          <w:rFonts w:ascii="Arial" w:hAnsi="Arial" w:cs="Arial"/>
        </w:rPr>
        <w:t xml:space="preserve"> </w:t>
      </w:r>
      <w:proofErr w:type="spellStart"/>
      <w:r w:rsidRPr="00D07557">
        <w:rPr>
          <w:rFonts w:ascii="Arial" w:hAnsi="Arial" w:cs="Arial"/>
        </w:rPr>
        <w:t>mã</w:t>
      </w:r>
      <w:proofErr w:type="spellEnd"/>
      <w:r w:rsidRPr="00D07557">
        <w:rPr>
          <w:rFonts w:ascii="Arial" w:hAnsi="Arial" w:cs="Arial"/>
        </w:rPr>
        <w:t xml:space="preserve"> </w:t>
      </w:r>
      <w:proofErr w:type="spellStart"/>
      <w:r w:rsidRPr="00D07557">
        <w:rPr>
          <w:rFonts w:ascii="Arial" w:hAnsi="Arial" w:cs="Arial"/>
        </w:rPr>
        <w:t>tính</w:t>
      </w:r>
      <w:proofErr w:type="spellEnd"/>
      <w:r w:rsidRPr="00D07557">
        <w:rPr>
          <w:rFonts w:ascii="Arial" w:hAnsi="Arial" w:cs="Arial"/>
        </w:rPr>
        <w:t xml:space="preserve"> </w:t>
      </w:r>
      <w:proofErr w:type="spellStart"/>
      <w:r w:rsidRPr="00D07557">
        <w:rPr>
          <w:rFonts w:ascii="Arial" w:hAnsi="Arial" w:cs="Arial"/>
        </w:rPr>
        <w:t>toán</w:t>
      </w:r>
      <w:proofErr w:type="spellEnd"/>
      <w:r w:rsidRPr="00D07557">
        <w:rPr>
          <w:rFonts w:ascii="Arial" w:hAnsi="Arial" w:cs="Arial"/>
        </w:rPr>
        <w:t xml:space="preserve"> </w:t>
      </w: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nhưng</w:t>
      </w:r>
      <w:proofErr w:type="spellEnd"/>
      <w:r w:rsidRPr="00D07557">
        <w:rPr>
          <w:rFonts w:ascii="Arial" w:hAnsi="Arial" w:cs="Arial"/>
        </w:rPr>
        <w:t xml:space="preserve"> </w:t>
      </w:r>
      <w:proofErr w:type="spellStart"/>
      <w:r w:rsidRPr="00D07557">
        <w:rPr>
          <w:rFonts w:ascii="Arial" w:hAnsi="Arial" w:cs="Arial"/>
        </w:rPr>
        <w:t>có</w:t>
      </w:r>
      <w:proofErr w:type="spellEnd"/>
      <w:r w:rsidRPr="00D07557">
        <w:rPr>
          <w:rFonts w:ascii="Arial" w:hAnsi="Arial" w:cs="Arial"/>
        </w:rPr>
        <w:t xml:space="preserve"> </w:t>
      </w:r>
      <w:proofErr w:type="spellStart"/>
      <w:r w:rsidRPr="00D07557">
        <w:rPr>
          <w:rFonts w:ascii="Arial" w:hAnsi="Arial" w:cs="Arial"/>
        </w:rPr>
        <w:t>thể</w:t>
      </w:r>
      <w:proofErr w:type="spellEnd"/>
      <w:r w:rsidRPr="00D07557">
        <w:rPr>
          <w:rFonts w:ascii="Arial" w:hAnsi="Arial" w:cs="Arial"/>
        </w:rPr>
        <w:t xml:space="preserve"> </w:t>
      </w:r>
      <w:proofErr w:type="spellStart"/>
      <w:r w:rsidRPr="00D07557">
        <w:rPr>
          <w:rFonts w:ascii="Arial" w:hAnsi="Arial" w:cs="Arial"/>
        </w:rPr>
        <w:t>được</w:t>
      </w:r>
      <w:proofErr w:type="spellEnd"/>
      <w:r w:rsidRPr="00D07557">
        <w:rPr>
          <w:rFonts w:ascii="Arial" w:hAnsi="Arial" w:cs="Arial"/>
        </w:rPr>
        <w:t xml:space="preserve"> </w:t>
      </w:r>
      <w:proofErr w:type="spellStart"/>
      <w:r w:rsidRPr="00D07557">
        <w:rPr>
          <w:rFonts w:ascii="Arial" w:hAnsi="Arial" w:cs="Arial"/>
        </w:rPr>
        <w:t>tích</w:t>
      </w:r>
      <w:proofErr w:type="spellEnd"/>
      <w:r w:rsidRPr="00D07557">
        <w:rPr>
          <w:rFonts w:ascii="Arial" w:hAnsi="Arial" w:cs="Arial"/>
        </w:rPr>
        <w:t xml:space="preserve"> </w:t>
      </w:r>
      <w:proofErr w:type="spellStart"/>
      <w:r w:rsidRPr="00D07557">
        <w:rPr>
          <w:rFonts w:ascii="Arial" w:hAnsi="Arial" w:cs="Arial"/>
        </w:rPr>
        <w:t>hợp</w:t>
      </w:r>
      <w:proofErr w:type="spellEnd"/>
      <w:r w:rsidRPr="00D07557">
        <w:rPr>
          <w:rFonts w:ascii="Arial" w:hAnsi="Arial" w:cs="Arial"/>
        </w:rPr>
        <w:t xml:space="preserve"> </w:t>
      </w:r>
      <w:proofErr w:type="spellStart"/>
      <w:r w:rsidRPr="00D07557">
        <w:rPr>
          <w:rFonts w:ascii="Arial" w:hAnsi="Arial" w:cs="Arial"/>
        </w:rPr>
        <w:t>để</w:t>
      </w:r>
      <w:proofErr w:type="spellEnd"/>
      <w:r w:rsidRPr="00D07557">
        <w:rPr>
          <w:rFonts w:ascii="Arial" w:hAnsi="Arial" w:cs="Arial"/>
        </w:rPr>
        <w:t xml:space="preserve"> </w:t>
      </w:r>
      <w:proofErr w:type="spellStart"/>
      <w:r w:rsidRPr="00D07557">
        <w:rPr>
          <w:rFonts w:ascii="Arial" w:hAnsi="Arial" w:cs="Arial"/>
        </w:rPr>
        <w:t>điều</w:t>
      </w:r>
      <w:proofErr w:type="spellEnd"/>
      <w:r w:rsidRPr="00D07557">
        <w:rPr>
          <w:rFonts w:ascii="Arial" w:hAnsi="Arial" w:cs="Arial"/>
        </w:rPr>
        <w:t xml:space="preserve"> </w:t>
      </w:r>
      <w:proofErr w:type="spellStart"/>
      <w:r w:rsidRPr="00D07557">
        <w:rPr>
          <w:rFonts w:ascii="Arial" w:hAnsi="Arial" w:cs="Arial"/>
        </w:rPr>
        <w:t>chỉnh</w:t>
      </w:r>
      <w:proofErr w:type="spellEnd"/>
      <w:r w:rsidRPr="00D07557">
        <w:rPr>
          <w:rFonts w:ascii="Arial" w:hAnsi="Arial" w:cs="Arial"/>
        </w:rPr>
        <w:t xml:space="preserve"> "Quantity" </w:t>
      </w:r>
      <w:proofErr w:type="spellStart"/>
      <w:r w:rsidRPr="00D07557">
        <w:rPr>
          <w:rFonts w:ascii="Arial" w:hAnsi="Arial" w:cs="Arial"/>
        </w:rPr>
        <w:t>hoặc</w:t>
      </w:r>
      <w:proofErr w:type="spellEnd"/>
      <w:r w:rsidRPr="00D07557">
        <w:rPr>
          <w:rFonts w:ascii="Arial" w:hAnsi="Arial" w:cs="Arial"/>
        </w:rPr>
        <w:t xml:space="preserve"> "Profit".</w:t>
      </w:r>
    </w:p>
    <w:p w14:paraId="5B237514" w14:textId="77777777" w:rsidR="00A836EA" w:rsidRPr="00D07557" w:rsidRDefault="00A836EA" w:rsidP="00D07557">
      <w:pPr>
        <w:pStyle w:val="Nidungvnbn"/>
        <w:jc w:val="left"/>
        <w:outlineLvl w:val="2"/>
        <w:rPr>
          <w:rFonts w:ascii="Arial" w:hAnsi="Arial" w:cs="Arial"/>
          <w:b/>
          <w:bCs/>
        </w:rPr>
      </w:pPr>
      <w:bookmarkStart w:id="19" w:name="_Toc184091557"/>
      <w:r w:rsidRPr="00D07557">
        <w:rPr>
          <w:rFonts w:ascii="Arial" w:hAnsi="Arial" w:cs="Arial"/>
          <w:b/>
          <w:bCs/>
        </w:rPr>
        <w:t xml:space="preserve">4. Innovation Effect (Hiệu </w:t>
      </w:r>
      <w:proofErr w:type="spellStart"/>
      <w:r w:rsidRPr="00D07557">
        <w:rPr>
          <w:rFonts w:ascii="Arial" w:hAnsi="Arial" w:cs="Arial"/>
          <w:b/>
          <w:bCs/>
        </w:rPr>
        <w:t>quả</w:t>
      </w:r>
      <w:proofErr w:type="spellEnd"/>
      <w:r w:rsidRPr="00D07557">
        <w:rPr>
          <w:rFonts w:ascii="Arial" w:hAnsi="Arial" w:cs="Arial"/>
          <w:b/>
          <w:bCs/>
        </w:rPr>
        <w:t xml:space="preserve"> </w:t>
      </w:r>
      <w:proofErr w:type="spellStart"/>
      <w:r w:rsidRPr="00D07557">
        <w:rPr>
          <w:rFonts w:ascii="Arial" w:hAnsi="Arial" w:cs="Arial"/>
          <w:b/>
          <w:bCs/>
        </w:rPr>
        <w:t>từ</w:t>
      </w:r>
      <w:proofErr w:type="spellEnd"/>
      <w:r w:rsidRPr="00D07557">
        <w:rPr>
          <w:rFonts w:ascii="Arial" w:hAnsi="Arial" w:cs="Arial"/>
          <w:b/>
          <w:bCs/>
        </w:rPr>
        <w:t xml:space="preserve"> </w:t>
      </w:r>
      <w:proofErr w:type="spellStart"/>
      <w:r w:rsidRPr="00D07557">
        <w:rPr>
          <w:rFonts w:ascii="Arial" w:hAnsi="Arial" w:cs="Arial"/>
          <w:b/>
          <w:bCs/>
        </w:rPr>
        <w:t>đổi</w:t>
      </w:r>
      <w:proofErr w:type="spellEnd"/>
      <w:r w:rsidRPr="00D07557">
        <w:rPr>
          <w:rFonts w:ascii="Arial" w:hAnsi="Arial" w:cs="Arial"/>
          <w:b/>
          <w:bCs/>
        </w:rPr>
        <w:t xml:space="preserve"> </w:t>
      </w:r>
      <w:proofErr w:type="spellStart"/>
      <w:r w:rsidRPr="00D07557">
        <w:rPr>
          <w:rFonts w:ascii="Arial" w:hAnsi="Arial" w:cs="Arial"/>
          <w:b/>
          <w:bCs/>
        </w:rPr>
        <w:t>mới</w:t>
      </w:r>
      <w:proofErr w:type="spellEnd"/>
      <w:r w:rsidRPr="00D07557">
        <w:rPr>
          <w:rFonts w:ascii="Arial" w:hAnsi="Arial" w:cs="Arial"/>
          <w:b/>
          <w:bCs/>
        </w:rPr>
        <w:t>)</w:t>
      </w:r>
      <w:bookmarkEnd w:id="19"/>
    </w:p>
    <w:p w14:paraId="7A4F7334"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innovationEffect</w:t>
      </w:r>
      <w:proofErr w:type="spellEnd"/>
      <w:r w:rsidRPr="00D07557">
        <w:rPr>
          <w:rFonts w:ascii="Arial" w:hAnsi="Arial" w:cs="Arial"/>
        </w:rPr>
        <w:t xml:space="preserve"> = 0.03f (3% </w:t>
      </w:r>
      <w:proofErr w:type="spellStart"/>
      <w:r w:rsidRPr="00D07557">
        <w:rPr>
          <w:rFonts w:ascii="Arial" w:hAnsi="Arial" w:cs="Arial"/>
        </w:rPr>
        <w:t>tăng</w:t>
      </w:r>
      <w:proofErr w:type="spellEnd"/>
      <w:r w:rsidRPr="00D07557">
        <w:rPr>
          <w:rFonts w:ascii="Arial" w:hAnsi="Arial" w:cs="Arial"/>
        </w:rPr>
        <w:t xml:space="preserve"> </w:t>
      </w:r>
      <w:proofErr w:type="spellStart"/>
      <w:r w:rsidRPr="00D07557">
        <w:rPr>
          <w:rFonts w:ascii="Arial" w:hAnsi="Arial" w:cs="Arial"/>
        </w:rPr>
        <w:t>trưởng</w:t>
      </w:r>
      <w:proofErr w:type="spellEnd"/>
      <w:r w:rsidRPr="00D07557">
        <w:rPr>
          <w:rFonts w:ascii="Arial" w:hAnsi="Arial" w:cs="Arial"/>
        </w:rPr>
        <w:t xml:space="preserve"> </w:t>
      </w:r>
      <w:proofErr w:type="spellStart"/>
      <w:r w:rsidRPr="00D07557">
        <w:rPr>
          <w:rFonts w:ascii="Arial" w:hAnsi="Arial" w:cs="Arial"/>
        </w:rPr>
        <w:t>mỗi</w:t>
      </w:r>
      <w:proofErr w:type="spellEnd"/>
      <w:r w:rsidRPr="00D07557">
        <w:rPr>
          <w:rFonts w:ascii="Arial" w:hAnsi="Arial" w:cs="Arial"/>
        </w:rPr>
        <w:t xml:space="preserve"> </w:t>
      </w:r>
      <w:proofErr w:type="spellStart"/>
      <w:r w:rsidRPr="00D07557">
        <w:rPr>
          <w:rFonts w:ascii="Arial" w:hAnsi="Arial" w:cs="Arial"/>
        </w:rPr>
        <w:t>năm</w:t>
      </w:r>
      <w:proofErr w:type="spellEnd"/>
      <w:r w:rsidRPr="00D07557">
        <w:rPr>
          <w:rFonts w:ascii="Arial" w:hAnsi="Arial" w:cs="Arial"/>
        </w:rPr>
        <w:t xml:space="preserve"> </w:t>
      </w:r>
      <w:proofErr w:type="spellStart"/>
      <w:r w:rsidRPr="00D07557">
        <w:rPr>
          <w:rFonts w:ascii="Arial" w:hAnsi="Arial" w:cs="Arial"/>
        </w:rPr>
        <w:t>từ</w:t>
      </w:r>
      <w:proofErr w:type="spellEnd"/>
      <w:r w:rsidRPr="00D07557">
        <w:rPr>
          <w:rFonts w:ascii="Arial" w:hAnsi="Arial" w:cs="Arial"/>
        </w:rPr>
        <w:t xml:space="preserve"> </w:t>
      </w:r>
      <w:proofErr w:type="spellStart"/>
      <w:r w:rsidRPr="00D07557">
        <w:rPr>
          <w:rFonts w:ascii="Arial" w:hAnsi="Arial" w:cs="Arial"/>
        </w:rPr>
        <w:t>đổi</w:t>
      </w:r>
      <w:proofErr w:type="spellEnd"/>
      <w:r w:rsidRPr="00D07557">
        <w:rPr>
          <w:rFonts w:ascii="Arial" w:hAnsi="Arial" w:cs="Arial"/>
        </w:rPr>
        <w:t xml:space="preserve"> </w:t>
      </w:r>
      <w:proofErr w:type="spellStart"/>
      <w:r w:rsidRPr="00D07557">
        <w:rPr>
          <w:rFonts w:ascii="Arial" w:hAnsi="Arial" w:cs="Arial"/>
        </w:rPr>
        <w:t>mới</w:t>
      </w:r>
      <w:proofErr w:type="spellEnd"/>
      <w:r w:rsidRPr="00D07557">
        <w:rPr>
          <w:rFonts w:ascii="Arial" w:hAnsi="Arial" w:cs="Arial"/>
        </w:rPr>
        <w:t>).</w:t>
      </w:r>
    </w:p>
    <w:p w14:paraId="55038428" w14:textId="77777777" w:rsidR="00A836EA" w:rsidRPr="00D07557" w:rsidRDefault="00A836EA" w:rsidP="00D07557">
      <w:pPr>
        <w:pStyle w:val="Nidungvnbn"/>
        <w:jc w:val="left"/>
        <w:rPr>
          <w:rFonts w:ascii="Arial" w:hAnsi="Arial" w:cs="Arial"/>
        </w:rPr>
      </w:pPr>
      <w:r w:rsidRPr="00D07557">
        <w:rPr>
          <w:rFonts w:ascii="Arial" w:hAnsi="Arial" w:cs="Arial"/>
        </w:rPr>
        <w:t xml:space="preserve">Ý </w:t>
      </w:r>
      <w:proofErr w:type="spellStart"/>
      <w:r w:rsidRPr="00D07557">
        <w:rPr>
          <w:rFonts w:ascii="Arial" w:hAnsi="Arial" w:cs="Arial"/>
        </w:rPr>
        <w:t>nghĩa</w:t>
      </w:r>
      <w:proofErr w:type="spellEnd"/>
      <w:r w:rsidRPr="00D07557">
        <w:rPr>
          <w:rFonts w:ascii="Arial" w:hAnsi="Arial" w:cs="Arial"/>
        </w:rPr>
        <w:t>:</w:t>
      </w:r>
    </w:p>
    <w:p w14:paraId="02F1CC86"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Đo</w:t>
      </w:r>
      <w:proofErr w:type="spellEnd"/>
      <w:r w:rsidRPr="00D07557">
        <w:rPr>
          <w:rFonts w:ascii="Arial" w:hAnsi="Arial" w:cs="Arial"/>
        </w:rPr>
        <w:t xml:space="preserve"> </w:t>
      </w:r>
      <w:proofErr w:type="spellStart"/>
      <w:r w:rsidRPr="00D07557">
        <w:rPr>
          <w:rFonts w:ascii="Arial" w:hAnsi="Arial" w:cs="Arial"/>
        </w:rPr>
        <w:t>lường</w:t>
      </w:r>
      <w:proofErr w:type="spellEnd"/>
      <w:r w:rsidRPr="00D07557">
        <w:rPr>
          <w:rFonts w:ascii="Arial" w:hAnsi="Arial" w:cs="Arial"/>
        </w:rPr>
        <w:t xml:space="preserve"> </w:t>
      </w:r>
      <w:proofErr w:type="spellStart"/>
      <w:r w:rsidRPr="00D07557">
        <w:rPr>
          <w:rFonts w:ascii="Arial" w:hAnsi="Arial" w:cs="Arial"/>
        </w:rPr>
        <w:t>tác</w:t>
      </w:r>
      <w:proofErr w:type="spellEnd"/>
      <w:r w:rsidRPr="00D07557">
        <w:rPr>
          <w:rFonts w:ascii="Arial" w:hAnsi="Arial" w:cs="Arial"/>
        </w:rPr>
        <w:t xml:space="preserve"> </w:t>
      </w:r>
      <w:proofErr w:type="spellStart"/>
      <w:r w:rsidRPr="00D07557">
        <w:rPr>
          <w:rFonts w:ascii="Arial" w:hAnsi="Arial" w:cs="Arial"/>
        </w:rPr>
        <w:t>động</w:t>
      </w:r>
      <w:proofErr w:type="spellEnd"/>
      <w:r w:rsidRPr="00D07557">
        <w:rPr>
          <w:rFonts w:ascii="Arial" w:hAnsi="Arial" w:cs="Arial"/>
        </w:rPr>
        <w:t xml:space="preserve"> </w:t>
      </w:r>
      <w:proofErr w:type="spellStart"/>
      <w:r w:rsidRPr="00D07557">
        <w:rPr>
          <w:rFonts w:ascii="Arial" w:hAnsi="Arial" w:cs="Arial"/>
        </w:rPr>
        <w:t>của</w:t>
      </w:r>
      <w:proofErr w:type="spellEnd"/>
      <w:r w:rsidRPr="00D07557">
        <w:rPr>
          <w:rFonts w:ascii="Arial" w:hAnsi="Arial" w:cs="Arial"/>
        </w:rPr>
        <w:t xml:space="preserve"> </w:t>
      </w:r>
      <w:proofErr w:type="spellStart"/>
      <w:r w:rsidRPr="00D07557">
        <w:rPr>
          <w:rFonts w:ascii="Arial" w:hAnsi="Arial" w:cs="Arial"/>
        </w:rPr>
        <w:t>việc</w:t>
      </w:r>
      <w:proofErr w:type="spellEnd"/>
      <w:r w:rsidRPr="00D07557">
        <w:rPr>
          <w:rFonts w:ascii="Arial" w:hAnsi="Arial" w:cs="Arial"/>
        </w:rPr>
        <w:t xml:space="preserve"> </w:t>
      </w:r>
      <w:proofErr w:type="spellStart"/>
      <w:r w:rsidRPr="00D07557">
        <w:rPr>
          <w:rFonts w:ascii="Arial" w:hAnsi="Arial" w:cs="Arial"/>
        </w:rPr>
        <w:t>đầu</w:t>
      </w:r>
      <w:proofErr w:type="spellEnd"/>
      <w:r w:rsidRPr="00D07557">
        <w:rPr>
          <w:rFonts w:ascii="Arial" w:hAnsi="Arial" w:cs="Arial"/>
        </w:rPr>
        <w:t xml:space="preserve"> </w:t>
      </w:r>
      <w:proofErr w:type="spellStart"/>
      <w:r w:rsidRPr="00D07557">
        <w:rPr>
          <w:rFonts w:ascii="Arial" w:hAnsi="Arial" w:cs="Arial"/>
        </w:rPr>
        <w:t>tư</w:t>
      </w:r>
      <w:proofErr w:type="spellEnd"/>
      <w:r w:rsidRPr="00D07557">
        <w:rPr>
          <w:rFonts w:ascii="Arial" w:hAnsi="Arial" w:cs="Arial"/>
        </w:rPr>
        <w:t xml:space="preserve"> </w:t>
      </w:r>
      <w:proofErr w:type="spellStart"/>
      <w:r w:rsidRPr="00D07557">
        <w:rPr>
          <w:rFonts w:ascii="Arial" w:hAnsi="Arial" w:cs="Arial"/>
        </w:rPr>
        <w:t>vào</w:t>
      </w:r>
      <w:proofErr w:type="spellEnd"/>
      <w:r w:rsidRPr="00D07557">
        <w:rPr>
          <w:rFonts w:ascii="Arial" w:hAnsi="Arial" w:cs="Arial"/>
        </w:rPr>
        <w:t xml:space="preserve"> </w:t>
      </w:r>
      <w:proofErr w:type="spellStart"/>
      <w:r w:rsidRPr="00D07557">
        <w:rPr>
          <w:rFonts w:ascii="Arial" w:hAnsi="Arial" w:cs="Arial"/>
        </w:rPr>
        <w:t>đổi</w:t>
      </w:r>
      <w:proofErr w:type="spellEnd"/>
      <w:r w:rsidRPr="00D07557">
        <w:rPr>
          <w:rFonts w:ascii="Arial" w:hAnsi="Arial" w:cs="Arial"/>
        </w:rPr>
        <w:t xml:space="preserve"> </w:t>
      </w:r>
      <w:proofErr w:type="spellStart"/>
      <w:r w:rsidRPr="00D07557">
        <w:rPr>
          <w:rFonts w:ascii="Arial" w:hAnsi="Arial" w:cs="Arial"/>
        </w:rPr>
        <w:t>mới</w:t>
      </w:r>
      <w:proofErr w:type="spellEnd"/>
      <w:r w:rsidRPr="00D07557">
        <w:rPr>
          <w:rFonts w:ascii="Arial" w:hAnsi="Arial" w:cs="Arial"/>
        </w:rPr>
        <w:t xml:space="preserve"> (</w:t>
      </w:r>
      <w:proofErr w:type="spellStart"/>
      <w:r w:rsidRPr="00D07557">
        <w:rPr>
          <w:rFonts w:ascii="Arial" w:hAnsi="Arial" w:cs="Arial"/>
        </w:rPr>
        <w:t>sản</w:t>
      </w:r>
      <w:proofErr w:type="spellEnd"/>
      <w:r w:rsidRPr="00D07557">
        <w:rPr>
          <w:rFonts w:ascii="Arial" w:hAnsi="Arial" w:cs="Arial"/>
        </w:rPr>
        <w:t xml:space="preserve"> </w:t>
      </w:r>
      <w:proofErr w:type="spellStart"/>
      <w:r w:rsidRPr="00D07557">
        <w:rPr>
          <w:rFonts w:ascii="Arial" w:hAnsi="Arial" w:cs="Arial"/>
        </w:rPr>
        <w:t>phẩm</w:t>
      </w:r>
      <w:proofErr w:type="spellEnd"/>
      <w:r w:rsidRPr="00D07557">
        <w:rPr>
          <w:rFonts w:ascii="Arial" w:hAnsi="Arial" w:cs="Arial"/>
        </w:rPr>
        <w:t xml:space="preserve">, </w:t>
      </w:r>
      <w:proofErr w:type="spellStart"/>
      <w:r w:rsidRPr="00D07557">
        <w:rPr>
          <w:rFonts w:ascii="Arial" w:hAnsi="Arial" w:cs="Arial"/>
        </w:rPr>
        <w:t>quy</w:t>
      </w:r>
      <w:proofErr w:type="spellEnd"/>
      <w:r w:rsidRPr="00D07557">
        <w:rPr>
          <w:rFonts w:ascii="Arial" w:hAnsi="Arial" w:cs="Arial"/>
        </w:rPr>
        <w:t xml:space="preserve"> </w:t>
      </w:r>
      <w:proofErr w:type="spellStart"/>
      <w:r w:rsidRPr="00D07557">
        <w:rPr>
          <w:rFonts w:ascii="Arial" w:hAnsi="Arial" w:cs="Arial"/>
        </w:rPr>
        <w:t>trình</w:t>
      </w:r>
      <w:proofErr w:type="spellEnd"/>
      <w:r w:rsidRPr="00D07557">
        <w:rPr>
          <w:rFonts w:ascii="Arial" w:hAnsi="Arial" w:cs="Arial"/>
        </w:rPr>
        <w:t xml:space="preserve">, </w:t>
      </w:r>
      <w:proofErr w:type="spellStart"/>
      <w:r w:rsidRPr="00D07557">
        <w:rPr>
          <w:rFonts w:ascii="Arial" w:hAnsi="Arial" w:cs="Arial"/>
        </w:rPr>
        <w:t>công</w:t>
      </w:r>
      <w:proofErr w:type="spellEnd"/>
      <w:r w:rsidRPr="00D07557">
        <w:rPr>
          <w:rFonts w:ascii="Arial" w:hAnsi="Arial" w:cs="Arial"/>
        </w:rPr>
        <w:t xml:space="preserve"> </w:t>
      </w:r>
      <w:proofErr w:type="spellStart"/>
      <w:r w:rsidRPr="00D07557">
        <w:rPr>
          <w:rFonts w:ascii="Arial" w:hAnsi="Arial" w:cs="Arial"/>
        </w:rPr>
        <w:t>nghệ</w:t>
      </w:r>
      <w:proofErr w:type="spellEnd"/>
      <w:r w:rsidRPr="00D07557">
        <w:rPr>
          <w:rFonts w:ascii="Arial" w:hAnsi="Arial" w:cs="Arial"/>
        </w:rPr>
        <w:t xml:space="preserve">) </w:t>
      </w:r>
      <w:proofErr w:type="spellStart"/>
      <w:r w:rsidRPr="00D07557">
        <w:rPr>
          <w:rFonts w:ascii="Arial" w:hAnsi="Arial" w:cs="Arial"/>
        </w:rPr>
        <w:t>đối</w:t>
      </w:r>
      <w:proofErr w:type="spellEnd"/>
      <w:r w:rsidRPr="00D07557">
        <w:rPr>
          <w:rFonts w:ascii="Arial" w:hAnsi="Arial" w:cs="Arial"/>
        </w:rPr>
        <w:t xml:space="preserve"> </w:t>
      </w:r>
      <w:proofErr w:type="spellStart"/>
      <w:r w:rsidRPr="00D07557">
        <w:rPr>
          <w:rFonts w:ascii="Arial" w:hAnsi="Arial" w:cs="Arial"/>
        </w:rPr>
        <w:t>với</w:t>
      </w:r>
      <w:proofErr w:type="spellEnd"/>
      <w:r w:rsidRPr="00D07557">
        <w:rPr>
          <w:rFonts w:ascii="Arial" w:hAnsi="Arial" w:cs="Arial"/>
        </w:rPr>
        <w:t xml:space="preserve"> </w:t>
      </w:r>
      <w:proofErr w:type="spellStart"/>
      <w:r w:rsidRPr="00D07557">
        <w:rPr>
          <w:rFonts w:ascii="Arial" w:hAnsi="Arial" w:cs="Arial"/>
        </w:rPr>
        <w:t>sự</w:t>
      </w:r>
      <w:proofErr w:type="spellEnd"/>
      <w:r w:rsidRPr="00D07557">
        <w:rPr>
          <w:rFonts w:ascii="Arial" w:hAnsi="Arial" w:cs="Arial"/>
        </w:rPr>
        <w:t xml:space="preserve"> </w:t>
      </w:r>
      <w:proofErr w:type="spellStart"/>
      <w:r w:rsidRPr="00D07557">
        <w:rPr>
          <w:rFonts w:ascii="Arial" w:hAnsi="Arial" w:cs="Arial"/>
        </w:rPr>
        <w:t>phát</w:t>
      </w:r>
      <w:proofErr w:type="spellEnd"/>
      <w:r w:rsidRPr="00D07557">
        <w:rPr>
          <w:rFonts w:ascii="Arial" w:hAnsi="Arial" w:cs="Arial"/>
        </w:rPr>
        <w:t xml:space="preserve"> </w:t>
      </w:r>
      <w:proofErr w:type="spellStart"/>
      <w:r w:rsidRPr="00D07557">
        <w:rPr>
          <w:rFonts w:ascii="Arial" w:hAnsi="Arial" w:cs="Arial"/>
        </w:rPr>
        <w:t>triển</w:t>
      </w:r>
      <w:proofErr w:type="spellEnd"/>
      <w:r w:rsidRPr="00D07557">
        <w:rPr>
          <w:rFonts w:ascii="Arial" w:hAnsi="Arial" w:cs="Arial"/>
        </w:rPr>
        <w:t xml:space="preserve"> </w:t>
      </w:r>
      <w:proofErr w:type="spellStart"/>
      <w:r w:rsidRPr="00D07557">
        <w:rPr>
          <w:rFonts w:ascii="Arial" w:hAnsi="Arial" w:cs="Arial"/>
        </w:rPr>
        <w:t>dài</w:t>
      </w:r>
      <w:proofErr w:type="spellEnd"/>
      <w:r w:rsidRPr="00D07557">
        <w:rPr>
          <w:rFonts w:ascii="Arial" w:hAnsi="Arial" w:cs="Arial"/>
        </w:rPr>
        <w:t xml:space="preserve"> </w:t>
      </w:r>
      <w:proofErr w:type="spellStart"/>
      <w:r w:rsidRPr="00D07557">
        <w:rPr>
          <w:rFonts w:ascii="Arial" w:hAnsi="Arial" w:cs="Arial"/>
        </w:rPr>
        <w:t>hạn</w:t>
      </w:r>
      <w:proofErr w:type="spellEnd"/>
      <w:r w:rsidRPr="00D07557">
        <w:rPr>
          <w:rFonts w:ascii="Arial" w:hAnsi="Arial" w:cs="Arial"/>
        </w:rPr>
        <w:t>.</w:t>
      </w:r>
    </w:p>
    <w:p w14:paraId="113FE9EE"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Ứng</w:t>
      </w:r>
      <w:proofErr w:type="spellEnd"/>
      <w:r w:rsidRPr="00D07557">
        <w:rPr>
          <w:rFonts w:ascii="Arial" w:hAnsi="Arial" w:cs="Arial"/>
        </w:rPr>
        <w:t xml:space="preserve"> </w:t>
      </w:r>
      <w:proofErr w:type="spellStart"/>
      <w:r w:rsidRPr="00D07557">
        <w:rPr>
          <w:rFonts w:ascii="Arial" w:hAnsi="Arial" w:cs="Arial"/>
        </w:rPr>
        <w:t>dụng</w:t>
      </w:r>
      <w:proofErr w:type="spellEnd"/>
      <w:r w:rsidRPr="00D07557">
        <w:rPr>
          <w:rFonts w:ascii="Arial" w:hAnsi="Arial" w:cs="Arial"/>
        </w:rPr>
        <w:t>:</w:t>
      </w:r>
    </w:p>
    <w:p w14:paraId="5BFDFA3F"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Chỉ</w:t>
      </w:r>
      <w:proofErr w:type="spellEnd"/>
      <w:r w:rsidRPr="00D07557">
        <w:rPr>
          <w:rFonts w:ascii="Arial" w:hAnsi="Arial" w:cs="Arial"/>
        </w:rPr>
        <w:t xml:space="preserve"> </w:t>
      </w:r>
      <w:proofErr w:type="spellStart"/>
      <w:r w:rsidRPr="00D07557">
        <w:rPr>
          <w:rFonts w:ascii="Arial" w:hAnsi="Arial" w:cs="Arial"/>
        </w:rPr>
        <w:t>số</w:t>
      </w:r>
      <w:proofErr w:type="spellEnd"/>
      <w:r w:rsidRPr="00D07557">
        <w:rPr>
          <w:rFonts w:ascii="Arial" w:hAnsi="Arial" w:cs="Arial"/>
        </w:rPr>
        <w:t xml:space="preserve"> "</w:t>
      </w:r>
      <w:proofErr w:type="spellStart"/>
      <w:r w:rsidRPr="00D07557">
        <w:rPr>
          <w:rFonts w:ascii="Arial" w:hAnsi="Arial" w:cs="Arial"/>
        </w:rPr>
        <w:t>InnovationIndex</w:t>
      </w:r>
      <w:proofErr w:type="spellEnd"/>
      <w:r w:rsidRPr="00D07557">
        <w:rPr>
          <w:rFonts w:ascii="Arial" w:hAnsi="Arial" w:cs="Arial"/>
        </w:rPr>
        <w:t xml:space="preserve">" </w:t>
      </w:r>
      <w:proofErr w:type="spellStart"/>
      <w:r w:rsidRPr="00D07557">
        <w:rPr>
          <w:rFonts w:ascii="Arial" w:hAnsi="Arial" w:cs="Arial"/>
        </w:rPr>
        <w:t>được</w:t>
      </w:r>
      <w:proofErr w:type="spellEnd"/>
      <w:r w:rsidRPr="00D07557">
        <w:rPr>
          <w:rFonts w:ascii="Arial" w:hAnsi="Arial" w:cs="Arial"/>
        </w:rPr>
        <w:t xml:space="preserve"> </w:t>
      </w:r>
      <w:proofErr w:type="spellStart"/>
      <w:r w:rsidRPr="00D07557">
        <w:rPr>
          <w:rFonts w:ascii="Arial" w:hAnsi="Arial" w:cs="Arial"/>
        </w:rPr>
        <w:t>tăng</w:t>
      </w:r>
      <w:proofErr w:type="spellEnd"/>
      <w:r w:rsidRPr="00D07557">
        <w:rPr>
          <w:rFonts w:ascii="Arial" w:hAnsi="Arial" w:cs="Arial"/>
        </w:rPr>
        <w:t xml:space="preserve"> </w:t>
      </w:r>
      <w:proofErr w:type="spellStart"/>
      <w:r w:rsidRPr="00D07557">
        <w:rPr>
          <w:rFonts w:ascii="Arial" w:hAnsi="Arial" w:cs="Arial"/>
        </w:rPr>
        <w:t>thêm</w:t>
      </w:r>
      <w:proofErr w:type="spellEnd"/>
      <w:r w:rsidRPr="00D07557">
        <w:rPr>
          <w:rFonts w:ascii="Arial" w:hAnsi="Arial" w:cs="Arial"/>
        </w:rPr>
        <w:t xml:space="preserve"> </w:t>
      </w: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(int)(</w:t>
      </w:r>
      <w:proofErr w:type="spellStart"/>
      <w:r w:rsidRPr="00D07557">
        <w:rPr>
          <w:rFonts w:ascii="Arial" w:hAnsi="Arial" w:cs="Arial"/>
        </w:rPr>
        <w:t>innovationEffect</w:t>
      </w:r>
      <w:proofErr w:type="spellEnd"/>
      <w:r w:rsidRPr="00D07557">
        <w:rPr>
          <w:rFonts w:ascii="Arial" w:hAnsi="Arial" w:cs="Arial"/>
        </w:rPr>
        <w:t xml:space="preserve"> * 10) </w:t>
      </w:r>
      <w:proofErr w:type="spellStart"/>
      <w:r w:rsidRPr="00D07557">
        <w:rPr>
          <w:rFonts w:ascii="Arial" w:hAnsi="Arial" w:cs="Arial"/>
        </w:rPr>
        <w:t>mỗi</w:t>
      </w:r>
      <w:proofErr w:type="spellEnd"/>
      <w:r w:rsidRPr="00D07557">
        <w:rPr>
          <w:rFonts w:ascii="Arial" w:hAnsi="Arial" w:cs="Arial"/>
        </w:rPr>
        <w:t xml:space="preserve"> </w:t>
      </w:r>
      <w:proofErr w:type="spellStart"/>
      <w:r w:rsidRPr="00D07557">
        <w:rPr>
          <w:rFonts w:ascii="Arial" w:hAnsi="Arial" w:cs="Arial"/>
        </w:rPr>
        <w:t>năm</w:t>
      </w:r>
      <w:proofErr w:type="spellEnd"/>
      <w:r w:rsidRPr="00D07557">
        <w:rPr>
          <w:rFonts w:ascii="Arial" w:hAnsi="Arial" w:cs="Arial"/>
        </w:rPr>
        <w:t xml:space="preserve">, </w:t>
      </w:r>
      <w:proofErr w:type="spellStart"/>
      <w:r w:rsidRPr="00D07557">
        <w:rPr>
          <w:rFonts w:ascii="Arial" w:hAnsi="Arial" w:cs="Arial"/>
        </w:rPr>
        <w:t>cho</w:t>
      </w:r>
      <w:proofErr w:type="spellEnd"/>
      <w:r w:rsidRPr="00D07557">
        <w:rPr>
          <w:rFonts w:ascii="Arial" w:hAnsi="Arial" w:cs="Arial"/>
        </w:rPr>
        <w:t xml:space="preserve"> </w:t>
      </w:r>
      <w:proofErr w:type="spellStart"/>
      <w:r w:rsidRPr="00D07557">
        <w:rPr>
          <w:rFonts w:ascii="Arial" w:hAnsi="Arial" w:cs="Arial"/>
        </w:rPr>
        <w:t>thấy</w:t>
      </w:r>
      <w:proofErr w:type="spellEnd"/>
      <w:r w:rsidRPr="00D07557">
        <w:rPr>
          <w:rFonts w:ascii="Arial" w:hAnsi="Arial" w:cs="Arial"/>
        </w:rPr>
        <w:t xml:space="preserve"> </w:t>
      </w:r>
      <w:proofErr w:type="spellStart"/>
      <w:r w:rsidRPr="00D07557">
        <w:rPr>
          <w:rFonts w:ascii="Arial" w:hAnsi="Arial" w:cs="Arial"/>
        </w:rPr>
        <w:t>mức</w:t>
      </w:r>
      <w:proofErr w:type="spellEnd"/>
      <w:r w:rsidRPr="00D07557">
        <w:rPr>
          <w:rFonts w:ascii="Arial" w:hAnsi="Arial" w:cs="Arial"/>
        </w:rPr>
        <w:t xml:space="preserve"> </w:t>
      </w:r>
      <w:proofErr w:type="spellStart"/>
      <w:r w:rsidRPr="00D07557">
        <w:rPr>
          <w:rFonts w:ascii="Arial" w:hAnsi="Arial" w:cs="Arial"/>
        </w:rPr>
        <w:t>độ</w:t>
      </w:r>
      <w:proofErr w:type="spellEnd"/>
      <w:r w:rsidRPr="00D07557">
        <w:rPr>
          <w:rFonts w:ascii="Arial" w:hAnsi="Arial" w:cs="Arial"/>
        </w:rPr>
        <w:t xml:space="preserve"> </w:t>
      </w:r>
      <w:proofErr w:type="spellStart"/>
      <w:r w:rsidRPr="00D07557">
        <w:rPr>
          <w:rFonts w:ascii="Arial" w:hAnsi="Arial" w:cs="Arial"/>
        </w:rPr>
        <w:t>cải</w:t>
      </w:r>
      <w:proofErr w:type="spellEnd"/>
      <w:r w:rsidRPr="00D07557">
        <w:rPr>
          <w:rFonts w:ascii="Arial" w:hAnsi="Arial" w:cs="Arial"/>
        </w:rPr>
        <w:t xml:space="preserve"> </w:t>
      </w:r>
      <w:proofErr w:type="spellStart"/>
      <w:r w:rsidRPr="00D07557">
        <w:rPr>
          <w:rFonts w:ascii="Arial" w:hAnsi="Arial" w:cs="Arial"/>
        </w:rPr>
        <w:t>tiến</w:t>
      </w:r>
      <w:proofErr w:type="spellEnd"/>
      <w:r w:rsidRPr="00D07557">
        <w:rPr>
          <w:rFonts w:ascii="Arial" w:hAnsi="Arial" w:cs="Arial"/>
        </w:rPr>
        <w:t xml:space="preserve"> </w:t>
      </w:r>
      <w:proofErr w:type="spellStart"/>
      <w:r w:rsidRPr="00D07557">
        <w:rPr>
          <w:rFonts w:ascii="Arial" w:hAnsi="Arial" w:cs="Arial"/>
        </w:rPr>
        <w:t>liên</w:t>
      </w:r>
      <w:proofErr w:type="spellEnd"/>
      <w:r w:rsidRPr="00D07557">
        <w:rPr>
          <w:rFonts w:ascii="Arial" w:hAnsi="Arial" w:cs="Arial"/>
        </w:rPr>
        <w:t xml:space="preserve"> </w:t>
      </w:r>
      <w:proofErr w:type="spellStart"/>
      <w:r w:rsidRPr="00D07557">
        <w:rPr>
          <w:rFonts w:ascii="Arial" w:hAnsi="Arial" w:cs="Arial"/>
        </w:rPr>
        <w:t>tục</w:t>
      </w:r>
      <w:proofErr w:type="spellEnd"/>
      <w:r w:rsidRPr="00D07557">
        <w:rPr>
          <w:rFonts w:ascii="Arial" w:hAnsi="Arial" w:cs="Arial"/>
        </w:rPr>
        <w:t>.</w:t>
      </w:r>
    </w:p>
    <w:p w14:paraId="397628DD" w14:textId="77777777" w:rsidR="00A836EA" w:rsidRPr="00D07557" w:rsidRDefault="00A836EA" w:rsidP="00D07557">
      <w:pPr>
        <w:pStyle w:val="Nidungvnbn"/>
        <w:jc w:val="left"/>
        <w:outlineLvl w:val="2"/>
        <w:rPr>
          <w:rFonts w:ascii="Arial" w:hAnsi="Arial" w:cs="Arial"/>
          <w:b/>
          <w:bCs/>
        </w:rPr>
      </w:pPr>
      <w:bookmarkStart w:id="20" w:name="_Toc184091558"/>
      <w:r w:rsidRPr="00D07557">
        <w:rPr>
          <w:rFonts w:ascii="Arial" w:hAnsi="Arial" w:cs="Arial"/>
          <w:b/>
          <w:bCs/>
        </w:rPr>
        <w:t>5. Exchange Rate (</w:t>
      </w:r>
      <w:proofErr w:type="spellStart"/>
      <w:r w:rsidRPr="00D07557">
        <w:rPr>
          <w:rFonts w:ascii="Arial" w:hAnsi="Arial" w:cs="Arial"/>
          <w:b/>
          <w:bCs/>
        </w:rPr>
        <w:t>Tỷ</w:t>
      </w:r>
      <w:proofErr w:type="spellEnd"/>
      <w:r w:rsidRPr="00D07557">
        <w:rPr>
          <w:rFonts w:ascii="Arial" w:hAnsi="Arial" w:cs="Arial"/>
          <w:b/>
          <w:bCs/>
        </w:rPr>
        <w:t xml:space="preserve"> </w:t>
      </w:r>
      <w:proofErr w:type="spellStart"/>
      <w:r w:rsidRPr="00D07557">
        <w:rPr>
          <w:rFonts w:ascii="Arial" w:hAnsi="Arial" w:cs="Arial"/>
          <w:b/>
          <w:bCs/>
        </w:rPr>
        <w:t>giá</w:t>
      </w:r>
      <w:proofErr w:type="spellEnd"/>
      <w:r w:rsidRPr="00D07557">
        <w:rPr>
          <w:rFonts w:ascii="Arial" w:hAnsi="Arial" w:cs="Arial"/>
          <w:b/>
          <w:bCs/>
        </w:rPr>
        <w:t xml:space="preserve"> </w:t>
      </w:r>
      <w:proofErr w:type="spellStart"/>
      <w:r w:rsidRPr="00D07557">
        <w:rPr>
          <w:rFonts w:ascii="Arial" w:hAnsi="Arial" w:cs="Arial"/>
          <w:b/>
          <w:bCs/>
        </w:rPr>
        <w:t>hối</w:t>
      </w:r>
      <w:proofErr w:type="spellEnd"/>
      <w:r w:rsidRPr="00D07557">
        <w:rPr>
          <w:rFonts w:ascii="Arial" w:hAnsi="Arial" w:cs="Arial"/>
          <w:b/>
          <w:bCs/>
        </w:rPr>
        <w:t xml:space="preserve"> </w:t>
      </w:r>
      <w:proofErr w:type="spellStart"/>
      <w:r w:rsidRPr="00D07557">
        <w:rPr>
          <w:rFonts w:ascii="Arial" w:hAnsi="Arial" w:cs="Arial"/>
          <w:b/>
          <w:bCs/>
        </w:rPr>
        <w:t>đoái</w:t>
      </w:r>
      <w:proofErr w:type="spellEnd"/>
      <w:r w:rsidRPr="00D07557">
        <w:rPr>
          <w:rFonts w:ascii="Arial" w:hAnsi="Arial" w:cs="Arial"/>
          <w:b/>
          <w:bCs/>
        </w:rPr>
        <w:t>)</w:t>
      </w:r>
      <w:bookmarkEnd w:id="20"/>
    </w:p>
    <w:p w14:paraId="050A884C"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ExchangeRate</w:t>
      </w:r>
      <w:proofErr w:type="spellEnd"/>
      <w:r w:rsidRPr="00D07557">
        <w:rPr>
          <w:rFonts w:ascii="Arial" w:hAnsi="Arial" w:cs="Arial"/>
        </w:rPr>
        <w:t xml:space="preserve"> = 1.02f.</w:t>
      </w:r>
    </w:p>
    <w:p w14:paraId="001B6F34" w14:textId="77777777" w:rsidR="00A836EA" w:rsidRPr="00D07557" w:rsidRDefault="00A836EA" w:rsidP="00D07557">
      <w:pPr>
        <w:pStyle w:val="Nidungvnbn"/>
        <w:jc w:val="left"/>
        <w:rPr>
          <w:rFonts w:ascii="Arial" w:hAnsi="Arial" w:cs="Arial"/>
        </w:rPr>
      </w:pPr>
      <w:r w:rsidRPr="00D07557">
        <w:rPr>
          <w:rFonts w:ascii="Arial" w:hAnsi="Arial" w:cs="Arial"/>
        </w:rPr>
        <w:t xml:space="preserve">Ý </w:t>
      </w:r>
      <w:proofErr w:type="spellStart"/>
      <w:r w:rsidRPr="00D07557">
        <w:rPr>
          <w:rFonts w:ascii="Arial" w:hAnsi="Arial" w:cs="Arial"/>
        </w:rPr>
        <w:t>nghĩa</w:t>
      </w:r>
      <w:proofErr w:type="spellEnd"/>
      <w:r w:rsidRPr="00D07557">
        <w:rPr>
          <w:rFonts w:ascii="Arial" w:hAnsi="Arial" w:cs="Arial"/>
        </w:rPr>
        <w:t>:</w:t>
      </w:r>
    </w:p>
    <w:p w14:paraId="3785DC15"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Tỷ</w:t>
      </w:r>
      <w:proofErr w:type="spellEnd"/>
      <w:r w:rsidRPr="00D07557">
        <w:rPr>
          <w:rFonts w:ascii="Arial" w:hAnsi="Arial" w:cs="Arial"/>
        </w:rPr>
        <w:t xml:space="preserve"> </w:t>
      </w: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được</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cố</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trong</w:t>
      </w:r>
      <w:proofErr w:type="spellEnd"/>
      <w:r w:rsidRPr="00D07557">
        <w:rPr>
          <w:rFonts w:ascii="Arial" w:hAnsi="Arial" w:cs="Arial"/>
        </w:rPr>
        <w:t xml:space="preserve"> </w:t>
      </w:r>
      <w:proofErr w:type="spellStart"/>
      <w:r w:rsidRPr="00D07557">
        <w:rPr>
          <w:rFonts w:ascii="Arial" w:hAnsi="Arial" w:cs="Arial"/>
        </w:rPr>
        <w:t>suốt</w:t>
      </w:r>
      <w:proofErr w:type="spellEnd"/>
      <w:r w:rsidRPr="00D07557">
        <w:rPr>
          <w:rFonts w:ascii="Arial" w:hAnsi="Arial" w:cs="Arial"/>
        </w:rPr>
        <w:t xml:space="preserve"> </w:t>
      </w:r>
      <w:proofErr w:type="spellStart"/>
      <w:r w:rsidRPr="00D07557">
        <w:rPr>
          <w:rFonts w:ascii="Arial" w:hAnsi="Arial" w:cs="Arial"/>
        </w:rPr>
        <w:t>giai</w:t>
      </w:r>
      <w:proofErr w:type="spellEnd"/>
      <w:r w:rsidRPr="00D07557">
        <w:rPr>
          <w:rFonts w:ascii="Arial" w:hAnsi="Arial" w:cs="Arial"/>
        </w:rPr>
        <w:t xml:space="preserve"> </w:t>
      </w:r>
      <w:proofErr w:type="spellStart"/>
      <w:r w:rsidRPr="00D07557">
        <w:rPr>
          <w:rFonts w:ascii="Arial" w:hAnsi="Arial" w:cs="Arial"/>
        </w:rPr>
        <w:t>đoạn</w:t>
      </w:r>
      <w:proofErr w:type="spellEnd"/>
      <w:r w:rsidRPr="00D07557">
        <w:rPr>
          <w:rFonts w:ascii="Arial" w:hAnsi="Arial" w:cs="Arial"/>
        </w:rPr>
        <w:t xml:space="preserve"> </w:t>
      </w:r>
      <w:proofErr w:type="spellStart"/>
      <w:r w:rsidRPr="00D07557">
        <w:rPr>
          <w:rFonts w:ascii="Arial" w:hAnsi="Arial" w:cs="Arial"/>
        </w:rPr>
        <w:t>dự</w:t>
      </w:r>
      <w:proofErr w:type="spellEnd"/>
      <w:r w:rsidRPr="00D07557">
        <w:rPr>
          <w:rFonts w:ascii="Arial" w:hAnsi="Arial" w:cs="Arial"/>
        </w:rPr>
        <w:t xml:space="preserve"> </w:t>
      </w:r>
      <w:proofErr w:type="spellStart"/>
      <w:r w:rsidRPr="00D07557">
        <w:rPr>
          <w:rFonts w:ascii="Arial" w:hAnsi="Arial" w:cs="Arial"/>
        </w:rPr>
        <w:t>báo</w:t>
      </w:r>
      <w:proofErr w:type="spellEnd"/>
      <w:r w:rsidRPr="00D07557">
        <w:rPr>
          <w:rFonts w:ascii="Arial" w:hAnsi="Arial" w:cs="Arial"/>
        </w:rPr>
        <w:t>.</w:t>
      </w:r>
    </w:p>
    <w:p w14:paraId="2558E255"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Ảnh</w:t>
      </w:r>
      <w:proofErr w:type="spellEnd"/>
      <w:r w:rsidRPr="00D07557">
        <w:rPr>
          <w:rFonts w:ascii="Arial" w:hAnsi="Arial" w:cs="Arial"/>
        </w:rPr>
        <w:t xml:space="preserve"> </w:t>
      </w:r>
      <w:proofErr w:type="spellStart"/>
      <w:r w:rsidRPr="00D07557">
        <w:rPr>
          <w:rFonts w:ascii="Arial" w:hAnsi="Arial" w:cs="Arial"/>
        </w:rPr>
        <w:t>hưởng</w:t>
      </w:r>
      <w:proofErr w:type="spellEnd"/>
      <w:r w:rsidRPr="00D07557">
        <w:rPr>
          <w:rFonts w:ascii="Arial" w:hAnsi="Arial" w:cs="Arial"/>
        </w:rPr>
        <w:t xml:space="preserve"> </w:t>
      </w:r>
      <w:proofErr w:type="spellStart"/>
      <w:r w:rsidRPr="00D07557">
        <w:rPr>
          <w:rFonts w:ascii="Arial" w:hAnsi="Arial" w:cs="Arial"/>
        </w:rPr>
        <w:t>đến</w:t>
      </w:r>
      <w:proofErr w:type="spellEnd"/>
      <w:r w:rsidRPr="00D07557">
        <w:rPr>
          <w:rFonts w:ascii="Arial" w:hAnsi="Arial" w:cs="Arial"/>
        </w:rPr>
        <w:t xml:space="preserve"> </w:t>
      </w: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cả</w:t>
      </w:r>
      <w:proofErr w:type="spellEnd"/>
      <w:r w:rsidRPr="00D07557">
        <w:rPr>
          <w:rFonts w:ascii="Arial" w:hAnsi="Arial" w:cs="Arial"/>
        </w:rPr>
        <w:t xml:space="preserve"> </w:t>
      </w:r>
      <w:proofErr w:type="spellStart"/>
      <w:r w:rsidRPr="00D07557">
        <w:rPr>
          <w:rFonts w:ascii="Arial" w:hAnsi="Arial" w:cs="Arial"/>
        </w:rPr>
        <w:t>xuất</w:t>
      </w:r>
      <w:proofErr w:type="spellEnd"/>
      <w:r w:rsidRPr="00D07557">
        <w:rPr>
          <w:rFonts w:ascii="Arial" w:hAnsi="Arial" w:cs="Arial"/>
        </w:rPr>
        <w:t xml:space="preserve"> </w:t>
      </w:r>
      <w:proofErr w:type="spellStart"/>
      <w:r w:rsidRPr="00D07557">
        <w:rPr>
          <w:rFonts w:ascii="Arial" w:hAnsi="Arial" w:cs="Arial"/>
        </w:rPr>
        <w:t>nhập</w:t>
      </w:r>
      <w:proofErr w:type="spellEnd"/>
      <w:r w:rsidRPr="00D07557">
        <w:rPr>
          <w:rFonts w:ascii="Arial" w:hAnsi="Arial" w:cs="Arial"/>
        </w:rPr>
        <w:t xml:space="preserve"> </w:t>
      </w:r>
      <w:proofErr w:type="spellStart"/>
      <w:r w:rsidRPr="00D07557">
        <w:rPr>
          <w:rFonts w:ascii="Arial" w:hAnsi="Arial" w:cs="Arial"/>
        </w:rPr>
        <w:t>khẩu</w:t>
      </w:r>
      <w:proofErr w:type="spellEnd"/>
      <w:r w:rsidRPr="00D07557">
        <w:rPr>
          <w:rFonts w:ascii="Arial" w:hAnsi="Arial" w:cs="Arial"/>
        </w:rPr>
        <w:t xml:space="preserve"> </w:t>
      </w:r>
      <w:proofErr w:type="spellStart"/>
      <w:r w:rsidRPr="00D07557">
        <w:rPr>
          <w:rFonts w:ascii="Arial" w:hAnsi="Arial" w:cs="Arial"/>
        </w:rPr>
        <w:t>và</w:t>
      </w:r>
      <w:proofErr w:type="spellEnd"/>
      <w:r w:rsidRPr="00D07557">
        <w:rPr>
          <w:rFonts w:ascii="Arial" w:hAnsi="Arial" w:cs="Arial"/>
        </w:rPr>
        <w:t xml:space="preserve"> </w:t>
      </w:r>
      <w:proofErr w:type="spellStart"/>
      <w:r w:rsidRPr="00D07557">
        <w:rPr>
          <w:rFonts w:ascii="Arial" w:hAnsi="Arial" w:cs="Arial"/>
        </w:rPr>
        <w:t>các</w:t>
      </w:r>
      <w:proofErr w:type="spellEnd"/>
      <w:r w:rsidRPr="00D07557">
        <w:rPr>
          <w:rFonts w:ascii="Arial" w:hAnsi="Arial" w:cs="Arial"/>
        </w:rPr>
        <w:t xml:space="preserve"> </w:t>
      </w:r>
      <w:proofErr w:type="spellStart"/>
      <w:r w:rsidRPr="00D07557">
        <w:rPr>
          <w:rFonts w:ascii="Arial" w:hAnsi="Arial" w:cs="Arial"/>
        </w:rPr>
        <w:t>sản</w:t>
      </w:r>
      <w:proofErr w:type="spellEnd"/>
      <w:r w:rsidRPr="00D07557">
        <w:rPr>
          <w:rFonts w:ascii="Arial" w:hAnsi="Arial" w:cs="Arial"/>
        </w:rPr>
        <w:t xml:space="preserve"> </w:t>
      </w:r>
      <w:proofErr w:type="spellStart"/>
      <w:r w:rsidRPr="00D07557">
        <w:rPr>
          <w:rFonts w:ascii="Arial" w:hAnsi="Arial" w:cs="Arial"/>
        </w:rPr>
        <w:t>phẩm</w:t>
      </w:r>
      <w:proofErr w:type="spellEnd"/>
      <w:r w:rsidRPr="00D07557">
        <w:rPr>
          <w:rFonts w:ascii="Arial" w:hAnsi="Arial" w:cs="Arial"/>
        </w:rPr>
        <w:t xml:space="preserve"> </w:t>
      </w:r>
      <w:proofErr w:type="spellStart"/>
      <w:r w:rsidRPr="00D07557">
        <w:rPr>
          <w:rFonts w:ascii="Arial" w:hAnsi="Arial" w:cs="Arial"/>
        </w:rPr>
        <w:t>liên</w:t>
      </w:r>
      <w:proofErr w:type="spellEnd"/>
      <w:r w:rsidRPr="00D07557">
        <w:rPr>
          <w:rFonts w:ascii="Arial" w:hAnsi="Arial" w:cs="Arial"/>
        </w:rPr>
        <w:t xml:space="preserve"> </w:t>
      </w:r>
      <w:proofErr w:type="spellStart"/>
      <w:r w:rsidRPr="00D07557">
        <w:rPr>
          <w:rFonts w:ascii="Arial" w:hAnsi="Arial" w:cs="Arial"/>
        </w:rPr>
        <w:t>quan</w:t>
      </w:r>
      <w:proofErr w:type="spellEnd"/>
      <w:r w:rsidRPr="00D07557">
        <w:rPr>
          <w:rFonts w:ascii="Arial" w:hAnsi="Arial" w:cs="Arial"/>
        </w:rPr>
        <w:t xml:space="preserve"> </w:t>
      </w:r>
      <w:proofErr w:type="spellStart"/>
      <w:r w:rsidRPr="00D07557">
        <w:rPr>
          <w:rFonts w:ascii="Arial" w:hAnsi="Arial" w:cs="Arial"/>
        </w:rPr>
        <w:t>đến</w:t>
      </w:r>
      <w:proofErr w:type="spellEnd"/>
      <w:r w:rsidRPr="00D07557">
        <w:rPr>
          <w:rFonts w:ascii="Arial" w:hAnsi="Arial" w:cs="Arial"/>
        </w:rPr>
        <w:t xml:space="preserve"> </w:t>
      </w:r>
      <w:proofErr w:type="spellStart"/>
      <w:r w:rsidRPr="00D07557">
        <w:rPr>
          <w:rFonts w:ascii="Arial" w:hAnsi="Arial" w:cs="Arial"/>
        </w:rPr>
        <w:t>thị</w:t>
      </w:r>
      <w:proofErr w:type="spellEnd"/>
      <w:r w:rsidRPr="00D07557">
        <w:rPr>
          <w:rFonts w:ascii="Arial" w:hAnsi="Arial" w:cs="Arial"/>
        </w:rPr>
        <w:t xml:space="preserve"> </w:t>
      </w:r>
      <w:proofErr w:type="spellStart"/>
      <w:r w:rsidRPr="00D07557">
        <w:rPr>
          <w:rFonts w:ascii="Arial" w:hAnsi="Arial" w:cs="Arial"/>
        </w:rPr>
        <w:t>trường</w:t>
      </w:r>
      <w:proofErr w:type="spellEnd"/>
      <w:r w:rsidRPr="00D07557">
        <w:rPr>
          <w:rFonts w:ascii="Arial" w:hAnsi="Arial" w:cs="Arial"/>
        </w:rPr>
        <w:t xml:space="preserve"> </w:t>
      </w:r>
      <w:proofErr w:type="spellStart"/>
      <w:r w:rsidRPr="00D07557">
        <w:rPr>
          <w:rFonts w:ascii="Arial" w:hAnsi="Arial" w:cs="Arial"/>
        </w:rPr>
        <w:t>quốc</w:t>
      </w:r>
      <w:proofErr w:type="spellEnd"/>
      <w:r w:rsidRPr="00D07557">
        <w:rPr>
          <w:rFonts w:ascii="Arial" w:hAnsi="Arial" w:cs="Arial"/>
        </w:rPr>
        <w:t xml:space="preserve"> </w:t>
      </w:r>
      <w:proofErr w:type="spellStart"/>
      <w:r w:rsidRPr="00D07557">
        <w:rPr>
          <w:rFonts w:ascii="Arial" w:hAnsi="Arial" w:cs="Arial"/>
        </w:rPr>
        <w:t>tế</w:t>
      </w:r>
      <w:proofErr w:type="spellEnd"/>
      <w:r w:rsidRPr="00D07557">
        <w:rPr>
          <w:rFonts w:ascii="Arial" w:hAnsi="Arial" w:cs="Arial"/>
        </w:rPr>
        <w:t>.</w:t>
      </w:r>
    </w:p>
    <w:p w14:paraId="5DEF8A6E" w14:textId="77777777" w:rsidR="00A836EA" w:rsidRPr="00D07557" w:rsidRDefault="00A836EA" w:rsidP="00D07557">
      <w:pPr>
        <w:pStyle w:val="Nidungvnbn"/>
        <w:jc w:val="left"/>
        <w:outlineLvl w:val="2"/>
        <w:rPr>
          <w:rFonts w:ascii="Arial" w:hAnsi="Arial" w:cs="Arial"/>
          <w:b/>
          <w:bCs/>
        </w:rPr>
      </w:pPr>
      <w:bookmarkStart w:id="21" w:name="_Toc184091559"/>
      <w:r w:rsidRPr="00D07557">
        <w:rPr>
          <w:rFonts w:ascii="Arial" w:hAnsi="Arial" w:cs="Arial"/>
          <w:b/>
          <w:bCs/>
        </w:rPr>
        <w:t>6. Interest Rate (</w:t>
      </w:r>
      <w:proofErr w:type="spellStart"/>
      <w:r w:rsidRPr="00D07557">
        <w:rPr>
          <w:rFonts w:ascii="Arial" w:hAnsi="Arial" w:cs="Arial"/>
          <w:b/>
          <w:bCs/>
        </w:rPr>
        <w:t>Lãi</w:t>
      </w:r>
      <w:proofErr w:type="spellEnd"/>
      <w:r w:rsidRPr="00D07557">
        <w:rPr>
          <w:rFonts w:ascii="Arial" w:hAnsi="Arial" w:cs="Arial"/>
          <w:b/>
          <w:bCs/>
        </w:rPr>
        <w:t xml:space="preserve"> </w:t>
      </w:r>
      <w:proofErr w:type="spellStart"/>
      <w:r w:rsidRPr="00D07557">
        <w:rPr>
          <w:rFonts w:ascii="Arial" w:hAnsi="Arial" w:cs="Arial"/>
          <w:b/>
          <w:bCs/>
        </w:rPr>
        <w:t>suất</w:t>
      </w:r>
      <w:proofErr w:type="spellEnd"/>
      <w:r w:rsidRPr="00D07557">
        <w:rPr>
          <w:rFonts w:ascii="Arial" w:hAnsi="Arial" w:cs="Arial"/>
          <w:b/>
          <w:bCs/>
        </w:rPr>
        <w:t>)</w:t>
      </w:r>
      <w:bookmarkEnd w:id="21"/>
    </w:p>
    <w:p w14:paraId="499E769A"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InterestRate</w:t>
      </w:r>
      <w:proofErr w:type="spellEnd"/>
      <w:r w:rsidRPr="00D07557">
        <w:rPr>
          <w:rFonts w:ascii="Arial" w:hAnsi="Arial" w:cs="Arial"/>
        </w:rPr>
        <w:t xml:space="preserve"> = 6.5f.</w:t>
      </w:r>
    </w:p>
    <w:p w14:paraId="5F38C736" w14:textId="77777777" w:rsidR="00A836EA" w:rsidRPr="00D07557" w:rsidRDefault="00A836EA" w:rsidP="00D07557">
      <w:pPr>
        <w:pStyle w:val="Nidungvnbn"/>
        <w:jc w:val="left"/>
        <w:rPr>
          <w:rFonts w:ascii="Arial" w:hAnsi="Arial" w:cs="Arial"/>
        </w:rPr>
      </w:pPr>
      <w:r w:rsidRPr="00D07557">
        <w:rPr>
          <w:rFonts w:ascii="Arial" w:hAnsi="Arial" w:cs="Arial"/>
        </w:rPr>
        <w:lastRenderedPageBreak/>
        <w:t xml:space="preserve">Ý </w:t>
      </w:r>
      <w:proofErr w:type="spellStart"/>
      <w:r w:rsidRPr="00D07557">
        <w:rPr>
          <w:rFonts w:ascii="Arial" w:hAnsi="Arial" w:cs="Arial"/>
        </w:rPr>
        <w:t>nghĩa</w:t>
      </w:r>
      <w:proofErr w:type="spellEnd"/>
      <w:r w:rsidRPr="00D07557">
        <w:rPr>
          <w:rFonts w:ascii="Arial" w:hAnsi="Arial" w:cs="Arial"/>
        </w:rPr>
        <w:t>:</w:t>
      </w:r>
    </w:p>
    <w:p w14:paraId="203F5795"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Lãi</w:t>
      </w:r>
      <w:proofErr w:type="spellEnd"/>
      <w:r w:rsidRPr="00D07557">
        <w:rPr>
          <w:rFonts w:ascii="Arial" w:hAnsi="Arial" w:cs="Arial"/>
        </w:rPr>
        <w:t xml:space="preserve"> </w:t>
      </w:r>
      <w:proofErr w:type="spellStart"/>
      <w:r w:rsidRPr="00D07557">
        <w:rPr>
          <w:rFonts w:ascii="Arial" w:hAnsi="Arial" w:cs="Arial"/>
        </w:rPr>
        <w:t>suất</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cố</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trong</w:t>
      </w:r>
      <w:proofErr w:type="spellEnd"/>
      <w:r w:rsidRPr="00D07557">
        <w:rPr>
          <w:rFonts w:ascii="Arial" w:hAnsi="Arial" w:cs="Arial"/>
        </w:rPr>
        <w:t xml:space="preserve"> </w:t>
      </w:r>
      <w:proofErr w:type="spellStart"/>
      <w:r w:rsidRPr="00D07557">
        <w:rPr>
          <w:rFonts w:ascii="Arial" w:hAnsi="Arial" w:cs="Arial"/>
        </w:rPr>
        <w:t>giai</w:t>
      </w:r>
      <w:proofErr w:type="spellEnd"/>
      <w:r w:rsidRPr="00D07557">
        <w:rPr>
          <w:rFonts w:ascii="Arial" w:hAnsi="Arial" w:cs="Arial"/>
        </w:rPr>
        <w:t xml:space="preserve"> </w:t>
      </w:r>
      <w:proofErr w:type="spellStart"/>
      <w:r w:rsidRPr="00D07557">
        <w:rPr>
          <w:rFonts w:ascii="Arial" w:hAnsi="Arial" w:cs="Arial"/>
        </w:rPr>
        <w:t>đoạn</w:t>
      </w:r>
      <w:proofErr w:type="spellEnd"/>
      <w:r w:rsidRPr="00D07557">
        <w:rPr>
          <w:rFonts w:ascii="Arial" w:hAnsi="Arial" w:cs="Arial"/>
        </w:rPr>
        <w:t xml:space="preserve"> </w:t>
      </w:r>
      <w:proofErr w:type="spellStart"/>
      <w:r w:rsidRPr="00D07557">
        <w:rPr>
          <w:rFonts w:ascii="Arial" w:hAnsi="Arial" w:cs="Arial"/>
        </w:rPr>
        <w:t>dự</w:t>
      </w:r>
      <w:proofErr w:type="spellEnd"/>
      <w:r w:rsidRPr="00D07557">
        <w:rPr>
          <w:rFonts w:ascii="Arial" w:hAnsi="Arial" w:cs="Arial"/>
        </w:rPr>
        <w:t xml:space="preserve"> </w:t>
      </w:r>
      <w:proofErr w:type="spellStart"/>
      <w:r w:rsidRPr="00D07557">
        <w:rPr>
          <w:rFonts w:ascii="Arial" w:hAnsi="Arial" w:cs="Arial"/>
        </w:rPr>
        <w:t>báo</w:t>
      </w:r>
      <w:proofErr w:type="spellEnd"/>
      <w:r w:rsidRPr="00D07557">
        <w:rPr>
          <w:rFonts w:ascii="Arial" w:hAnsi="Arial" w:cs="Arial"/>
        </w:rPr>
        <w:t>.</w:t>
      </w:r>
    </w:p>
    <w:p w14:paraId="390FB75C"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Tác</w:t>
      </w:r>
      <w:proofErr w:type="spellEnd"/>
      <w:r w:rsidRPr="00D07557">
        <w:rPr>
          <w:rFonts w:ascii="Arial" w:hAnsi="Arial" w:cs="Arial"/>
        </w:rPr>
        <w:t xml:space="preserve"> </w:t>
      </w:r>
      <w:proofErr w:type="spellStart"/>
      <w:r w:rsidRPr="00D07557">
        <w:rPr>
          <w:rFonts w:ascii="Arial" w:hAnsi="Arial" w:cs="Arial"/>
        </w:rPr>
        <w:t>động</w:t>
      </w:r>
      <w:proofErr w:type="spellEnd"/>
      <w:r w:rsidRPr="00D07557">
        <w:rPr>
          <w:rFonts w:ascii="Arial" w:hAnsi="Arial" w:cs="Arial"/>
        </w:rPr>
        <w:t xml:space="preserve"> </w:t>
      </w:r>
      <w:proofErr w:type="spellStart"/>
      <w:r w:rsidRPr="00D07557">
        <w:rPr>
          <w:rFonts w:ascii="Arial" w:hAnsi="Arial" w:cs="Arial"/>
        </w:rPr>
        <w:t>đến</w:t>
      </w:r>
      <w:proofErr w:type="spellEnd"/>
      <w:r w:rsidRPr="00D07557">
        <w:rPr>
          <w:rFonts w:ascii="Arial" w:hAnsi="Arial" w:cs="Arial"/>
        </w:rPr>
        <w:t xml:space="preserve"> chi </w:t>
      </w:r>
      <w:proofErr w:type="spellStart"/>
      <w:r w:rsidRPr="00D07557">
        <w:rPr>
          <w:rFonts w:ascii="Arial" w:hAnsi="Arial" w:cs="Arial"/>
        </w:rPr>
        <w:t>phí</w:t>
      </w:r>
      <w:proofErr w:type="spellEnd"/>
      <w:r w:rsidRPr="00D07557">
        <w:rPr>
          <w:rFonts w:ascii="Arial" w:hAnsi="Arial" w:cs="Arial"/>
        </w:rPr>
        <w:t xml:space="preserve"> </w:t>
      </w:r>
      <w:proofErr w:type="spellStart"/>
      <w:r w:rsidRPr="00D07557">
        <w:rPr>
          <w:rFonts w:ascii="Arial" w:hAnsi="Arial" w:cs="Arial"/>
        </w:rPr>
        <w:t>vay</w:t>
      </w:r>
      <w:proofErr w:type="spellEnd"/>
      <w:r w:rsidRPr="00D07557">
        <w:rPr>
          <w:rFonts w:ascii="Arial" w:hAnsi="Arial" w:cs="Arial"/>
        </w:rPr>
        <w:t xml:space="preserve"> </w:t>
      </w:r>
      <w:proofErr w:type="spellStart"/>
      <w:r w:rsidRPr="00D07557">
        <w:rPr>
          <w:rFonts w:ascii="Arial" w:hAnsi="Arial" w:cs="Arial"/>
        </w:rPr>
        <w:t>vốn</w:t>
      </w:r>
      <w:proofErr w:type="spellEnd"/>
      <w:r w:rsidRPr="00D07557">
        <w:rPr>
          <w:rFonts w:ascii="Arial" w:hAnsi="Arial" w:cs="Arial"/>
        </w:rPr>
        <w:t xml:space="preserve"> </w:t>
      </w:r>
      <w:proofErr w:type="spellStart"/>
      <w:r w:rsidRPr="00D07557">
        <w:rPr>
          <w:rFonts w:ascii="Arial" w:hAnsi="Arial" w:cs="Arial"/>
        </w:rPr>
        <w:t>và</w:t>
      </w:r>
      <w:proofErr w:type="spellEnd"/>
      <w:r w:rsidRPr="00D07557">
        <w:rPr>
          <w:rFonts w:ascii="Arial" w:hAnsi="Arial" w:cs="Arial"/>
        </w:rPr>
        <w:t xml:space="preserve"> </w:t>
      </w:r>
      <w:proofErr w:type="spellStart"/>
      <w:r w:rsidRPr="00D07557">
        <w:rPr>
          <w:rFonts w:ascii="Arial" w:hAnsi="Arial" w:cs="Arial"/>
        </w:rPr>
        <w:t>sức</w:t>
      </w:r>
      <w:proofErr w:type="spellEnd"/>
      <w:r w:rsidRPr="00D07557">
        <w:rPr>
          <w:rFonts w:ascii="Arial" w:hAnsi="Arial" w:cs="Arial"/>
        </w:rPr>
        <w:t xml:space="preserve"> </w:t>
      </w:r>
      <w:proofErr w:type="spellStart"/>
      <w:r w:rsidRPr="00D07557">
        <w:rPr>
          <w:rFonts w:ascii="Arial" w:hAnsi="Arial" w:cs="Arial"/>
        </w:rPr>
        <w:t>mua</w:t>
      </w:r>
      <w:proofErr w:type="spellEnd"/>
      <w:r w:rsidRPr="00D07557">
        <w:rPr>
          <w:rFonts w:ascii="Arial" w:hAnsi="Arial" w:cs="Arial"/>
        </w:rPr>
        <w:t xml:space="preserve"> </w:t>
      </w:r>
      <w:proofErr w:type="spellStart"/>
      <w:r w:rsidRPr="00D07557">
        <w:rPr>
          <w:rFonts w:ascii="Arial" w:hAnsi="Arial" w:cs="Arial"/>
        </w:rPr>
        <w:t>của</w:t>
      </w:r>
      <w:proofErr w:type="spellEnd"/>
      <w:r w:rsidRPr="00D07557">
        <w:rPr>
          <w:rFonts w:ascii="Arial" w:hAnsi="Arial" w:cs="Arial"/>
        </w:rPr>
        <w:t xml:space="preserve"> </w:t>
      </w:r>
      <w:proofErr w:type="spellStart"/>
      <w:r w:rsidRPr="00D07557">
        <w:rPr>
          <w:rFonts w:ascii="Arial" w:hAnsi="Arial" w:cs="Arial"/>
        </w:rPr>
        <w:t>người</w:t>
      </w:r>
      <w:proofErr w:type="spellEnd"/>
      <w:r w:rsidRPr="00D07557">
        <w:rPr>
          <w:rFonts w:ascii="Arial" w:hAnsi="Arial" w:cs="Arial"/>
        </w:rPr>
        <w:t xml:space="preserve"> </w:t>
      </w:r>
      <w:proofErr w:type="spellStart"/>
      <w:r w:rsidRPr="00D07557">
        <w:rPr>
          <w:rFonts w:ascii="Arial" w:hAnsi="Arial" w:cs="Arial"/>
        </w:rPr>
        <w:t>tiêu</w:t>
      </w:r>
      <w:proofErr w:type="spellEnd"/>
      <w:r w:rsidRPr="00D07557">
        <w:rPr>
          <w:rFonts w:ascii="Arial" w:hAnsi="Arial" w:cs="Arial"/>
        </w:rPr>
        <w:t xml:space="preserve"> </w:t>
      </w:r>
      <w:proofErr w:type="spellStart"/>
      <w:r w:rsidRPr="00D07557">
        <w:rPr>
          <w:rFonts w:ascii="Arial" w:hAnsi="Arial" w:cs="Arial"/>
        </w:rPr>
        <w:t>dùng</w:t>
      </w:r>
      <w:proofErr w:type="spellEnd"/>
      <w:r w:rsidRPr="00D07557">
        <w:rPr>
          <w:rFonts w:ascii="Arial" w:hAnsi="Arial" w:cs="Arial"/>
        </w:rPr>
        <w:t>.</w:t>
      </w:r>
    </w:p>
    <w:p w14:paraId="2AFA2229" w14:textId="77777777" w:rsidR="00A836EA" w:rsidRPr="00D07557" w:rsidRDefault="00A836EA" w:rsidP="00D07557">
      <w:pPr>
        <w:pStyle w:val="Nidungvnbn"/>
        <w:jc w:val="left"/>
        <w:outlineLvl w:val="2"/>
        <w:rPr>
          <w:rFonts w:ascii="Arial" w:hAnsi="Arial" w:cs="Arial"/>
          <w:b/>
          <w:bCs/>
        </w:rPr>
      </w:pPr>
      <w:bookmarkStart w:id="22" w:name="_Toc184091560"/>
      <w:r w:rsidRPr="00D07557">
        <w:rPr>
          <w:rFonts w:ascii="Arial" w:hAnsi="Arial" w:cs="Arial"/>
          <w:b/>
          <w:bCs/>
        </w:rPr>
        <w:t xml:space="preserve">7. Consumer Trend (Xu </w:t>
      </w:r>
      <w:proofErr w:type="spellStart"/>
      <w:r w:rsidRPr="00D07557">
        <w:rPr>
          <w:rFonts w:ascii="Arial" w:hAnsi="Arial" w:cs="Arial"/>
          <w:b/>
          <w:bCs/>
        </w:rPr>
        <w:t>hướng</w:t>
      </w:r>
      <w:proofErr w:type="spellEnd"/>
      <w:r w:rsidRPr="00D07557">
        <w:rPr>
          <w:rFonts w:ascii="Arial" w:hAnsi="Arial" w:cs="Arial"/>
          <w:b/>
          <w:bCs/>
        </w:rPr>
        <w:t xml:space="preserve"> </w:t>
      </w:r>
      <w:proofErr w:type="spellStart"/>
      <w:r w:rsidRPr="00D07557">
        <w:rPr>
          <w:rFonts w:ascii="Arial" w:hAnsi="Arial" w:cs="Arial"/>
          <w:b/>
          <w:bCs/>
        </w:rPr>
        <w:t>người</w:t>
      </w:r>
      <w:proofErr w:type="spellEnd"/>
      <w:r w:rsidRPr="00D07557">
        <w:rPr>
          <w:rFonts w:ascii="Arial" w:hAnsi="Arial" w:cs="Arial"/>
          <w:b/>
          <w:bCs/>
        </w:rPr>
        <w:t xml:space="preserve"> </w:t>
      </w:r>
      <w:proofErr w:type="spellStart"/>
      <w:r w:rsidRPr="00D07557">
        <w:rPr>
          <w:rFonts w:ascii="Arial" w:hAnsi="Arial" w:cs="Arial"/>
          <w:b/>
          <w:bCs/>
        </w:rPr>
        <w:t>tiêu</w:t>
      </w:r>
      <w:proofErr w:type="spellEnd"/>
      <w:r w:rsidRPr="00D07557">
        <w:rPr>
          <w:rFonts w:ascii="Arial" w:hAnsi="Arial" w:cs="Arial"/>
          <w:b/>
          <w:bCs/>
        </w:rPr>
        <w:t xml:space="preserve"> </w:t>
      </w:r>
      <w:proofErr w:type="spellStart"/>
      <w:r w:rsidRPr="00D07557">
        <w:rPr>
          <w:rFonts w:ascii="Arial" w:hAnsi="Arial" w:cs="Arial"/>
          <w:b/>
          <w:bCs/>
        </w:rPr>
        <w:t>dùng</w:t>
      </w:r>
      <w:proofErr w:type="spellEnd"/>
      <w:r w:rsidRPr="00D07557">
        <w:rPr>
          <w:rFonts w:ascii="Arial" w:hAnsi="Arial" w:cs="Arial"/>
          <w:b/>
          <w:bCs/>
        </w:rPr>
        <w:t>)</w:t>
      </w:r>
      <w:bookmarkEnd w:id="22"/>
    </w:p>
    <w:p w14:paraId="58FD3B49"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ConsumerTrend</w:t>
      </w:r>
      <w:proofErr w:type="spellEnd"/>
      <w:r w:rsidRPr="00D07557">
        <w:rPr>
          <w:rFonts w:ascii="Arial" w:hAnsi="Arial" w:cs="Arial"/>
        </w:rPr>
        <w:t xml:space="preserve"> = 7 + (int)(</w:t>
      </w:r>
      <w:proofErr w:type="spellStart"/>
      <w:r w:rsidRPr="00D07557">
        <w:rPr>
          <w:rFonts w:ascii="Arial" w:hAnsi="Arial" w:cs="Arial"/>
        </w:rPr>
        <w:t>gdpAdjustment</w:t>
      </w:r>
      <w:proofErr w:type="spellEnd"/>
      <w:r w:rsidRPr="00D07557">
        <w:rPr>
          <w:rFonts w:ascii="Arial" w:hAnsi="Arial" w:cs="Arial"/>
        </w:rPr>
        <w:t xml:space="preserve"> * 2).</w:t>
      </w:r>
    </w:p>
    <w:p w14:paraId="05D848CC" w14:textId="77777777" w:rsidR="00A836EA" w:rsidRPr="00D07557" w:rsidRDefault="00A836EA" w:rsidP="00D07557">
      <w:pPr>
        <w:pStyle w:val="Nidungvnbn"/>
        <w:jc w:val="left"/>
        <w:rPr>
          <w:rFonts w:ascii="Arial" w:hAnsi="Arial" w:cs="Arial"/>
        </w:rPr>
      </w:pPr>
      <w:r w:rsidRPr="00D07557">
        <w:rPr>
          <w:rFonts w:ascii="Arial" w:hAnsi="Arial" w:cs="Arial"/>
        </w:rPr>
        <w:t xml:space="preserve">Ý </w:t>
      </w:r>
      <w:proofErr w:type="spellStart"/>
      <w:r w:rsidRPr="00D07557">
        <w:rPr>
          <w:rFonts w:ascii="Arial" w:hAnsi="Arial" w:cs="Arial"/>
        </w:rPr>
        <w:t>nghĩa</w:t>
      </w:r>
      <w:proofErr w:type="spellEnd"/>
      <w:r w:rsidRPr="00D07557">
        <w:rPr>
          <w:rFonts w:ascii="Arial" w:hAnsi="Arial" w:cs="Arial"/>
        </w:rPr>
        <w:t>:</w:t>
      </w:r>
    </w:p>
    <w:p w14:paraId="556D7574"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Phản</w:t>
      </w:r>
      <w:proofErr w:type="spellEnd"/>
      <w:r w:rsidRPr="00D07557">
        <w:rPr>
          <w:rFonts w:ascii="Arial" w:hAnsi="Arial" w:cs="Arial"/>
        </w:rPr>
        <w:t xml:space="preserve"> </w:t>
      </w:r>
      <w:proofErr w:type="spellStart"/>
      <w:r w:rsidRPr="00D07557">
        <w:rPr>
          <w:rFonts w:ascii="Arial" w:hAnsi="Arial" w:cs="Arial"/>
        </w:rPr>
        <w:t>ánh</w:t>
      </w:r>
      <w:proofErr w:type="spellEnd"/>
      <w:r w:rsidRPr="00D07557">
        <w:rPr>
          <w:rFonts w:ascii="Arial" w:hAnsi="Arial" w:cs="Arial"/>
        </w:rPr>
        <w:t xml:space="preserve"> </w:t>
      </w:r>
      <w:proofErr w:type="spellStart"/>
      <w:r w:rsidRPr="00D07557">
        <w:rPr>
          <w:rFonts w:ascii="Arial" w:hAnsi="Arial" w:cs="Arial"/>
        </w:rPr>
        <w:t>sự</w:t>
      </w:r>
      <w:proofErr w:type="spellEnd"/>
      <w:r w:rsidRPr="00D07557">
        <w:rPr>
          <w:rFonts w:ascii="Arial" w:hAnsi="Arial" w:cs="Arial"/>
        </w:rPr>
        <w:t xml:space="preserve"> </w:t>
      </w:r>
      <w:proofErr w:type="spellStart"/>
      <w:r w:rsidRPr="00D07557">
        <w:rPr>
          <w:rFonts w:ascii="Arial" w:hAnsi="Arial" w:cs="Arial"/>
        </w:rPr>
        <w:t>thay</w:t>
      </w:r>
      <w:proofErr w:type="spellEnd"/>
      <w:r w:rsidRPr="00D07557">
        <w:rPr>
          <w:rFonts w:ascii="Arial" w:hAnsi="Arial" w:cs="Arial"/>
        </w:rPr>
        <w:t xml:space="preserve"> </w:t>
      </w:r>
      <w:proofErr w:type="spellStart"/>
      <w:r w:rsidRPr="00D07557">
        <w:rPr>
          <w:rFonts w:ascii="Arial" w:hAnsi="Arial" w:cs="Arial"/>
        </w:rPr>
        <w:t>đổi</w:t>
      </w:r>
      <w:proofErr w:type="spellEnd"/>
      <w:r w:rsidRPr="00D07557">
        <w:rPr>
          <w:rFonts w:ascii="Arial" w:hAnsi="Arial" w:cs="Arial"/>
        </w:rPr>
        <w:t xml:space="preserve"> </w:t>
      </w:r>
      <w:proofErr w:type="spellStart"/>
      <w:r w:rsidRPr="00D07557">
        <w:rPr>
          <w:rFonts w:ascii="Arial" w:hAnsi="Arial" w:cs="Arial"/>
        </w:rPr>
        <w:t>hành</w:t>
      </w:r>
      <w:proofErr w:type="spellEnd"/>
      <w:r w:rsidRPr="00D07557">
        <w:rPr>
          <w:rFonts w:ascii="Arial" w:hAnsi="Arial" w:cs="Arial"/>
        </w:rPr>
        <w:t xml:space="preserve"> vi </w:t>
      </w:r>
      <w:proofErr w:type="spellStart"/>
      <w:r w:rsidRPr="00D07557">
        <w:rPr>
          <w:rFonts w:ascii="Arial" w:hAnsi="Arial" w:cs="Arial"/>
        </w:rPr>
        <w:t>và</w:t>
      </w:r>
      <w:proofErr w:type="spellEnd"/>
      <w:r w:rsidRPr="00D07557">
        <w:rPr>
          <w:rFonts w:ascii="Arial" w:hAnsi="Arial" w:cs="Arial"/>
        </w:rPr>
        <w:t xml:space="preserve"> </w:t>
      </w:r>
      <w:proofErr w:type="spellStart"/>
      <w:r w:rsidRPr="00D07557">
        <w:rPr>
          <w:rFonts w:ascii="Arial" w:hAnsi="Arial" w:cs="Arial"/>
        </w:rPr>
        <w:t>thói</w:t>
      </w:r>
      <w:proofErr w:type="spellEnd"/>
      <w:r w:rsidRPr="00D07557">
        <w:rPr>
          <w:rFonts w:ascii="Arial" w:hAnsi="Arial" w:cs="Arial"/>
        </w:rPr>
        <w:t xml:space="preserve"> </w:t>
      </w:r>
      <w:proofErr w:type="spellStart"/>
      <w:r w:rsidRPr="00D07557">
        <w:rPr>
          <w:rFonts w:ascii="Arial" w:hAnsi="Arial" w:cs="Arial"/>
        </w:rPr>
        <w:t>quen</w:t>
      </w:r>
      <w:proofErr w:type="spellEnd"/>
      <w:r w:rsidRPr="00D07557">
        <w:rPr>
          <w:rFonts w:ascii="Arial" w:hAnsi="Arial" w:cs="Arial"/>
        </w:rPr>
        <w:t xml:space="preserve"> </w:t>
      </w:r>
      <w:proofErr w:type="spellStart"/>
      <w:r w:rsidRPr="00D07557">
        <w:rPr>
          <w:rFonts w:ascii="Arial" w:hAnsi="Arial" w:cs="Arial"/>
        </w:rPr>
        <w:t>tiêu</w:t>
      </w:r>
      <w:proofErr w:type="spellEnd"/>
      <w:r w:rsidRPr="00D07557">
        <w:rPr>
          <w:rFonts w:ascii="Arial" w:hAnsi="Arial" w:cs="Arial"/>
        </w:rPr>
        <w:t xml:space="preserve"> </w:t>
      </w:r>
      <w:proofErr w:type="spellStart"/>
      <w:r w:rsidRPr="00D07557">
        <w:rPr>
          <w:rFonts w:ascii="Arial" w:hAnsi="Arial" w:cs="Arial"/>
        </w:rPr>
        <w:t>dùng</w:t>
      </w:r>
      <w:proofErr w:type="spellEnd"/>
      <w:r w:rsidRPr="00D07557">
        <w:rPr>
          <w:rFonts w:ascii="Arial" w:hAnsi="Arial" w:cs="Arial"/>
        </w:rPr>
        <w:t xml:space="preserve"> </w:t>
      </w:r>
      <w:proofErr w:type="spellStart"/>
      <w:r w:rsidRPr="00D07557">
        <w:rPr>
          <w:rFonts w:ascii="Arial" w:hAnsi="Arial" w:cs="Arial"/>
        </w:rPr>
        <w:t>của</w:t>
      </w:r>
      <w:proofErr w:type="spellEnd"/>
      <w:r w:rsidRPr="00D07557">
        <w:rPr>
          <w:rFonts w:ascii="Arial" w:hAnsi="Arial" w:cs="Arial"/>
        </w:rPr>
        <w:t xml:space="preserve"> </w:t>
      </w:r>
      <w:proofErr w:type="spellStart"/>
      <w:r w:rsidRPr="00D07557">
        <w:rPr>
          <w:rFonts w:ascii="Arial" w:hAnsi="Arial" w:cs="Arial"/>
        </w:rPr>
        <w:t>người</w:t>
      </w:r>
      <w:proofErr w:type="spellEnd"/>
      <w:r w:rsidRPr="00D07557">
        <w:rPr>
          <w:rFonts w:ascii="Arial" w:hAnsi="Arial" w:cs="Arial"/>
        </w:rPr>
        <w:t xml:space="preserve"> </w:t>
      </w:r>
      <w:proofErr w:type="spellStart"/>
      <w:r w:rsidRPr="00D07557">
        <w:rPr>
          <w:rFonts w:ascii="Arial" w:hAnsi="Arial" w:cs="Arial"/>
        </w:rPr>
        <w:t>mua</w:t>
      </w:r>
      <w:proofErr w:type="spellEnd"/>
      <w:r w:rsidRPr="00D07557">
        <w:rPr>
          <w:rFonts w:ascii="Arial" w:hAnsi="Arial" w:cs="Arial"/>
        </w:rPr>
        <w:t xml:space="preserve"> </w:t>
      </w:r>
      <w:proofErr w:type="spellStart"/>
      <w:r w:rsidRPr="00D07557">
        <w:rPr>
          <w:rFonts w:ascii="Arial" w:hAnsi="Arial" w:cs="Arial"/>
        </w:rPr>
        <w:t>sắm</w:t>
      </w:r>
      <w:proofErr w:type="spellEnd"/>
      <w:r w:rsidRPr="00D07557">
        <w:rPr>
          <w:rFonts w:ascii="Arial" w:hAnsi="Arial" w:cs="Arial"/>
        </w:rPr>
        <w:t>.</w:t>
      </w:r>
    </w:p>
    <w:p w14:paraId="633FB795"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Được</w:t>
      </w:r>
      <w:proofErr w:type="spellEnd"/>
      <w:r w:rsidRPr="00D07557">
        <w:rPr>
          <w:rFonts w:ascii="Arial" w:hAnsi="Arial" w:cs="Arial"/>
        </w:rPr>
        <w:t xml:space="preserve"> </w:t>
      </w:r>
      <w:proofErr w:type="spellStart"/>
      <w:r w:rsidRPr="00D07557">
        <w:rPr>
          <w:rFonts w:ascii="Arial" w:hAnsi="Arial" w:cs="Arial"/>
        </w:rPr>
        <w:t>điều</w:t>
      </w:r>
      <w:proofErr w:type="spellEnd"/>
      <w:r w:rsidRPr="00D07557">
        <w:rPr>
          <w:rFonts w:ascii="Arial" w:hAnsi="Arial" w:cs="Arial"/>
        </w:rPr>
        <w:t xml:space="preserve"> </w:t>
      </w:r>
      <w:proofErr w:type="spellStart"/>
      <w:r w:rsidRPr="00D07557">
        <w:rPr>
          <w:rFonts w:ascii="Arial" w:hAnsi="Arial" w:cs="Arial"/>
        </w:rPr>
        <w:t>chỉnh</w:t>
      </w:r>
      <w:proofErr w:type="spellEnd"/>
      <w:r w:rsidRPr="00D07557">
        <w:rPr>
          <w:rFonts w:ascii="Arial" w:hAnsi="Arial" w:cs="Arial"/>
        </w:rPr>
        <w:t xml:space="preserve"> </w:t>
      </w:r>
      <w:proofErr w:type="spellStart"/>
      <w:r w:rsidRPr="00D07557">
        <w:rPr>
          <w:rFonts w:ascii="Arial" w:hAnsi="Arial" w:cs="Arial"/>
        </w:rPr>
        <w:t>tăng</w:t>
      </w:r>
      <w:proofErr w:type="spellEnd"/>
      <w:r w:rsidRPr="00D07557">
        <w:rPr>
          <w:rFonts w:ascii="Arial" w:hAnsi="Arial" w:cs="Arial"/>
        </w:rPr>
        <w:t xml:space="preserve"> </w:t>
      </w:r>
      <w:proofErr w:type="spellStart"/>
      <w:r w:rsidRPr="00D07557">
        <w:rPr>
          <w:rFonts w:ascii="Arial" w:hAnsi="Arial" w:cs="Arial"/>
        </w:rPr>
        <w:t>theo</w:t>
      </w:r>
      <w:proofErr w:type="spellEnd"/>
      <w:r w:rsidRPr="00D07557">
        <w:rPr>
          <w:rFonts w:ascii="Arial" w:hAnsi="Arial" w:cs="Arial"/>
        </w:rPr>
        <w:t xml:space="preserve"> "GDP Growth" </w:t>
      </w:r>
      <w:proofErr w:type="spellStart"/>
      <w:r w:rsidRPr="00D07557">
        <w:rPr>
          <w:rFonts w:ascii="Arial" w:hAnsi="Arial" w:cs="Arial"/>
        </w:rPr>
        <w:t>để</w:t>
      </w:r>
      <w:proofErr w:type="spellEnd"/>
      <w:r w:rsidRPr="00D07557">
        <w:rPr>
          <w:rFonts w:ascii="Arial" w:hAnsi="Arial" w:cs="Arial"/>
        </w:rPr>
        <w:t xml:space="preserve"> </w:t>
      </w:r>
      <w:proofErr w:type="spellStart"/>
      <w:r w:rsidRPr="00D07557">
        <w:rPr>
          <w:rFonts w:ascii="Arial" w:hAnsi="Arial" w:cs="Arial"/>
        </w:rPr>
        <w:t>mô</w:t>
      </w:r>
      <w:proofErr w:type="spellEnd"/>
      <w:r w:rsidRPr="00D07557">
        <w:rPr>
          <w:rFonts w:ascii="Arial" w:hAnsi="Arial" w:cs="Arial"/>
        </w:rPr>
        <w:t xml:space="preserve"> </w:t>
      </w:r>
      <w:proofErr w:type="spellStart"/>
      <w:r w:rsidRPr="00D07557">
        <w:rPr>
          <w:rFonts w:ascii="Arial" w:hAnsi="Arial" w:cs="Arial"/>
        </w:rPr>
        <w:t>phỏng</w:t>
      </w:r>
      <w:proofErr w:type="spellEnd"/>
      <w:r w:rsidRPr="00D07557">
        <w:rPr>
          <w:rFonts w:ascii="Arial" w:hAnsi="Arial" w:cs="Arial"/>
        </w:rPr>
        <w:t xml:space="preserve"> </w:t>
      </w:r>
      <w:proofErr w:type="spellStart"/>
      <w:r w:rsidRPr="00D07557">
        <w:rPr>
          <w:rFonts w:ascii="Arial" w:hAnsi="Arial" w:cs="Arial"/>
        </w:rPr>
        <w:t>sự</w:t>
      </w:r>
      <w:proofErr w:type="spellEnd"/>
      <w:r w:rsidRPr="00D07557">
        <w:rPr>
          <w:rFonts w:ascii="Arial" w:hAnsi="Arial" w:cs="Arial"/>
        </w:rPr>
        <w:t xml:space="preserve"> </w:t>
      </w:r>
      <w:proofErr w:type="spellStart"/>
      <w:r w:rsidRPr="00D07557">
        <w:rPr>
          <w:rFonts w:ascii="Arial" w:hAnsi="Arial" w:cs="Arial"/>
        </w:rPr>
        <w:t>gia</w:t>
      </w:r>
      <w:proofErr w:type="spellEnd"/>
      <w:r w:rsidRPr="00D07557">
        <w:rPr>
          <w:rFonts w:ascii="Arial" w:hAnsi="Arial" w:cs="Arial"/>
        </w:rPr>
        <w:t xml:space="preserve"> </w:t>
      </w:r>
      <w:proofErr w:type="spellStart"/>
      <w:r w:rsidRPr="00D07557">
        <w:rPr>
          <w:rFonts w:ascii="Arial" w:hAnsi="Arial" w:cs="Arial"/>
        </w:rPr>
        <w:t>tăng</w:t>
      </w:r>
      <w:proofErr w:type="spellEnd"/>
      <w:r w:rsidRPr="00D07557">
        <w:rPr>
          <w:rFonts w:ascii="Arial" w:hAnsi="Arial" w:cs="Arial"/>
        </w:rPr>
        <w:t xml:space="preserve"> </w:t>
      </w:r>
      <w:proofErr w:type="spellStart"/>
      <w:r w:rsidRPr="00D07557">
        <w:rPr>
          <w:rFonts w:ascii="Arial" w:hAnsi="Arial" w:cs="Arial"/>
        </w:rPr>
        <w:t>nhu</w:t>
      </w:r>
      <w:proofErr w:type="spellEnd"/>
      <w:r w:rsidRPr="00D07557">
        <w:rPr>
          <w:rFonts w:ascii="Arial" w:hAnsi="Arial" w:cs="Arial"/>
        </w:rPr>
        <w:t xml:space="preserve"> </w:t>
      </w:r>
      <w:proofErr w:type="spellStart"/>
      <w:r w:rsidRPr="00D07557">
        <w:rPr>
          <w:rFonts w:ascii="Arial" w:hAnsi="Arial" w:cs="Arial"/>
        </w:rPr>
        <w:t>cầu</w:t>
      </w:r>
      <w:proofErr w:type="spellEnd"/>
      <w:r w:rsidRPr="00D07557">
        <w:rPr>
          <w:rFonts w:ascii="Arial" w:hAnsi="Arial" w:cs="Arial"/>
        </w:rPr>
        <w:t xml:space="preserve"> </w:t>
      </w:r>
      <w:proofErr w:type="spellStart"/>
      <w:r w:rsidRPr="00D07557">
        <w:rPr>
          <w:rFonts w:ascii="Arial" w:hAnsi="Arial" w:cs="Arial"/>
        </w:rPr>
        <w:t>tiêu</w:t>
      </w:r>
      <w:proofErr w:type="spellEnd"/>
      <w:r w:rsidRPr="00D07557">
        <w:rPr>
          <w:rFonts w:ascii="Arial" w:hAnsi="Arial" w:cs="Arial"/>
        </w:rPr>
        <w:t xml:space="preserve"> </w:t>
      </w:r>
      <w:proofErr w:type="spellStart"/>
      <w:r w:rsidRPr="00D07557">
        <w:rPr>
          <w:rFonts w:ascii="Arial" w:hAnsi="Arial" w:cs="Arial"/>
        </w:rPr>
        <w:t>dùng</w:t>
      </w:r>
      <w:proofErr w:type="spellEnd"/>
      <w:r w:rsidRPr="00D07557">
        <w:rPr>
          <w:rFonts w:ascii="Arial" w:hAnsi="Arial" w:cs="Arial"/>
        </w:rPr>
        <w:t xml:space="preserve"> </w:t>
      </w:r>
      <w:proofErr w:type="spellStart"/>
      <w:r w:rsidRPr="00D07557">
        <w:rPr>
          <w:rFonts w:ascii="Arial" w:hAnsi="Arial" w:cs="Arial"/>
        </w:rPr>
        <w:t>khi</w:t>
      </w:r>
      <w:proofErr w:type="spellEnd"/>
      <w:r w:rsidRPr="00D07557">
        <w:rPr>
          <w:rFonts w:ascii="Arial" w:hAnsi="Arial" w:cs="Arial"/>
        </w:rPr>
        <w:t xml:space="preserve"> </w:t>
      </w:r>
      <w:proofErr w:type="spellStart"/>
      <w:r w:rsidRPr="00D07557">
        <w:rPr>
          <w:rFonts w:ascii="Arial" w:hAnsi="Arial" w:cs="Arial"/>
        </w:rPr>
        <w:t>nền</w:t>
      </w:r>
      <w:proofErr w:type="spellEnd"/>
      <w:r w:rsidRPr="00D07557">
        <w:rPr>
          <w:rFonts w:ascii="Arial" w:hAnsi="Arial" w:cs="Arial"/>
        </w:rPr>
        <w:t xml:space="preserve"> </w:t>
      </w:r>
      <w:proofErr w:type="spellStart"/>
      <w:r w:rsidRPr="00D07557">
        <w:rPr>
          <w:rFonts w:ascii="Arial" w:hAnsi="Arial" w:cs="Arial"/>
        </w:rPr>
        <w:t>kinh</w:t>
      </w:r>
      <w:proofErr w:type="spellEnd"/>
      <w:r w:rsidRPr="00D07557">
        <w:rPr>
          <w:rFonts w:ascii="Arial" w:hAnsi="Arial" w:cs="Arial"/>
        </w:rPr>
        <w:t xml:space="preserve"> </w:t>
      </w:r>
      <w:proofErr w:type="spellStart"/>
      <w:r w:rsidRPr="00D07557">
        <w:rPr>
          <w:rFonts w:ascii="Arial" w:hAnsi="Arial" w:cs="Arial"/>
        </w:rPr>
        <w:t>tế</w:t>
      </w:r>
      <w:proofErr w:type="spellEnd"/>
      <w:r w:rsidRPr="00D07557">
        <w:rPr>
          <w:rFonts w:ascii="Arial" w:hAnsi="Arial" w:cs="Arial"/>
        </w:rPr>
        <w:t xml:space="preserve"> </w:t>
      </w:r>
      <w:proofErr w:type="spellStart"/>
      <w:r w:rsidRPr="00D07557">
        <w:rPr>
          <w:rFonts w:ascii="Arial" w:hAnsi="Arial" w:cs="Arial"/>
        </w:rPr>
        <w:t>phát</w:t>
      </w:r>
      <w:proofErr w:type="spellEnd"/>
      <w:r w:rsidRPr="00D07557">
        <w:rPr>
          <w:rFonts w:ascii="Arial" w:hAnsi="Arial" w:cs="Arial"/>
        </w:rPr>
        <w:t xml:space="preserve"> </w:t>
      </w:r>
      <w:proofErr w:type="spellStart"/>
      <w:r w:rsidRPr="00D07557">
        <w:rPr>
          <w:rFonts w:ascii="Arial" w:hAnsi="Arial" w:cs="Arial"/>
        </w:rPr>
        <w:t>triển</w:t>
      </w:r>
      <w:proofErr w:type="spellEnd"/>
      <w:r w:rsidRPr="00D07557">
        <w:rPr>
          <w:rFonts w:ascii="Arial" w:hAnsi="Arial" w:cs="Arial"/>
        </w:rPr>
        <w:t>.</w:t>
      </w:r>
    </w:p>
    <w:p w14:paraId="57073C50" w14:textId="553A43F7" w:rsidR="00A836EA" w:rsidRPr="00D07557" w:rsidRDefault="00A836EA" w:rsidP="00D07557">
      <w:pPr>
        <w:pStyle w:val="Nidungvnbn"/>
        <w:numPr>
          <w:ilvl w:val="0"/>
          <w:numId w:val="14"/>
        </w:numPr>
        <w:jc w:val="left"/>
        <w:outlineLvl w:val="2"/>
        <w:rPr>
          <w:rFonts w:ascii="Arial" w:hAnsi="Arial" w:cs="Arial"/>
          <w:b/>
          <w:bCs/>
        </w:rPr>
      </w:pPr>
      <w:bookmarkStart w:id="23" w:name="_Toc184091561"/>
      <w:r w:rsidRPr="00D07557">
        <w:rPr>
          <w:rFonts w:ascii="Arial" w:hAnsi="Arial" w:cs="Arial"/>
          <w:b/>
          <w:bCs/>
        </w:rPr>
        <w:t>Competition Index (</w:t>
      </w:r>
      <w:proofErr w:type="spellStart"/>
      <w:r w:rsidRPr="00D07557">
        <w:rPr>
          <w:rFonts w:ascii="Arial" w:hAnsi="Arial" w:cs="Arial"/>
          <w:b/>
          <w:bCs/>
        </w:rPr>
        <w:t>Chỉ</w:t>
      </w:r>
      <w:proofErr w:type="spellEnd"/>
      <w:r w:rsidRPr="00D07557">
        <w:rPr>
          <w:rFonts w:ascii="Arial" w:hAnsi="Arial" w:cs="Arial"/>
          <w:b/>
          <w:bCs/>
        </w:rPr>
        <w:t xml:space="preserve"> </w:t>
      </w:r>
      <w:proofErr w:type="spellStart"/>
      <w:r w:rsidRPr="00D07557">
        <w:rPr>
          <w:rFonts w:ascii="Arial" w:hAnsi="Arial" w:cs="Arial"/>
          <w:b/>
          <w:bCs/>
        </w:rPr>
        <w:t>số</w:t>
      </w:r>
      <w:proofErr w:type="spellEnd"/>
      <w:r w:rsidRPr="00D07557">
        <w:rPr>
          <w:rFonts w:ascii="Arial" w:hAnsi="Arial" w:cs="Arial"/>
          <w:b/>
          <w:bCs/>
        </w:rPr>
        <w:t xml:space="preserve"> </w:t>
      </w:r>
      <w:proofErr w:type="spellStart"/>
      <w:r w:rsidRPr="00D07557">
        <w:rPr>
          <w:rFonts w:ascii="Arial" w:hAnsi="Arial" w:cs="Arial"/>
          <w:b/>
          <w:bCs/>
        </w:rPr>
        <w:t>cạnh</w:t>
      </w:r>
      <w:proofErr w:type="spellEnd"/>
      <w:r w:rsidRPr="00D07557">
        <w:rPr>
          <w:rFonts w:ascii="Arial" w:hAnsi="Arial" w:cs="Arial"/>
          <w:b/>
          <w:bCs/>
        </w:rPr>
        <w:t xml:space="preserve"> </w:t>
      </w:r>
      <w:proofErr w:type="spellStart"/>
      <w:r w:rsidRPr="00D07557">
        <w:rPr>
          <w:rFonts w:ascii="Arial" w:hAnsi="Arial" w:cs="Arial"/>
          <w:b/>
          <w:bCs/>
        </w:rPr>
        <w:t>tranh</w:t>
      </w:r>
      <w:proofErr w:type="spellEnd"/>
      <w:r w:rsidRPr="00D07557">
        <w:rPr>
          <w:rFonts w:ascii="Arial" w:hAnsi="Arial" w:cs="Arial"/>
          <w:b/>
          <w:bCs/>
        </w:rPr>
        <w:t>)</w:t>
      </w:r>
      <w:bookmarkEnd w:id="23"/>
    </w:p>
    <w:p w14:paraId="1E72C42B" w14:textId="58C6A07A" w:rsidR="00A836EA" w:rsidRPr="00D07557" w:rsidRDefault="00A836EA" w:rsidP="00D07557">
      <w:pPr>
        <w:pStyle w:val="Nidungvnbn"/>
        <w:ind w:left="720" w:firstLine="0"/>
        <w:jc w:val="left"/>
        <w:outlineLvl w:val="2"/>
        <w:rPr>
          <w:rFonts w:ascii="Arial" w:hAnsi="Arial" w:cs="Arial"/>
        </w:rPr>
      </w:pPr>
      <w:r w:rsidRPr="00D07557">
        <w:rPr>
          <w:rFonts w:ascii="Arial" w:hAnsi="Arial" w:cs="Arial"/>
        </w:rPr>
        <w:t xml:space="preserve"> </w:t>
      </w:r>
      <w:bookmarkStart w:id="24" w:name="_Toc184091562"/>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CompetitionIndex</w:t>
      </w:r>
      <w:proofErr w:type="spellEnd"/>
      <w:r w:rsidRPr="00D07557">
        <w:rPr>
          <w:rFonts w:ascii="Arial" w:hAnsi="Arial" w:cs="Arial"/>
        </w:rPr>
        <w:t xml:space="preserve"> = 5.</w:t>
      </w:r>
      <w:bookmarkEnd w:id="24"/>
    </w:p>
    <w:p w14:paraId="33DC74D2" w14:textId="77777777" w:rsidR="00A836EA" w:rsidRPr="00D07557" w:rsidRDefault="00A836EA" w:rsidP="00D07557">
      <w:pPr>
        <w:pStyle w:val="Nidungvnbn"/>
        <w:jc w:val="left"/>
        <w:rPr>
          <w:rFonts w:ascii="Arial" w:hAnsi="Arial" w:cs="Arial"/>
        </w:rPr>
      </w:pPr>
      <w:r w:rsidRPr="00D07557">
        <w:rPr>
          <w:rFonts w:ascii="Arial" w:hAnsi="Arial" w:cs="Arial"/>
        </w:rPr>
        <w:t xml:space="preserve">Ý </w:t>
      </w:r>
      <w:proofErr w:type="spellStart"/>
      <w:r w:rsidRPr="00D07557">
        <w:rPr>
          <w:rFonts w:ascii="Arial" w:hAnsi="Arial" w:cs="Arial"/>
        </w:rPr>
        <w:t>nghĩa</w:t>
      </w:r>
      <w:proofErr w:type="spellEnd"/>
      <w:r w:rsidRPr="00D07557">
        <w:rPr>
          <w:rFonts w:ascii="Arial" w:hAnsi="Arial" w:cs="Arial"/>
        </w:rPr>
        <w:t>:</w:t>
      </w:r>
    </w:p>
    <w:p w14:paraId="2B7A75E8"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Được</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là</w:t>
      </w:r>
      <w:proofErr w:type="spellEnd"/>
      <w:r w:rsidRPr="00D07557">
        <w:rPr>
          <w:rFonts w:ascii="Arial" w:hAnsi="Arial" w:cs="Arial"/>
        </w:rPr>
        <w:t xml:space="preserve"> </w:t>
      </w:r>
      <w:proofErr w:type="spellStart"/>
      <w:r w:rsidRPr="00D07557">
        <w:rPr>
          <w:rFonts w:ascii="Arial" w:hAnsi="Arial" w:cs="Arial"/>
        </w:rPr>
        <w:t>cố</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trong</w:t>
      </w:r>
      <w:proofErr w:type="spellEnd"/>
      <w:r w:rsidRPr="00D07557">
        <w:rPr>
          <w:rFonts w:ascii="Arial" w:hAnsi="Arial" w:cs="Arial"/>
        </w:rPr>
        <w:t xml:space="preserve"> </w:t>
      </w:r>
      <w:proofErr w:type="spellStart"/>
      <w:r w:rsidRPr="00D07557">
        <w:rPr>
          <w:rFonts w:ascii="Arial" w:hAnsi="Arial" w:cs="Arial"/>
        </w:rPr>
        <w:t>suốt</w:t>
      </w:r>
      <w:proofErr w:type="spellEnd"/>
      <w:r w:rsidRPr="00D07557">
        <w:rPr>
          <w:rFonts w:ascii="Arial" w:hAnsi="Arial" w:cs="Arial"/>
        </w:rPr>
        <w:t xml:space="preserve"> </w:t>
      </w:r>
      <w:proofErr w:type="spellStart"/>
      <w:r w:rsidRPr="00D07557">
        <w:rPr>
          <w:rFonts w:ascii="Arial" w:hAnsi="Arial" w:cs="Arial"/>
        </w:rPr>
        <w:t>giai</w:t>
      </w:r>
      <w:proofErr w:type="spellEnd"/>
      <w:r w:rsidRPr="00D07557">
        <w:rPr>
          <w:rFonts w:ascii="Arial" w:hAnsi="Arial" w:cs="Arial"/>
        </w:rPr>
        <w:t xml:space="preserve"> </w:t>
      </w:r>
      <w:proofErr w:type="spellStart"/>
      <w:r w:rsidRPr="00D07557">
        <w:rPr>
          <w:rFonts w:ascii="Arial" w:hAnsi="Arial" w:cs="Arial"/>
        </w:rPr>
        <w:t>đoạn</w:t>
      </w:r>
      <w:proofErr w:type="spellEnd"/>
      <w:r w:rsidRPr="00D07557">
        <w:rPr>
          <w:rFonts w:ascii="Arial" w:hAnsi="Arial" w:cs="Arial"/>
        </w:rPr>
        <w:t xml:space="preserve"> </w:t>
      </w:r>
      <w:proofErr w:type="spellStart"/>
      <w:r w:rsidRPr="00D07557">
        <w:rPr>
          <w:rFonts w:ascii="Arial" w:hAnsi="Arial" w:cs="Arial"/>
        </w:rPr>
        <w:t>dự</w:t>
      </w:r>
      <w:proofErr w:type="spellEnd"/>
      <w:r w:rsidRPr="00D07557">
        <w:rPr>
          <w:rFonts w:ascii="Arial" w:hAnsi="Arial" w:cs="Arial"/>
        </w:rPr>
        <w:t xml:space="preserve"> </w:t>
      </w:r>
      <w:proofErr w:type="spellStart"/>
      <w:r w:rsidRPr="00D07557">
        <w:rPr>
          <w:rFonts w:ascii="Arial" w:hAnsi="Arial" w:cs="Arial"/>
        </w:rPr>
        <w:t>báo</w:t>
      </w:r>
      <w:proofErr w:type="spellEnd"/>
      <w:r w:rsidRPr="00D07557">
        <w:rPr>
          <w:rFonts w:ascii="Arial" w:hAnsi="Arial" w:cs="Arial"/>
        </w:rPr>
        <w:t>.</w:t>
      </w:r>
    </w:p>
    <w:p w14:paraId="140A020D"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Biểu</w:t>
      </w:r>
      <w:proofErr w:type="spellEnd"/>
      <w:r w:rsidRPr="00D07557">
        <w:rPr>
          <w:rFonts w:ascii="Arial" w:hAnsi="Arial" w:cs="Arial"/>
        </w:rPr>
        <w:t xml:space="preserve"> </w:t>
      </w:r>
      <w:proofErr w:type="spellStart"/>
      <w:r w:rsidRPr="00D07557">
        <w:rPr>
          <w:rFonts w:ascii="Arial" w:hAnsi="Arial" w:cs="Arial"/>
        </w:rPr>
        <w:t>thị</w:t>
      </w:r>
      <w:proofErr w:type="spellEnd"/>
      <w:r w:rsidRPr="00D07557">
        <w:rPr>
          <w:rFonts w:ascii="Arial" w:hAnsi="Arial" w:cs="Arial"/>
        </w:rPr>
        <w:t xml:space="preserve"> </w:t>
      </w:r>
      <w:proofErr w:type="spellStart"/>
      <w:r w:rsidRPr="00D07557">
        <w:rPr>
          <w:rFonts w:ascii="Arial" w:hAnsi="Arial" w:cs="Arial"/>
        </w:rPr>
        <w:t>mức</w:t>
      </w:r>
      <w:proofErr w:type="spellEnd"/>
      <w:r w:rsidRPr="00D07557">
        <w:rPr>
          <w:rFonts w:ascii="Arial" w:hAnsi="Arial" w:cs="Arial"/>
        </w:rPr>
        <w:t xml:space="preserve"> </w:t>
      </w:r>
      <w:proofErr w:type="spellStart"/>
      <w:r w:rsidRPr="00D07557">
        <w:rPr>
          <w:rFonts w:ascii="Arial" w:hAnsi="Arial" w:cs="Arial"/>
        </w:rPr>
        <w:t>độ</w:t>
      </w:r>
      <w:proofErr w:type="spellEnd"/>
      <w:r w:rsidRPr="00D07557">
        <w:rPr>
          <w:rFonts w:ascii="Arial" w:hAnsi="Arial" w:cs="Arial"/>
        </w:rPr>
        <w:t xml:space="preserve"> </w:t>
      </w:r>
      <w:proofErr w:type="spellStart"/>
      <w:r w:rsidRPr="00D07557">
        <w:rPr>
          <w:rFonts w:ascii="Arial" w:hAnsi="Arial" w:cs="Arial"/>
        </w:rPr>
        <w:t>cạnh</w:t>
      </w:r>
      <w:proofErr w:type="spellEnd"/>
      <w:r w:rsidRPr="00D07557">
        <w:rPr>
          <w:rFonts w:ascii="Arial" w:hAnsi="Arial" w:cs="Arial"/>
        </w:rPr>
        <w:t xml:space="preserve"> </w:t>
      </w:r>
      <w:proofErr w:type="spellStart"/>
      <w:r w:rsidRPr="00D07557">
        <w:rPr>
          <w:rFonts w:ascii="Arial" w:hAnsi="Arial" w:cs="Arial"/>
        </w:rPr>
        <w:t>tranh</w:t>
      </w:r>
      <w:proofErr w:type="spellEnd"/>
      <w:r w:rsidRPr="00D07557">
        <w:rPr>
          <w:rFonts w:ascii="Arial" w:hAnsi="Arial" w:cs="Arial"/>
        </w:rPr>
        <w:t xml:space="preserve"> </w:t>
      </w:r>
      <w:proofErr w:type="spellStart"/>
      <w:r w:rsidRPr="00D07557">
        <w:rPr>
          <w:rFonts w:ascii="Arial" w:hAnsi="Arial" w:cs="Arial"/>
        </w:rPr>
        <w:t>trong</w:t>
      </w:r>
      <w:proofErr w:type="spellEnd"/>
      <w:r w:rsidRPr="00D07557">
        <w:rPr>
          <w:rFonts w:ascii="Arial" w:hAnsi="Arial" w:cs="Arial"/>
        </w:rPr>
        <w:t xml:space="preserve"> </w:t>
      </w:r>
      <w:proofErr w:type="spellStart"/>
      <w:r w:rsidRPr="00D07557">
        <w:rPr>
          <w:rFonts w:ascii="Arial" w:hAnsi="Arial" w:cs="Arial"/>
        </w:rPr>
        <w:t>ngành</w:t>
      </w:r>
      <w:proofErr w:type="spellEnd"/>
      <w:r w:rsidRPr="00D07557">
        <w:rPr>
          <w:rFonts w:ascii="Arial" w:hAnsi="Arial" w:cs="Arial"/>
        </w:rPr>
        <w:t xml:space="preserve">, </w:t>
      </w:r>
      <w:proofErr w:type="spellStart"/>
      <w:r w:rsidRPr="00D07557">
        <w:rPr>
          <w:rFonts w:ascii="Arial" w:hAnsi="Arial" w:cs="Arial"/>
        </w:rPr>
        <w:t>có</w:t>
      </w:r>
      <w:proofErr w:type="spellEnd"/>
      <w:r w:rsidRPr="00D07557">
        <w:rPr>
          <w:rFonts w:ascii="Arial" w:hAnsi="Arial" w:cs="Arial"/>
        </w:rPr>
        <w:t xml:space="preserve"> </w:t>
      </w:r>
      <w:proofErr w:type="spellStart"/>
      <w:r w:rsidRPr="00D07557">
        <w:rPr>
          <w:rFonts w:ascii="Arial" w:hAnsi="Arial" w:cs="Arial"/>
        </w:rPr>
        <w:t>thể</w:t>
      </w:r>
      <w:proofErr w:type="spellEnd"/>
      <w:r w:rsidRPr="00D07557">
        <w:rPr>
          <w:rFonts w:ascii="Arial" w:hAnsi="Arial" w:cs="Arial"/>
        </w:rPr>
        <w:t xml:space="preserve"> </w:t>
      </w:r>
      <w:proofErr w:type="spellStart"/>
      <w:r w:rsidRPr="00D07557">
        <w:rPr>
          <w:rFonts w:ascii="Arial" w:hAnsi="Arial" w:cs="Arial"/>
        </w:rPr>
        <w:t>điều</w:t>
      </w:r>
      <w:proofErr w:type="spellEnd"/>
      <w:r w:rsidRPr="00D07557">
        <w:rPr>
          <w:rFonts w:ascii="Arial" w:hAnsi="Arial" w:cs="Arial"/>
        </w:rPr>
        <w:t xml:space="preserve"> </w:t>
      </w:r>
      <w:proofErr w:type="spellStart"/>
      <w:r w:rsidRPr="00D07557">
        <w:rPr>
          <w:rFonts w:ascii="Arial" w:hAnsi="Arial" w:cs="Arial"/>
        </w:rPr>
        <w:t>chỉnh</w:t>
      </w:r>
      <w:proofErr w:type="spellEnd"/>
      <w:r w:rsidRPr="00D07557">
        <w:rPr>
          <w:rFonts w:ascii="Arial" w:hAnsi="Arial" w:cs="Arial"/>
        </w:rPr>
        <w:t xml:space="preserve"> </w:t>
      </w:r>
      <w:proofErr w:type="spellStart"/>
      <w:r w:rsidRPr="00D07557">
        <w:rPr>
          <w:rFonts w:ascii="Arial" w:hAnsi="Arial" w:cs="Arial"/>
        </w:rPr>
        <w:t>để</w:t>
      </w:r>
      <w:proofErr w:type="spellEnd"/>
      <w:r w:rsidRPr="00D07557">
        <w:rPr>
          <w:rFonts w:ascii="Arial" w:hAnsi="Arial" w:cs="Arial"/>
        </w:rPr>
        <w:t xml:space="preserve"> </w:t>
      </w:r>
      <w:proofErr w:type="spellStart"/>
      <w:r w:rsidRPr="00D07557">
        <w:rPr>
          <w:rFonts w:ascii="Arial" w:hAnsi="Arial" w:cs="Arial"/>
        </w:rPr>
        <w:t>mô</w:t>
      </w:r>
      <w:proofErr w:type="spellEnd"/>
      <w:r w:rsidRPr="00D07557">
        <w:rPr>
          <w:rFonts w:ascii="Arial" w:hAnsi="Arial" w:cs="Arial"/>
        </w:rPr>
        <w:t xml:space="preserve"> </w:t>
      </w:r>
      <w:proofErr w:type="spellStart"/>
      <w:r w:rsidRPr="00D07557">
        <w:rPr>
          <w:rFonts w:ascii="Arial" w:hAnsi="Arial" w:cs="Arial"/>
        </w:rPr>
        <w:t>phỏng</w:t>
      </w:r>
      <w:proofErr w:type="spellEnd"/>
      <w:r w:rsidRPr="00D07557">
        <w:rPr>
          <w:rFonts w:ascii="Arial" w:hAnsi="Arial" w:cs="Arial"/>
        </w:rPr>
        <w:t xml:space="preserve"> </w:t>
      </w:r>
      <w:proofErr w:type="spellStart"/>
      <w:r w:rsidRPr="00D07557">
        <w:rPr>
          <w:rFonts w:ascii="Arial" w:hAnsi="Arial" w:cs="Arial"/>
        </w:rPr>
        <w:t>sự</w:t>
      </w:r>
      <w:proofErr w:type="spellEnd"/>
      <w:r w:rsidRPr="00D07557">
        <w:rPr>
          <w:rFonts w:ascii="Arial" w:hAnsi="Arial" w:cs="Arial"/>
        </w:rPr>
        <w:t xml:space="preserve"> </w:t>
      </w:r>
      <w:proofErr w:type="spellStart"/>
      <w:r w:rsidRPr="00D07557">
        <w:rPr>
          <w:rFonts w:ascii="Arial" w:hAnsi="Arial" w:cs="Arial"/>
        </w:rPr>
        <w:t>gia</w:t>
      </w:r>
      <w:proofErr w:type="spellEnd"/>
      <w:r w:rsidRPr="00D07557">
        <w:rPr>
          <w:rFonts w:ascii="Arial" w:hAnsi="Arial" w:cs="Arial"/>
        </w:rPr>
        <w:t xml:space="preserve"> </w:t>
      </w:r>
      <w:proofErr w:type="spellStart"/>
      <w:r w:rsidRPr="00D07557">
        <w:rPr>
          <w:rFonts w:ascii="Arial" w:hAnsi="Arial" w:cs="Arial"/>
        </w:rPr>
        <w:t>tăng</w:t>
      </w:r>
      <w:proofErr w:type="spellEnd"/>
      <w:r w:rsidRPr="00D07557">
        <w:rPr>
          <w:rFonts w:ascii="Arial" w:hAnsi="Arial" w:cs="Arial"/>
        </w:rPr>
        <w:t xml:space="preserve"> </w:t>
      </w:r>
      <w:proofErr w:type="spellStart"/>
      <w:r w:rsidRPr="00D07557">
        <w:rPr>
          <w:rFonts w:ascii="Arial" w:hAnsi="Arial" w:cs="Arial"/>
        </w:rPr>
        <w:t>hoặc</w:t>
      </w:r>
      <w:proofErr w:type="spellEnd"/>
      <w:r w:rsidRPr="00D07557">
        <w:rPr>
          <w:rFonts w:ascii="Arial" w:hAnsi="Arial" w:cs="Arial"/>
        </w:rPr>
        <w:t xml:space="preserve"> </w:t>
      </w:r>
      <w:proofErr w:type="spellStart"/>
      <w:r w:rsidRPr="00D07557">
        <w:rPr>
          <w:rFonts w:ascii="Arial" w:hAnsi="Arial" w:cs="Arial"/>
        </w:rPr>
        <w:t>giảm</w:t>
      </w:r>
      <w:proofErr w:type="spellEnd"/>
      <w:r w:rsidRPr="00D07557">
        <w:rPr>
          <w:rFonts w:ascii="Arial" w:hAnsi="Arial" w:cs="Arial"/>
        </w:rPr>
        <w:t xml:space="preserve"> </w:t>
      </w:r>
      <w:proofErr w:type="spellStart"/>
      <w:r w:rsidRPr="00D07557">
        <w:rPr>
          <w:rFonts w:ascii="Arial" w:hAnsi="Arial" w:cs="Arial"/>
        </w:rPr>
        <w:t>cạnh</w:t>
      </w:r>
      <w:proofErr w:type="spellEnd"/>
      <w:r w:rsidRPr="00D07557">
        <w:rPr>
          <w:rFonts w:ascii="Arial" w:hAnsi="Arial" w:cs="Arial"/>
        </w:rPr>
        <w:t xml:space="preserve"> </w:t>
      </w:r>
      <w:proofErr w:type="spellStart"/>
      <w:r w:rsidRPr="00D07557">
        <w:rPr>
          <w:rFonts w:ascii="Arial" w:hAnsi="Arial" w:cs="Arial"/>
        </w:rPr>
        <w:t>tranh</w:t>
      </w:r>
      <w:proofErr w:type="spellEnd"/>
      <w:r w:rsidRPr="00D07557">
        <w:rPr>
          <w:rFonts w:ascii="Arial" w:hAnsi="Arial" w:cs="Arial"/>
        </w:rPr>
        <w:t>.</w:t>
      </w:r>
    </w:p>
    <w:p w14:paraId="5EFD6C1C" w14:textId="77777777" w:rsidR="00A836EA" w:rsidRPr="00D07557" w:rsidRDefault="00A836EA" w:rsidP="00D07557">
      <w:pPr>
        <w:pStyle w:val="Nidungvnbn"/>
        <w:jc w:val="left"/>
        <w:outlineLvl w:val="2"/>
        <w:rPr>
          <w:rFonts w:ascii="Arial" w:hAnsi="Arial" w:cs="Arial"/>
          <w:b/>
          <w:bCs/>
        </w:rPr>
      </w:pPr>
      <w:bookmarkStart w:id="25" w:name="_Toc184091563"/>
      <w:r w:rsidRPr="00D07557">
        <w:rPr>
          <w:rFonts w:ascii="Arial" w:hAnsi="Arial" w:cs="Arial"/>
          <w:b/>
          <w:bCs/>
        </w:rPr>
        <w:t>9. Tax Rate (</w:t>
      </w:r>
      <w:proofErr w:type="spellStart"/>
      <w:r w:rsidRPr="00D07557">
        <w:rPr>
          <w:rFonts w:ascii="Arial" w:hAnsi="Arial" w:cs="Arial"/>
          <w:b/>
          <w:bCs/>
        </w:rPr>
        <w:t>Thuế</w:t>
      </w:r>
      <w:proofErr w:type="spellEnd"/>
      <w:r w:rsidRPr="00D07557">
        <w:rPr>
          <w:rFonts w:ascii="Arial" w:hAnsi="Arial" w:cs="Arial"/>
          <w:b/>
          <w:bCs/>
        </w:rPr>
        <w:t xml:space="preserve"> </w:t>
      </w:r>
      <w:proofErr w:type="spellStart"/>
      <w:r w:rsidRPr="00D07557">
        <w:rPr>
          <w:rFonts w:ascii="Arial" w:hAnsi="Arial" w:cs="Arial"/>
          <w:b/>
          <w:bCs/>
        </w:rPr>
        <w:t>suất</w:t>
      </w:r>
      <w:proofErr w:type="spellEnd"/>
      <w:r w:rsidRPr="00D07557">
        <w:rPr>
          <w:rFonts w:ascii="Arial" w:hAnsi="Arial" w:cs="Arial"/>
          <w:b/>
          <w:bCs/>
        </w:rPr>
        <w:t>)</w:t>
      </w:r>
      <w:bookmarkEnd w:id="25"/>
    </w:p>
    <w:p w14:paraId="3B2961A3"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TaxRate = 20.0f.</w:t>
      </w:r>
    </w:p>
    <w:p w14:paraId="3D938088" w14:textId="77777777" w:rsidR="00A836EA" w:rsidRPr="00D07557" w:rsidRDefault="00A836EA" w:rsidP="00D07557">
      <w:pPr>
        <w:pStyle w:val="Nidungvnbn"/>
        <w:jc w:val="left"/>
        <w:rPr>
          <w:rFonts w:ascii="Arial" w:hAnsi="Arial" w:cs="Arial"/>
        </w:rPr>
      </w:pPr>
      <w:r w:rsidRPr="00D07557">
        <w:rPr>
          <w:rFonts w:ascii="Arial" w:hAnsi="Arial" w:cs="Arial"/>
        </w:rPr>
        <w:t xml:space="preserve">Ý </w:t>
      </w:r>
      <w:proofErr w:type="spellStart"/>
      <w:r w:rsidRPr="00D07557">
        <w:rPr>
          <w:rFonts w:ascii="Arial" w:hAnsi="Arial" w:cs="Arial"/>
        </w:rPr>
        <w:t>nghĩa</w:t>
      </w:r>
      <w:proofErr w:type="spellEnd"/>
      <w:r w:rsidRPr="00D07557">
        <w:rPr>
          <w:rFonts w:ascii="Arial" w:hAnsi="Arial" w:cs="Arial"/>
        </w:rPr>
        <w:t>:</w:t>
      </w:r>
    </w:p>
    <w:p w14:paraId="5EB6C4D6"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Thuế</w:t>
      </w:r>
      <w:proofErr w:type="spellEnd"/>
      <w:r w:rsidRPr="00D07557">
        <w:rPr>
          <w:rFonts w:ascii="Arial" w:hAnsi="Arial" w:cs="Arial"/>
        </w:rPr>
        <w:t xml:space="preserve"> </w:t>
      </w:r>
      <w:proofErr w:type="spellStart"/>
      <w:r w:rsidRPr="00D07557">
        <w:rPr>
          <w:rFonts w:ascii="Arial" w:hAnsi="Arial" w:cs="Arial"/>
        </w:rPr>
        <w:t>suất</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cố</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ở </w:t>
      </w:r>
      <w:proofErr w:type="spellStart"/>
      <w:r w:rsidRPr="00D07557">
        <w:rPr>
          <w:rFonts w:ascii="Arial" w:hAnsi="Arial" w:cs="Arial"/>
        </w:rPr>
        <w:t>mức</w:t>
      </w:r>
      <w:proofErr w:type="spellEnd"/>
      <w:r w:rsidRPr="00D07557">
        <w:rPr>
          <w:rFonts w:ascii="Arial" w:hAnsi="Arial" w:cs="Arial"/>
        </w:rPr>
        <w:t xml:space="preserve"> 20%.</w:t>
      </w:r>
    </w:p>
    <w:p w14:paraId="24AA2102"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Ảnh</w:t>
      </w:r>
      <w:proofErr w:type="spellEnd"/>
      <w:r w:rsidRPr="00D07557">
        <w:rPr>
          <w:rFonts w:ascii="Arial" w:hAnsi="Arial" w:cs="Arial"/>
        </w:rPr>
        <w:t xml:space="preserve"> </w:t>
      </w:r>
      <w:proofErr w:type="spellStart"/>
      <w:r w:rsidRPr="00D07557">
        <w:rPr>
          <w:rFonts w:ascii="Arial" w:hAnsi="Arial" w:cs="Arial"/>
        </w:rPr>
        <w:t>hưởng</w:t>
      </w:r>
      <w:proofErr w:type="spellEnd"/>
      <w:r w:rsidRPr="00D07557">
        <w:rPr>
          <w:rFonts w:ascii="Arial" w:hAnsi="Arial" w:cs="Arial"/>
        </w:rPr>
        <w:t xml:space="preserve"> </w:t>
      </w:r>
      <w:proofErr w:type="spellStart"/>
      <w:r w:rsidRPr="00D07557">
        <w:rPr>
          <w:rFonts w:ascii="Arial" w:hAnsi="Arial" w:cs="Arial"/>
        </w:rPr>
        <w:t>đến</w:t>
      </w:r>
      <w:proofErr w:type="spellEnd"/>
      <w:r w:rsidRPr="00D07557">
        <w:rPr>
          <w:rFonts w:ascii="Arial" w:hAnsi="Arial" w:cs="Arial"/>
        </w:rPr>
        <w:t xml:space="preserve"> </w:t>
      </w:r>
      <w:proofErr w:type="spellStart"/>
      <w:r w:rsidRPr="00D07557">
        <w:rPr>
          <w:rFonts w:ascii="Arial" w:hAnsi="Arial" w:cs="Arial"/>
        </w:rPr>
        <w:t>lợi</w:t>
      </w:r>
      <w:proofErr w:type="spellEnd"/>
      <w:r w:rsidRPr="00D07557">
        <w:rPr>
          <w:rFonts w:ascii="Arial" w:hAnsi="Arial" w:cs="Arial"/>
        </w:rPr>
        <w:t xml:space="preserve"> </w:t>
      </w:r>
      <w:proofErr w:type="spellStart"/>
      <w:r w:rsidRPr="00D07557">
        <w:rPr>
          <w:rFonts w:ascii="Arial" w:hAnsi="Arial" w:cs="Arial"/>
        </w:rPr>
        <w:t>nhuận</w:t>
      </w:r>
      <w:proofErr w:type="spellEnd"/>
      <w:r w:rsidRPr="00D07557">
        <w:rPr>
          <w:rFonts w:ascii="Arial" w:hAnsi="Arial" w:cs="Arial"/>
        </w:rPr>
        <w:t xml:space="preserve"> </w:t>
      </w:r>
      <w:proofErr w:type="spellStart"/>
      <w:r w:rsidRPr="00D07557">
        <w:rPr>
          <w:rFonts w:ascii="Arial" w:hAnsi="Arial" w:cs="Arial"/>
        </w:rPr>
        <w:t>ròng</w:t>
      </w:r>
      <w:proofErr w:type="spellEnd"/>
      <w:r w:rsidRPr="00D07557">
        <w:rPr>
          <w:rFonts w:ascii="Arial" w:hAnsi="Arial" w:cs="Arial"/>
        </w:rPr>
        <w:t xml:space="preserve"> </w:t>
      </w:r>
      <w:proofErr w:type="spellStart"/>
      <w:r w:rsidRPr="00D07557">
        <w:rPr>
          <w:rFonts w:ascii="Arial" w:hAnsi="Arial" w:cs="Arial"/>
        </w:rPr>
        <w:t>của</w:t>
      </w:r>
      <w:proofErr w:type="spellEnd"/>
      <w:r w:rsidRPr="00D07557">
        <w:rPr>
          <w:rFonts w:ascii="Arial" w:hAnsi="Arial" w:cs="Arial"/>
        </w:rPr>
        <w:t xml:space="preserve"> </w:t>
      </w:r>
      <w:proofErr w:type="spellStart"/>
      <w:r w:rsidRPr="00D07557">
        <w:rPr>
          <w:rFonts w:ascii="Arial" w:hAnsi="Arial" w:cs="Arial"/>
        </w:rPr>
        <w:t>doanh</w:t>
      </w:r>
      <w:proofErr w:type="spellEnd"/>
      <w:r w:rsidRPr="00D07557">
        <w:rPr>
          <w:rFonts w:ascii="Arial" w:hAnsi="Arial" w:cs="Arial"/>
        </w:rPr>
        <w:t xml:space="preserve"> </w:t>
      </w:r>
      <w:proofErr w:type="spellStart"/>
      <w:r w:rsidRPr="00D07557">
        <w:rPr>
          <w:rFonts w:ascii="Arial" w:hAnsi="Arial" w:cs="Arial"/>
        </w:rPr>
        <w:t>nghiệp</w:t>
      </w:r>
      <w:proofErr w:type="spellEnd"/>
      <w:r w:rsidRPr="00D07557">
        <w:rPr>
          <w:rFonts w:ascii="Arial" w:hAnsi="Arial" w:cs="Arial"/>
        </w:rPr>
        <w:t>.</w:t>
      </w:r>
    </w:p>
    <w:p w14:paraId="2DC10658" w14:textId="77777777" w:rsidR="00A836EA" w:rsidRPr="00D07557" w:rsidRDefault="00A836EA" w:rsidP="00D07557">
      <w:pPr>
        <w:pStyle w:val="Nidungvnbn"/>
        <w:jc w:val="left"/>
        <w:outlineLvl w:val="2"/>
        <w:rPr>
          <w:rFonts w:ascii="Arial" w:hAnsi="Arial" w:cs="Arial"/>
          <w:b/>
          <w:bCs/>
        </w:rPr>
      </w:pPr>
      <w:bookmarkStart w:id="26" w:name="_Toc184091564"/>
      <w:r w:rsidRPr="00D07557">
        <w:rPr>
          <w:rFonts w:ascii="Arial" w:hAnsi="Arial" w:cs="Arial"/>
          <w:b/>
          <w:bCs/>
        </w:rPr>
        <w:t xml:space="preserve">10. Marketing Expense (Chi </w:t>
      </w:r>
      <w:proofErr w:type="spellStart"/>
      <w:r w:rsidRPr="00D07557">
        <w:rPr>
          <w:rFonts w:ascii="Arial" w:hAnsi="Arial" w:cs="Arial"/>
          <w:b/>
          <w:bCs/>
        </w:rPr>
        <w:t>phí</w:t>
      </w:r>
      <w:proofErr w:type="spellEnd"/>
      <w:r w:rsidRPr="00D07557">
        <w:rPr>
          <w:rFonts w:ascii="Arial" w:hAnsi="Arial" w:cs="Arial"/>
          <w:b/>
          <w:bCs/>
        </w:rPr>
        <w:t xml:space="preserve"> marketing)</w:t>
      </w:r>
      <w:bookmarkEnd w:id="26"/>
    </w:p>
    <w:p w14:paraId="611D35C8"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MarketingExpense</w:t>
      </w:r>
      <w:proofErr w:type="spellEnd"/>
      <w:r w:rsidRPr="00D07557">
        <w:rPr>
          <w:rFonts w:ascii="Arial" w:hAnsi="Arial" w:cs="Arial"/>
        </w:rPr>
        <w:t xml:space="preserve"> = 10000f.</w:t>
      </w:r>
    </w:p>
    <w:p w14:paraId="38A5355D" w14:textId="77777777" w:rsidR="00A836EA" w:rsidRPr="00D07557" w:rsidRDefault="00A836EA" w:rsidP="00D07557">
      <w:pPr>
        <w:pStyle w:val="Nidungvnbn"/>
        <w:jc w:val="left"/>
        <w:rPr>
          <w:rFonts w:ascii="Arial" w:hAnsi="Arial" w:cs="Arial"/>
        </w:rPr>
      </w:pPr>
      <w:r w:rsidRPr="00D07557">
        <w:rPr>
          <w:rFonts w:ascii="Arial" w:hAnsi="Arial" w:cs="Arial"/>
        </w:rPr>
        <w:t xml:space="preserve">Ý </w:t>
      </w:r>
      <w:proofErr w:type="spellStart"/>
      <w:r w:rsidRPr="00D07557">
        <w:rPr>
          <w:rFonts w:ascii="Arial" w:hAnsi="Arial" w:cs="Arial"/>
        </w:rPr>
        <w:t>nghĩa</w:t>
      </w:r>
      <w:proofErr w:type="spellEnd"/>
      <w:r w:rsidRPr="00D07557">
        <w:rPr>
          <w:rFonts w:ascii="Arial" w:hAnsi="Arial" w:cs="Arial"/>
        </w:rPr>
        <w:t>:</w:t>
      </w:r>
    </w:p>
    <w:p w14:paraId="34FD065B"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chi </w:t>
      </w:r>
      <w:proofErr w:type="spellStart"/>
      <w:r w:rsidRPr="00D07557">
        <w:rPr>
          <w:rFonts w:ascii="Arial" w:hAnsi="Arial" w:cs="Arial"/>
        </w:rPr>
        <w:t>phí</w:t>
      </w:r>
      <w:proofErr w:type="spellEnd"/>
      <w:r w:rsidRPr="00D07557">
        <w:rPr>
          <w:rFonts w:ascii="Arial" w:hAnsi="Arial" w:cs="Arial"/>
        </w:rPr>
        <w:t xml:space="preserve"> marketing </w:t>
      </w:r>
      <w:proofErr w:type="spellStart"/>
      <w:r w:rsidRPr="00D07557">
        <w:rPr>
          <w:rFonts w:ascii="Arial" w:hAnsi="Arial" w:cs="Arial"/>
        </w:rPr>
        <w:t>cố</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có</w:t>
      </w:r>
      <w:proofErr w:type="spellEnd"/>
      <w:r w:rsidRPr="00D07557">
        <w:rPr>
          <w:rFonts w:ascii="Arial" w:hAnsi="Arial" w:cs="Arial"/>
        </w:rPr>
        <w:t xml:space="preserve"> </w:t>
      </w:r>
      <w:proofErr w:type="spellStart"/>
      <w:r w:rsidRPr="00D07557">
        <w:rPr>
          <w:rFonts w:ascii="Arial" w:hAnsi="Arial" w:cs="Arial"/>
        </w:rPr>
        <w:t>thể</w:t>
      </w:r>
      <w:proofErr w:type="spellEnd"/>
      <w:r w:rsidRPr="00D07557">
        <w:rPr>
          <w:rFonts w:ascii="Arial" w:hAnsi="Arial" w:cs="Arial"/>
        </w:rPr>
        <w:t xml:space="preserve"> </w:t>
      </w:r>
      <w:proofErr w:type="spellStart"/>
      <w:r w:rsidRPr="00D07557">
        <w:rPr>
          <w:rFonts w:ascii="Arial" w:hAnsi="Arial" w:cs="Arial"/>
        </w:rPr>
        <w:t>được</w:t>
      </w:r>
      <w:proofErr w:type="spellEnd"/>
      <w:r w:rsidRPr="00D07557">
        <w:rPr>
          <w:rFonts w:ascii="Arial" w:hAnsi="Arial" w:cs="Arial"/>
        </w:rPr>
        <w:t xml:space="preserve"> </w:t>
      </w:r>
      <w:proofErr w:type="spellStart"/>
      <w:r w:rsidRPr="00D07557">
        <w:rPr>
          <w:rFonts w:ascii="Arial" w:hAnsi="Arial" w:cs="Arial"/>
        </w:rPr>
        <w:t>thay</w:t>
      </w:r>
      <w:proofErr w:type="spellEnd"/>
      <w:r w:rsidRPr="00D07557">
        <w:rPr>
          <w:rFonts w:ascii="Arial" w:hAnsi="Arial" w:cs="Arial"/>
        </w:rPr>
        <w:t xml:space="preserve"> </w:t>
      </w:r>
      <w:proofErr w:type="spellStart"/>
      <w:r w:rsidRPr="00D07557">
        <w:rPr>
          <w:rFonts w:ascii="Arial" w:hAnsi="Arial" w:cs="Arial"/>
        </w:rPr>
        <w:t>đổi</w:t>
      </w:r>
      <w:proofErr w:type="spellEnd"/>
      <w:r w:rsidRPr="00D07557">
        <w:rPr>
          <w:rFonts w:ascii="Arial" w:hAnsi="Arial" w:cs="Arial"/>
        </w:rPr>
        <w:t xml:space="preserve"> </w:t>
      </w:r>
      <w:proofErr w:type="spellStart"/>
      <w:r w:rsidRPr="00D07557">
        <w:rPr>
          <w:rFonts w:ascii="Arial" w:hAnsi="Arial" w:cs="Arial"/>
        </w:rPr>
        <w:t>để</w:t>
      </w:r>
      <w:proofErr w:type="spellEnd"/>
      <w:r w:rsidRPr="00D07557">
        <w:rPr>
          <w:rFonts w:ascii="Arial" w:hAnsi="Arial" w:cs="Arial"/>
        </w:rPr>
        <w:t xml:space="preserve"> </w:t>
      </w:r>
      <w:proofErr w:type="spellStart"/>
      <w:r w:rsidRPr="00D07557">
        <w:rPr>
          <w:rFonts w:ascii="Arial" w:hAnsi="Arial" w:cs="Arial"/>
        </w:rPr>
        <w:t>đánh</w:t>
      </w:r>
      <w:proofErr w:type="spellEnd"/>
      <w:r w:rsidRPr="00D07557">
        <w:rPr>
          <w:rFonts w:ascii="Arial" w:hAnsi="Arial" w:cs="Arial"/>
        </w:rPr>
        <w:t xml:space="preserve"> </w:t>
      </w: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tác</w:t>
      </w:r>
      <w:proofErr w:type="spellEnd"/>
      <w:r w:rsidRPr="00D07557">
        <w:rPr>
          <w:rFonts w:ascii="Arial" w:hAnsi="Arial" w:cs="Arial"/>
        </w:rPr>
        <w:t xml:space="preserve"> </w:t>
      </w:r>
      <w:proofErr w:type="spellStart"/>
      <w:r w:rsidRPr="00D07557">
        <w:rPr>
          <w:rFonts w:ascii="Arial" w:hAnsi="Arial" w:cs="Arial"/>
        </w:rPr>
        <w:t>động</w:t>
      </w:r>
      <w:proofErr w:type="spellEnd"/>
      <w:r w:rsidRPr="00D07557">
        <w:rPr>
          <w:rFonts w:ascii="Arial" w:hAnsi="Arial" w:cs="Arial"/>
        </w:rPr>
        <w:t xml:space="preserve"> </w:t>
      </w:r>
      <w:proofErr w:type="spellStart"/>
      <w:r w:rsidRPr="00D07557">
        <w:rPr>
          <w:rFonts w:ascii="Arial" w:hAnsi="Arial" w:cs="Arial"/>
        </w:rPr>
        <w:t>của</w:t>
      </w:r>
      <w:proofErr w:type="spellEnd"/>
      <w:r w:rsidRPr="00D07557">
        <w:rPr>
          <w:rFonts w:ascii="Arial" w:hAnsi="Arial" w:cs="Arial"/>
        </w:rPr>
        <w:t xml:space="preserve"> marketing </w:t>
      </w:r>
      <w:proofErr w:type="spellStart"/>
      <w:r w:rsidRPr="00D07557">
        <w:rPr>
          <w:rFonts w:ascii="Arial" w:hAnsi="Arial" w:cs="Arial"/>
        </w:rPr>
        <w:t>lên</w:t>
      </w:r>
      <w:proofErr w:type="spellEnd"/>
      <w:r w:rsidRPr="00D07557">
        <w:rPr>
          <w:rFonts w:ascii="Arial" w:hAnsi="Arial" w:cs="Arial"/>
        </w:rPr>
        <w:t xml:space="preserve"> </w:t>
      </w:r>
      <w:proofErr w:type="spellStart"/>
      <w:r w:rsidRPr="00D07557">
        <w:rPr>
          <w:rFonts w:ascii="Arial" w:hAnsi="Arial" w:cs="Arial"/>
        </w:rPr>
        <w:t>doanh</w:t>
      </w:r>
      <w:proofErr w:type="spellEnd"/>
      <w:r w:rsidRPr="00D07557">
        <w:rPr>
          <w:rFonts w:ascii="Arial" w:hAnsi="Arial" w:cs="Arial"/>
        </w:rPr>
        <w:t xml:space="preserve"> </w:t>
      </w:r>
      <w:proofErr w:type="spellStart"/>
      <w:r w:rsidRPr="00D07557">
        <w:rPr>
          <w:rFonts w:ascii="Arial" w:hAnsi="Arial" w:cs="Arial"/>
        </w:rPr>
        <w:t>số</w:t>
      </w:r>
      <w:proofErr w:type="spellEnd"/>
      <w:r w:rsidRPr="00D07557">
        <w:rPr>
          <w:rFonts w:ascii="Arial" w:hAnsi="Arial" w:cs="Arial"/>
        </w:rPr>
        <w:t>.</w:t>
      </w:r>
    </w:p>
    <w:p w14:paraId="69E9952B" w14:textId="77777777" w:rsidR="00A836EA" w:rsidRPr="00D07557" w:rsidRDefault="00A836EA" w:rsidP="00D07557">
      <w:pPr>
        <w:pStyle w:val="Nidungvnbn"/>
        <w:jc w:val="left"/>
        <w:outlineLvl w:val="2"/>
        <w:rPr>
          <w:rFonts w:ascii="Arial" w:hAnsi="Arial" w:cs="Arial"/>
          <w:b/>
          <w:bCs/>
        </w:rPr>
      </w:pPr>
      <w:bookmarkStart w:id="27" w:name="_Toc184091565"/>
      <w:r w:rsidRPr="00D07557">
        <w:rPr>
          <w:rFonts w:ascii="Arial" w:hAnsi="Arial" w:cs="Arial"/>
          <w:b/>
          <w:bCs/>
        </w:rPr>
        <w:t>11. Innovation Index (</w:t>
      </w:r>
      <w:proofErr w:type="spellStart"/>
      <w:r w:rsidRPr="00D07557">
        <w:rPr>
          <w:rFonts w:ascii="Arial" w:hAnsi="Arial" w:cs="Arial"/>
          <w:b/>
          <w:bCs/>
        </w:rPr>
        <w:t>Chỉ</w:t>
      </w:r>
      <w:proofErr w:type="spellEnd"/>
      <w:r w:rsidRPr="00D07557">
        <w:rPr>
          <w:rFonts w:ascii="Arial" w:hAnsi="Arial" w:cs="Arial"/>
          <w:b/>
          <w:bCs/>
        </w:rPr>
        <w:t xml:space="preserve"> </w:t>
      </w:r>
      <w:proofErr w:type="spellStart"/>
      <w:r w:rsidRPr="00D07557">
        <w:rPr>
          <w:rFonts w:ascii="Arial" w:hAnsi="Arial" w:cs="Arial"/>
          <w:b/>
          <w:bCs/>
        </w:rPr>
        <w:t>số</w:t>
      </w:r>
      <w:proofErr w:type="spellEnd"/>
      <w:r w:rsidRPr="00D07557">
        <w:rPr>
          <w:rFonts w:ascii="Arial" w:hAnsi="Arial" w:cs="Arial"/>
          <w:b/>
          <w:bCs/>
        </w:rPr>
        <w:t xml:space="preserve"> </w:t>
      </w:r>
      <w:proofErr w:type="spellStart"/>
      <w:r w:rsidRPr="00D07557">
        <w:rPr>
          <w:rFonts w:ascii="Arial" w:hAnsi="Arial" w:cs="Arial"/>
          <w:b/>
          <w:bCs/>
        </w:rPr>
        <w:t>đổi</w:t>
      </w:r>
      <w:proofErr w:type="spellEnd"/>
      <w:r w:rsidRPr="00D07557">
        <w:rPr>
          <w:rFonts w:ascii="Arial" w:hAnsi="Arial" w:cs="Arial"/>
          <w:b/>
          <w:bCs/>
        </w:rPr>
        <w:t xml:space="preserve"> </w:t>
      </w:r>
      <w:proofErr w:type="spellStart"/>
      <w:r w:rsidRPr="00D07557">
        <w:rPr>
          <w:rFonts w:ascii="Arial" w:hAnsi="Arial" w:cs="Arial"/>
          <w:b/>
          <w:bCs/>
        </w:rPr>
        <w:t>mới</w:t>
      </w:r>
      <w:proofErr w:type="spellEnd"/>
      <w:r w:rsidRPr="00D07557">
        <w:rPr>
          <w:rFonts w:ascii="Arial" w:hAnsi="Arial" w:cs="Arial"/>
          <w:b/>
          <w:bCs/>
        </w:rPr>
        <w:t>)</w:t>
      </w:r>
      <w:bookmarkEnd w:id="27"/>
    </w:p>
    <w:p w14:paraId="410C70BB"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Giá</w:t>
      </w:r>
      <w:proofErr w:type="spellEnd"/>
      <w:r w:rsidRPr="00D07557">
        <w:rPr>
          <w:rFonts w:ascii="Arial" w:hAnsi="Arial" w:cs="Arial"/>
        </w:rPr>
        <w:t xml:space="preserve"> </w:t>
      </w:r>
      <w:proofErr w:type="spellStart"/>
      <w:r w:rsidRPr="00D07557">
        <w:rPr>
          <w:rFonts w:ascii="Arial" w:hAnsi="Arial" w:cs="Arial"/>
        </w:rPr>
        <w:t>trị</w:t>
      </w:r>
      <w:proofErr w:type="spellEnd"/>
      <w:r w:rsidRPr="00D07557">
        <w:rPr>
          <w:rFonts w:ascii="Arial" w:hAnsi="Arial" w:cs="Arial"/>
        </w:rPr>
        <w:t xml:space="preserve"> </w:t>
      </w:r>
      <w:proofErr w:type="spellStart"/>
      <w:r w:rsidRPr="00D07557">
        <w:rPr>
          <w:rFonts w:ascii="Arial" w:hAnsi="Arial" w:cs="Arial"/>
        </w:rPr>
        <w:t>giả</w:t>
      </w:r>
      <w:proofErr w:type="spellEnd"/>
      <w:r w:rsidRPr="00D07557">
        <w:rPr>
          <w:rFonts w:ascii="Arial" w:hAnsi="Arial" w:cs="Arial"/>
        </w:rPr>
        <w:t xml:space="preserve"> </w:t>
      </w:r>
      <w:proofErr w:type="spellStart"/>
      <w:r w:rsidRPr="00D07557">
        <w:rPr>
          <w:rFonts w:ascii="Arial" w:hAnsi="Arial" w:cs="Arial"/>
        </w:rPr>
        <w:t>định</w:t>
      </w:r>
      <w:proofErr w:type="spellEnd"/>
      <w:r w:rsidRPr="00D07557">
        <w:rPr>
          <w:rFonts w:ascii="Arial" w:hAnsi="Arial" w:cs="Arial"/>
        </w:rPr>
        <w:t xml:space="preserve">: </w:t>
      </w:r>
      <w:proofErr w:type="spellStart"/>
      <w:r w:rsidRPr="00D07557">
        <w:rPr>
          <w:rFonts w:ascii="Arial" w:hAnsi="Arial" w:cs="Arial"/>
        </w:rPr>
        <w:t>InnovationIndex</w:t>
      </w:r>
      <w:proofErr w:type="spellEnd"/>
      <w:r w:rsidRPr="00D07557">
        <w:rPr>
          <w:rFonts w:ascii="Arial" w:hAnsi="Arial" w:cs="Arial"/>
        </w:rPr>
        <w:t xml:space="preserve"> = 8 + (int)(</w:t>
      </w:r>
      <w:proofErr w:type="spellStart"/>
      <w:r w:rsidRPr="00D07557">
        <w:rPr>
          <w:rFonts w:ascii="Arial" w:hAnsi="Arial" w:cs="Arial"/>
        </w:rPr>
        <w:t>innovationEffect</w:t>
      </w:r>
      <w:proofErr w:type="spellEnd"/>
      <w:r w:rsidRPr="00D07557">
        <w:rPr>
          <w:rFonts w:ascii="Arial" w:hAnsi="Arial" w:cs="Arial"/>
        </w:rPr>
        <w:t xml:space="preserve"> * 10).</w:t>
      </w:r>
    </w:p>
    <w:p w14:paraId="154D952C" w14:textId="77777777" w:rsidR="00A836EA" w:rsidRPr="00D07557" w:rsidRDefault="00A836EA" w:rsidP="00D07557">
      <w:pPr>
        <w:pStyle w:val="Nidungvnbn"/>
        <w:jc w:val="left"/>
        <w:rPr>
          <w:rFonts w:ascii="Arial" w:hAnsi="Arial" w:cs="Arial"/>
        </w:rPr>
      </w:pPr>
      <w:r w:rsidRPr="00D07557">
        <w:rPr>
          <w:rFonts w:ascii="Arial" w:hAnsi="Arial" w:cs="Arial"/>
        </w:rPr>
        <w:t xml:space="preserve">Ý </w:t>
      </w:r>
      <w:proofErr w:type="spellStart"/>
      <w:r w:rsidRPr="00D07557">
        <w:rPr>
          <w:rFonts w:ascii="Arial" w:hAnsi="Arial" w:cs="Arial"/>
        </w:rPr>
        <w:t>nghĩa</w:t>
      </w:r>
      <w:proofErr w:type="spellEnd"/>
      <w:r w:rsidRPr="00D07557">
        <w:rPr>
          <w:rFonts w:ascii="Arial" w:hAnsi="Arial" w:cs="Arial"/>
        </w:rPr>
        <w:t>:</w:t>
      </w:r>
    </w:p>
    <w:p w14:paraId="5C60674A" w14:textId="77777777" w:rsidR="00A836EA" w:rsidRPr="00D07557" w:rsidRDefault="00A836EA" w:rsidP="00D07557">
      <w:pPr>
        <w:pStyle w:val="Nidungvnbn"/>
        <w:jc w:val="left"/>
        <w:rPr>
          <w:rFonts w:ascii="Arial" w:hAnsi="Arial" w:cs="Arial"/>
        </w:rPr>
      </w:pPr>
      <w:proofErr w:type="spellStart"/>
      <w:r w:rsidRPr="00D07557">
        <w:rPr>
          <w:rFonts w:ascii="Arial" w:hAnsi="Arial" w:cs="Arial"/>
        </w:rPr>
        <w:t>Tăng</w:t>
      </w:r>
      <w:proofErr w:type="spellEnd"/>
      <w:r w:rsidRPr="00D07557">
        <w:rPr>
          <w:rFonts w:ascii="Arial" w:hAnsi="Arial" w:cs="Arial"/>
        </w:rPr>
        <w:t xml:space="preserve"> </w:t>
      </w:r>
      <w:proofErr w:type="spellStart"/>
      <w:r w:rsidRPr="00D07557">
        <w:rPr>
          <w:rFonts w:ascii="Arial" w:hAnsi="Arial" w:cs="Arial"/>
        </w:rPr>
        <w:t>trưởng</w:t>
      </w:r>
      <w:proofErr w:type="spellEnd"/>
      <w:r w:rsidRPr="00D07557">
        <w:rPr>
          <w:rFonts w:ascii="Arial" w:hAnsi="Arial" w:cs="Arial"/>
        </w:rPr>
        <w:t xml:space="preserve"> </w:t>
      </w:r>
      <w:proofErr w:type="spellStart"/>
      <w:r w:rsidRPr="00D07557">
        <w:rPr>
          <w:rFonts w:ascii="Arial" w:hAnsi="Arial" w:cs="Arial"/>
        </w:rPr>
        <w:t>hàng</w:t>
      </w:r>
      <w:proofErr w:type="spellEnd"/>
      <w:r w:rsidRPr="00D07557">
        <w:rPr>
          <w:rFonts w:ascii="Arial" w:hAnsi="Arial" w:cs="Arial"/>
        </w:rPr>
        <w:t xml:space="preserve"> </w:t>
      </w:r>
      <w:proofErr w:type="spellStart"/>
      <w:r w:rsidRPr="00D07557">
        <w:rPr>
          <w:rFonts w:ascii="Arial" w:hAnsi="Arial" w:cs="Arial"/>
        </w:rPr>
        <w:t>năm</w:t>
      </w:r>
      <w:proofErr w:type="spellEnd"/>
      <w:r w:rsidRPr="00D07557">
        <w:rPr>
          <w:rFonts w:ascii="Arial" w:hAnsi="Arial" w:cs="Arial"/>
        </w:rPr>
        <w:t xml:space="preserve"> </w:t>
      </w:r>
      <w:proofErr w:type="spellStart"/>
      <w:r w:rsidRPr="00D07557">
        <w:rPr>
          <w:rFonts w:ascii="Arial" w:hAnsi="Arial" w:cs="Arial"/>
        </w:rPr>
        <w:t>dựa</w:t>
      </w:r>
      <w:proofErr w:type="spellEnd"/>
      <w:r w:rsidRPr="00D07557">
        <w:rPr>
          <w:rFonts w:ascii="Arial" w:hAnsi="Arial" w:cs="Arial"/>
        </w:rPr>
        <w:t xml:space="preserve"> </w:t>
      </w:r>
      <w:proofErr w:type="spellStart"/>
      <w:r w:rsidRPr="00D07557">
        <w:rPr>
          <w:rFonts w:ascii="Arial" w:hAnsi="Arial" w:cs="Arial"/>
        </w:rPr>
        <w:t>trên</w:t>
      </w:r>
      <w:proofErr w:type="spellEnd"/>
      <w:r w:rsidRPr="00D07557">
        <w:rPr>
          <w:rFonts w:ascii="Arial" w:hAnsi="Arial" w:cs="Arial"/>
        </w:rPr>
        <w:t xml:space="preserve"> "</w:t>
      </w:r>
      <w:proofErr w:type="spellStart"/>
      <w:r w:rsidRPr="00D07557">
        <w:rPr>
          <w:rFonts w:ascii="Arial" w:hAnsi="Arial" w:cs="Arial"/>
        </w:rPr>
        <w:t>innovationEffect</w:t>
      </w:r>
      <w:proofErr w:type="spellEnd"/>
      <w:r w:rsidRPr="00D07557">
        <w:rPr>
          <w:rFonts w:ascii="Arial" w:hAnsi="Arial" w:cs="Arial"/>
        </w:rPr>
        <w:t>".</w:t>
      </w:r>
    </w:p>
    <w:p w14:paraId="262FDE0C" w14:textId="79676576" w:rsidR="001247D9" w:rsidRPr="00D07557" w:rsidRDefault="00A836EA" w:rsidP="00D07557">
      <w:pPr>
        <w:pStyle w:val="Nidungvnbn"/>
        <w:ind w:firstLine="0"/>
        <w:jc w:val="left"/>
        <w:rPr>
          <w:rFonts w:ascii="Arial" w:hAnsi="Arial" w:cs="Arial"/>
        </w:rPr>
      </w:pPr>
      <w:proofErr w:type="spellStart"/>
      <w:r w:rsidRPr="00D07557">
        <w:rPr>
          <w:rFonts w:ascii="Arial" w:hAnsi="Arial" w:cs="Arial"/>
        </w:rPr>
        <w:lastRenderedPageBreak/>
        <w:t>Được</w:t>
      </w:r>
      <w:proofErr w:type="spellEnd"/>
      <w:r w:rsidRPr="00D07557">
        <w:rPr>
          <w:rFonts w:ascii="Arial" w:hAnsi="Arial" w:cs="Arial"/>
        </w:rPr>
        <w:t xml:space="preserve"> </w:t>
      </w:r>
      <w:proofErr w:type="spellStart"/>
      <w:r w:rsidRPr="00D07557">
        <w:rPr>
          <w:rFonts w:ascii="Arial" w:hAnsi="Arial" w:cs="Arial"/>
        </w:rPr>
        <w:t>sử</w:t>
      </w:r>
      <w:proofErr w:type="spellEnd"/>
      <w:r w:rsidRPr="00D07557">
        <w:rPr>
          <w:rFonts w:ascii="Arial" w:hAnsi="Arial" w:cs="Arial"/>
        </w:rPr>
        <w:t xml:space="preserve"> </w:t>
      </w:r>
      <w:proofErr w:type="spellStart"/>
      <w:r w:rsidRPr="00D07557">
        <w:rPr>
          <w:rFonts w:ascii="Arial" w:hAnsi="Arial" w:cs="Arial"/>
        </w:rPr>
        <w:t>dụng</w:t>
      </w:r>
      <w:proofErr w:type="spellEnd"/>
      <w:r w:rsidRPr="00D07557">
        <w:rPr>
          <w:rFonts w:ascii="Arial" w:hAnsi="Arial" w:cs="Arial"/>
        </w:rPr>
        <w:t xml:space="preserve"> </w:t>
      </w:r>
      <w:proofErr w:type="spellStart"/>
      <w:r w:rsidRPr="00D07557">
        <w:rPr>
          <w:rFonts w:ascii="Arial" w:hAnsi="Arial" w:cs="Arial"/>
        </w:rPr>
        <w:t>để</w:t>
      </w:r>
      <w:proofErr w:type="spellEnd"/>
      <w:r w:rsidRPr="00D07557">
        <w:rPr>
          <w:rFonts w:ascii="Arial" w:hAnsi="Arial" w:cs="Arial"/>
        </w:rPr>
        <w:t xml:space="preserve"> </w:t>
      </w:r>
      <w:proofErr w:type="spellStart"/>
      <w:r w:rsidRPr="00D07557">
        <w:rPr>
          <w:rFonts w:ascii="Arial" w:hAnsi="Arial" w:cs="Arial"/>
        </w:rPr>
        <w:t>phản</w:t>
      </w:r>
      <w:proofErr w:type="spellEnd"/>
      <w:r w:rsidRPr="00D07557">
        <w:rPr>
          <w:rFonts w:ascii="Arial" w:hAnsi="Arial" w:cs="Arial"/>
        </w:rPr>
        <w:t xml:space="preserve"> </w:t>
      </w:r>
      <w:proofErr w:type="spellStart"/>
      <w:r w:rsidRPr="00D07557">
        <w:rPr>
          <w:rFonts w:ascii="Arial" w:hAnsi="Arial" w:cs="Arial"/>
        </w:rPr>
        <w:t>ánh</w:t>
      </w:r>
      <w:proofErr w:type="spellEnd"/>
      <w:r w:rsidRPr="00D07557">
        <w:rPr>
          <w:rFonts w:ascii="Arial" w:hAnsi="Arial" w:cs="Arial"/>
        </w:rPr>
        <w:t xml:space="preserve"> </w:t>
      </w:r>
      <w:proofErr w:type="spellStart"/>
      <w:r w:rsidRPr="00D07557">
        <w:rPr>
          <w:rFonts w:ascii="Arial" w:hAnsi="Arial" w:cs="Arial"/>
        </w:rPr>
        <w:t>mức</w:t>
      </w:r>
      <w:proofErr w:type="spellEnd"/>
      <w:r w:rsidRPr="00D07557">
        <w:rPr>
          <w:rFonts w:ascii="Arial" w:hAnsi="Arial" w:cs="Arial"/>
        </w:rPr>
        <w:t xml:space="preserve"> </w:t>
      </w:r>
      <w:proofErr w:type="spellStart"/>
      <w:r w:rsidRPr="00D07557">
        <w:rPr>
          <w:rFonts w:ascii="Arial" w:hAnsi="Arial" w:cs="Arial"/>
        </w:rPr>
        <w:t>độ</w:t>
      </w:r>
      <w:proofErr w:type="spellEnd"/>
      <w:r w:rsidRPr="00D07557">
        <w:rPr>
          <w:rFonts w:ascii="Arial" w:hAnsi="Arial" w:cs="Arial"/>
        </w:rPr>
        <w:t xml:space="preserve"> </w:t>
      </w:r>
      <w:proofErr w:type="spellStart"/>
      <w:r w:rsidRPr="00D07557">
        <w:rPr>
          <w:rFonts w:ascii="Arial" w:hAnsi="Arial" w:cs="Arial"/>
        </w:rPr>
        <w:t>phát</w:t>
      </w:r>
      <w:proofErr w:type="spellEnd"/>
      <w:r w:rsidRPr="00D07557">
        <w:rPr>
          <w:rFonts w:ascii="Arial" w:hAnsi="Arial" w:cs="Arial"/>
        </w:rPr>
        <w:t xml:space="preserve"> </w:t>
      </w:r>
      <w:proofErr w:type="spellStart"/>
      <w:r w:rsidRPr="00D07557">
        <w:rPr>
          <w:rFonts w:ascii="Arial" w:hAnsi="Arial" w:cs="Arial"/>
        </w:rPr>
        <w:t>triển</w:t>
      </w:r>
      <w:proofErr w:type="spellEnd"/>
      <w:r w:rsidRPr="00D07557">
        <w:rPr>
          <w:rFonts w:ascii="Arial" w:hAnsi="Arial" w:cs="Arial"/>
        </w:rPr>
        <w:t xml:space="preserve"> </w:t>
      </w:r>
      <w:proofErr w:type="spellStart"/>
      <w:r w:rsidRPr="00D07557">
        <w:rPr>
          <w:rFonts w:ascii="Arial" w:hAnsi="Arial" w:cs="Arial"/>
        </w:rPr>
        <w:t>sản</w:t>
      </w:r>
      <w:proofErr w:type="spellEnd"/>
      <w:r w:rsidRPr="00D07557">
        <w:rPr>
          <w:rFonts w:ascii="Arial" w:hAnsi="Arial" w:cs="Arial"/>
        </w:rPr>
        <w:t xml:space="preserve"> </w:t>
      </w:r>
      <w:proofErr w:type="spellStart"/>
      <w:r w:rsidRPr="00D07557">
        <w:rPr>
          <w:rFonts w:ascii="Arial" w:hAnsi="Arial" w:cs="Arial"/>
        </w:rPr>
        <w:t>phẩm</w:t>
      </w:r>
      <w:proofErr w:type="spellEnd"/>
      <w:r w:rsidRPr="00D07557">
        <w:rPr>
          <w:rFonts w:ascii="Arial" w:hAnsi="Arial" w:cs="Arial"/>
        </w:rPr>
        <w:t xml:space="preserve"> </w:t>
      </w:r>
      <w:proofErr w:type="spellStart"/>
      <w:r w:rsidRPr="00D07557">
        <w:rPr>
          <w:rFonts w:ascii="Arial" w:hAnsi="Arial" w:cs="Arial"/>
        </w:rPr>
        <w:t>mới</w:t>
      </w:r>
      <w:proofErr w:type="spellEnd"/>
      <w:r w:rsidRPr="00D07557">
        <w:rPr>
          <w:rFonts w:ascii="Arial" w:hAnsi="Arial" w:cs="Arial"/>
        </w:rPr>
        <w:t xml:space="preserve"> </w:t>
      </w:r>
      <w:proofErr w:type="spellStart"/>
      <w:r w:rsidRPr="00D07557">
        <w:rPr>
          <w:rFonts w:ascii="Arial" w:hAnsi="Arial" w:cs="Arial"/>
        </w:rPr>
        <w:t>và</w:t>
      </w:r>
      <w:proofErr w:type="spellEnd"/>
      <w:r w:rsidRPr="00D07557">
        <w:rPr>
          <w:rFonts w:ascii="Arial" w:hAnsi="Arial" w:cs="Arial"/>
        </w:rPr>
        <w:t xml:space="preserve"> </w:t>
      </w:r>
      <w:proofErr w:type="spellStart"/>
      <w:r w:rsidRPr="00D07557">
        <w:rPr>
          <w:rFonts w:ascii="Arial" w:hAnsi="Arial" w:cs="Arial"/>
        </w:rPr>
        <w:t>công</w:t>
      </w:r>
      <w:proofErr w:type="spellEnd"/>
      <w:r w:rsidRPr="00D07557">
        <w:rPr>
          <w:rFonts w:ascii="Arial" w:hAnsi="Arial" w:cs="Arial"/>
        </w:rPr>
        <w:t xml:space="preserve"> </w:t>
      </w:r>
      <w:proofErr w:type="spellStart"/>
      <w:r w:rsidRPr="00D07557">
        <w:rPr>
          <w:rFonts w:ascii="Arial" w:hAnsi="Arial" w:cs="Arial"/>
        </w:rPr>
        <w:t>nghệ</w:t>
      </w:r>
      <w:proofErr w:type="spellEnd"/>
      <w:r w:rsidRPr="00D07557">
        <w:rPr>
          <w:rFonts w:ascii="Arial" w:hAnsi="Arial" w:cs="Arial"/>
        </w:rPr>
        <w:t xml:space="preserve"> </w:t>
      </w:r>
      <w:proofErr w:type="spellStart"/>
      <w:r w:rsidRPr="00D07557">
        <w:rPr>
          <w:rFonts w:ascii="Arial" w:hAnsi="Arial" w:cs="Arial"/>
        </w:rPr>
        <w:t>trong</w:t>
      </w:r>
      <w:proofErr w:type="spellEnd"/>
      <w:r w:rsidRPr="00D07557">
        <w:rPr>
          <w:rFonts w:ascii="Arial" w:hAnsi="Arial" w:cs="Arial"/>
        </w:rPr>
        <w:t xml:space="preserve"> </w:t>
      </w:r>
      <w:proofErr w:type="spellStart"/>
      <w:r w:rsidRPr="00D07557">
        <w:rPr>
          <w:rFonts w:ascii="Arial" w:hAnsi="Arial" w:cs="Arial"/>
        </w:rPr>
        <w:t>doanh</w:t>
      </w:r>
      <w:proofErr w:type="spellEnd"/>
      <w:r w:rsidRPr="00D07557">
        <w:rPr>
          <w:rFonts w:ascii="Arial" w:hAnsi="Arial" w:cs="Arial"/>
        </w:rPr>
        <w:t xml:space="preserve"> </w:t>
      </w:r>
      <w:proofErr w:type="spellStart"/>
      <w:r w:rsidRPr="00D07557">
        <w:rPr>
          <w:rFonts w:ascii="Arial" w:hAnsi="Arial" w:cs="Arial"/>
        </w:rPr>
        <w:t>nghiệp</w:t>
      </w:r>
      <w:proofErr w:type="spellEnd"/>
      <w:r w:rsidRPr="00D07557">
        <w:rPr>
          <w:rFonts w:ascii="Arial" w:hAnsi="Arial" w:cs="Arial"/>
        </w:rPr>
        <w:t>.</w:t>
      </w:r>
    </w:p>
    <w:p w14:paraId="0CA93EB1" w14:textId="77777777" w:rsidR="001247D9" w:rsidRPr="00D07557" w:rsidRDefault="001247D9">
      <w:pPr>
        <w:pStyle w:val="Nidungvnbn"/>
        <w:ind w:firstLine="0"/>
        <w:rPr>
          <w:rFonts w:ascii="Arial" w:hAnsi="Arial" w:cs="Arial"/>
        </w:rPr>
      </w:pPr>
    </w:p>
    <w:p w14:paraId="1AACADB4" w14:textId="77777777" w:rsidR="00A836EA" w:rsidRPr="00D07557" w:rsidRDefault="00A836EA">
      <w:pPr>
        <w:pStyle w:val="Nidungvnbn"/>
        <w:ind w:firstLine="0"/>
        <w:rPr>
          <w:rFonts w:ascii="Arial" w:hAnsi="Arial" w:cs="Arial"/>
        </w:rPr>
      </w:pPr>
    </w:p>
    <w:p w14:paraId="17E440E3" w14:textId="77777777" w:rsidR="00A836EA" w:rsidRPr="00D07557" w:rsidRDefault="00A836EA">
      <w:pPr>
        <w:pStyle w:val="Nidungvnbn"/>
        <w:ind w:firstLine="0"/>
        <w:rPr>
          <w:rFonts w:ascii="Arial" w:hAnsi="Arial" w:cs="Arial"/>
        </w:rPr>
      </w:pPr>
    </w:p>
    <w:p w14:paraId="27B05075" w14:textId="77777777" w:rsidR="00AC48FB" w:rsidRPr="00D07557" w:rsidRDefault="00000000" w:rsidP="00AF51F9">
      <w:pPr>
        <w:pStyle w:val="Chng"/>
        <w:outlineLvl w:val="0"/>
        <w:rPr>
          <w:rFonts w:ascii="Arial" w:hAnsi="Arial" w:cs="Arial"/>
          <w:lang w:val="vi-VN"/>
        </w:rPr>
      </w:pPr>
      <w:bookmarkStart w:id="28" w:name="_Toc184091566"/>
      <w:r w:rsidRPr="00D07557">
        <w:rPr>
          <w:rFonts w:ascii="Arial" w:hAnsi="Arial" w:cs="Arial"/>
          <w:lang w:val="vi-VN"/>
        </w:rPr>
        <w:t>CHƯƠNG 3: SƠ ĐỒ TỔNG QUAN</w:t>
      </w:r>
      <w:bookmarkEnd w:id="28"/>
    </w:p>
    <w:p w14:paraId="320B66A8" w14:textId="7031CAD8" w:rsidR="00AC48FB" w:rsidRPr="00D07557" w:rsidRDefault="00000000" w:rsidP="00AF51F9">
      <w:pPr>
        <w:pStyle w:val="Tiumccp1"/>
        <w:outlineLvl w:val="1"/>
        <w:rPr>
          <w:rFonts w:ascii="Arial" w:hAnsi="Arial" w:cs="Arial"/>
        </w:rPr>
      </w:pPr>
      <w:bookmarkStart w:id="29" w:name="_Toc184091567"/>
      <w:r w:rsidRPr="00D07557">
        <w:rPr>
          <w:rFonts w:ascii="Arial" w:hAnsi="Arial" w:cs="Arial"/>
          <w:lang w:val="vi-VN"/>
        </w:rPr>
        <w:t xml:space="preserve">3.1 </w:t>
      </w:r>
      <w:proofErr w:type="spellStart"/>
      <w:r w:rsidRPr="00D07557">
        <w:rPr>
          <w:rFonts w:ascii="Arial" w:hAnsi="Arial" w:cs="Arial"/>
          <w:lang w:val="vi-VN"/>
        </w:rPr>
        <w:t>Use</w:t>
      </w:r>
      <w:proofErr w:type="spellEnd"/>
      <w:r w:rsidRPr="00D07557">
        <w:rPr>
          <w:rFonts w:ascii="Arial" w:hAnsi="Arial" w:cs="Arial"/>
          <w:lang w:val="vi-VN"/>
        </w:rPr>
        <w:t xml:space="preserve"> </w:t>
      </w:r>
      <w:proofErr w:type="spellStart"/>
      <w:r w:rsidRPr="00D07557">
        <w:rPr>
          <w:rFonts w:ascii="Arial" w:hAnsi="Arial" w:cs="Arial"/>
          <w:lang w:val="vi-VN"/>
        </w:rPr>
        <w:t>case</w:t>
      </w:r>
      <w:proofErr w:type="spellEnd"/>
      <w:r w:rsidRPr="00D07557">
        <w:rPr>
          <w:rFonts w:ascii="Arial" w:hAnsi="Arial" w:cs="Arial"/>
          <w:lang w:val="vi-VN"/>
        </w:rPr>
        <w:t xml:space="preserve"> và đặc tả </w:t>
      </w:r>
      <w:proofErr w:type="spellStart"/>
      <w:r w:rsidRPr="00D07557">
        <w:rPr>
          <w:rFonts w:ascii="Arial" w:hAnsi="Arial" w:cs="Arial"/>
          <w:lang w:val="vi-VN"/>
        </w:rPr>
        <w:t>use</w:t>
      </w:r>
      <w:proofErr w:type="spellEnd"/>
      <w:r w:rsidRPr="00D07557">
        <w:rPr>
          <w:rFonts w:ascii="Arial" w:hAnsi="Arial" w:cs="Arial"/>
          <w:lang w:val="vi-VN"/>
        </w:rPr>
        <w:t xml:space="preserve"> </w:t>
      </w:r>
      <w:proofErr w:type="spellStart"/>
      <w:r w:rsidRPr="00D07557">
        <w:rPr>
          <w:rFonts w:ascii="Arial" w:hAnsi="Arial" w:cs="Arial"/>
          <w:lang w:val="vi-VN"/>
        </w:rPr>
        <w:t>case</w:t>
      </w:r>
      <w:proofErr w:type="spellEnd"/>
      <w:r w:rsidR="001247D9" w:rsidRPr="00D07557">
        <w:rPr>
          <w:rFonts w:ascii="Arial" w:hAnsi="Arial" w:cs="Arial"/>
        </w:rPr>
        <w:t>:</w:t>
      </w:r>
      <w:bookmarkEnd w:id="29"/>
    </w:p>
    <w:p w14:paraId="68FBC506" w14:textId="53D6BD87" w:rsidR="00AC48FB" w:rsidRPr="00D07557" w:rsidRDefault="00000000" w:rsidP="00FB5F11">
      <w:pPr>
        <w:pStyle w:val="Tiumccp2"/>
        <w:rPr>
          <w:rFonts w:ascii="Arial" w:hAnsi="Arial" w:cs="Arial"/>
          <w:i w:val="0"/>
        </w:rPr>
      </w:pPr>
      <w:proofErr w:type="spellStart"/>
      <w:r w:rsidRPr="00D07557">
        <w:rPr>
          <w:rFonts w:ascii="Arial" w:hAnsi="Arial" w:cs="Arial"/>
          <w:i w:val="0"/>
          <w:lang w:val="vi-VN"/>
        </w:rPr>
        <w:t>Use</w:t>
      </w:r>
      <w:proofErr w:type="spellEnd"/>
      <w:r w:rsidRPr="00D07557">
        <w:rPr>
          <w:rFonts w:ascii="Arial" w:hAnsi="Arial" w:cs="Arial"/>
          <w:i w:val="0"/>
          <w:lang w:val="vi-VN"/>
        </w:rPr>
        <w:t xml:space="preserve"> </w:t>
      </w:r>
      <w:proofErr w:type="spellStart"/>
      <w:r w:rsidRPr="00D07557">
        <w:rPr>
          <w:rFonts w:ascii="Arial" w:hAnsi="Arial" w:cs="Arial"/>
          <w:i w:val="0"/>
          <w:lang w:val="vi-VN"/>
        </w:rPr>
        <w:t>case</w:t>
      </w:r>
      <w:proofErr w:type="spellEnd"/>
      <w:r w:rsidRPr="00D07557">
        <w:rPr>
          <w:rFonts w:ascii="Arial" w:hAnsi="Arial" w:cs="Arial"/>
          <w:i w:val="0"/>
          <w:lang w:val="vi-VN"/>
        </w:rPr>
        <w:t xml:space="preserve"> </w:t>
      </w:r>
      <w:proofErr w:type="spellStart"/>
      <w:r w:rsidRPr="00D07557">
        <w:rPr>
          <w:rFonts w:ascii="Arial" w:hAnsi="Arial" w:cs="Arial"/>
          <w:i w:val="0"/>
          <w:lang w:val="vi-VN"/>
        </w:rPr>
        <w:t>diagram</w:t>
      </w:r>
      <w:proofErr w:type="spellEnd"/>
      <w:r w:rsidR="001247D9" w:rsidRPr="00D07557">
        <w:rPr>
          <w:rFonts w:ascii="Arial" w:hAnsi="Arial" w:cs="Arial"/>
          <w:i w:val="0"/>
        </w:rPr>
        <w:t>:</w:t>
      </w:r>
    </w:p>
    <w:p w14:paraId="1DC257C4" w14:textId="3BD6764E" w:rsidR="00AC48FB" w:rsidRPr="00D07557" w:rsidRDefault="00FB5F11" w:rsidP="00D07557">
      <w:pPr>
        <w:pStyle w:val="Tiumccp1"/>
        <w:rPr>
          <w:rFonts w:ascii="Arial" w:hAnsi="Arial" w:cs="Arial"/>
          <w:lang w:val="vi-VN"/>
        </w:rPr>
      </w:pPr>
      <w:r w:rsidRPr="00D07557">
        <w:rPr>
          <w:rFonts w:ascii="Arial" w:hAnsi="Arial" w:cs="Arial"/>
          <w:noProof/>
        </w:rPr>
        <w:drawing>
          <wp:inline distT="0" distB="0" distL="0" distR="0" wp14:anchorId="61879651" wp14:editId="080ED38D">
            <wp:extent cx="5274310" cy="3815080"/>
            <wp:effectExtent l="0" t="0" r="2540" b="0"/>
            <wp:docPr id="1485506530" name="Picture 1" descr="A diagram of a sales foreca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06530" name="Picture 1" descr="A diagram of a sales forecasting&#10;&#10;Description automatically generated"/>
                    <pic:cNvPicPr>
                      <a:picLocks noChangeAspect="1"/>
                    </pic:cNvPicPr>
                  </pic:nvPicPr>
                  <pic:blipFill>
                    <a:blip r:embed="rId11"/>
                    <a:stretch>
                      <a:fillRect/>
                    </a:stretch>
                  </pic:blipFill>
                  <pic:spPr>
                    <a:xfrm>
                      <a:off x="0" y="0"/>
                      <a:ext cx="5274310" cy="3815080"/>
                    </a:xfrm>
                    <a:prstGeom prst="rect">
                      <a:avLst/>
                    </a:prstGeom>
                  </pic:spPr>
                </pic:pic>
              </a:graphicData>
            </a:graphic>
          </wp:inline>
        </w:drawing>
      </w:r>
    </w:p>
    <w:p w14:paraId="16E8B1B6" w14:textId="413FA266" w:rsidR="00CB159C" w:rsidRPr="00D07557" w:rsidRDefault="00000000" w:rsidP="00D07557">
      <w:pPr>
        <w:rPr>
          <w:rFonts w:ascii="Arial" w:hAnsi="Arial" w:cs="Arial"/>
          <w:b/>
          <w:bCs/>
          <w:sz w:val="28"/>
          <w:szCs w:val="28"/>
        </w:rPr>
      </w:pPr>
      <w:r w:rsidRPr="00D07557">
        <w:rPr>
          <w:rFonts w:ascii="Arial" w:hAnsi="Arial" w:cs="Arial"/>
          <w:b/>
          <w:bCs/>
          <w:sz w:val="28"/>
          <w:szCs w:val="28"/>
          <w:lang w:val="vi-VN"/>
        </w:rPr>
        <w:t xml:space="preserve">Đặc tả </w:t>
      </w:r>
      <w:proofErr w:type="spellStart"/>
      <w:r w:rsidRPr="00D07557">
        <w:rPr>
          <w:rFonts w:ascii="Arial" w:hAnsi="Arial" w:cs="Arial"/>
          <w:b/>
          <w:bCs/>
          <w:sz w:val="28"/>
          <w:szCs w:val="28"/>
          <w:lang w:val="vi-VN"/>
        </w:rPr>
        <w:t>use</w:t>
      </w:r>
      <w:proofErr w:type="spellEnd"/>
      <w:r w:rsidR="00CB159C" w:rsidRPr="00D07557">
        <w:rPr>
          <w:rFonts w:ascii="Arial" w:hAnsi="Arial" w:cs="Arial"/>
          <w:b/>
          <w:bCs/>
          <w:sz w:val="28"/>
          <w:szCs w:val="28"/>
        </w:rPr>
        <w:t>-</w:t>
      </w:r>
      <w:proofErr w:type="spellStart"/>
      <w:r w:rsidRPr="00D07557">
        <w:rPr>
          <w:rFonts w:ascii="Arial" w:hAnsi="Arial" w:cs="Arial"/>
          <w:b/>
          <w:bCs/>
          <w:sz w:val="28"/>
          <w:szCs w:val="28"/>
          <w:lang w:val="vi-VN"/>
        </w:rPr>
        <w:t>case</w:t>
      </w:r>
      <w:proofErr w:type="spellEnd"/>
      <w:r w:rsidR="001247D9" w:rsidRPr="00D07557">
        <w:rPr>
          <w:rFonts w:ascii="Arial" w:hAnsi="Arial" w:cs="Arial"/>
          <w:b/>
          <w:bCs/>
          <w:sz w:val="28"/>
          <w:szCs w:val="28"/>
        </w:rPr>
        <w:t>:</w:t>
      </w:r>
    </w:p>
    <w:p w14:paraId="2236B335" w14:textId="77777777" w:rsidR="00CB159C" w:rsidRPr="00D07557" w:rsidRDefault="00CB159C" w:rsidP="00D07557">
      <w:pPr>
        <w:rPr>
          <w:rFonts w:ascii="Arial" w:hAnsi="Arial" w:cs="Arial"/>
          <w:b/>
          <w:bCs/>
        </w:rPr>
      </w:pPr>
    </w:p>
    <w:p w14:paraId="77F66203" w14:textId="278E8951" w:rsidR="00CB159C" w:rsidRPr="00D07557" w:rsidRDefault="00CB159C" w:rsidP="00D07557">
      <w:pPr>
        <w:rPr>
          <w:rFonts w:ascii="Arial" w:hAnsi="Arial" w:cs="Arial"/>
          <w:b/>
          <w:bCs/>
          <w:sz w:val="26"/>
          <w:szCs w:val="26"/>
        </w:rPr>
      </w:pPr>
      <w:proofErr w:type="spellStart"/>
      <w:r w:rsidRPr="00D07557">
        <w:rPr>
          <w:rFonts w:ascii="Arial" w:hAnsi="Arial" w:cs="Arial"/>
          <w:b/>
          <w:bCs/>
          <w:sz w:val="26"/>
          <w:szCs w:val="26"/>
          <w:lang w:val="vi-VN"/>
        </w:rPr>
        <w:t>Actor</w:t>
      </w:r>
      <w:proofErr w:type="spellEnd"/>
      <w:r w:rsidRPr="00D07557">
        <w:rPr>
          <w:rFonts w:ascii="Arial" w:hAnsi="Arial" w:cs="Arial"/>
          <w:b/>
          <w:bCs/>
          <w:sz w:val="26"/>
          <w:szCs w:val="26"/>
          <w:lang w:val="vi-VN"/>
        </w:rPr>
        <w:t>:</w:t>
      </w:r>
    </w:p>
    <w:p w14:paraId="421B178F" w14:textId="77777777" w:rsidR="00CB159C" w:rsidRPr="00D07557" w:rsidRDefault="00CB159C" w:rsidP="00D07557">
      <w:pPr>
        <w:numPr>
          <w:ilvl w:val="0"/>
          <w:numId w:val="19"/>
        </w:numPr>
        <w:rPr>
          <w:rFonts w:ascii="Arial" w:hAnsi="Arial" w:cs="Arial"/>
          <w:sz w:val="26"/>
          <w:szCs w:val="26"/>
          <w:lang w:val="vi-VN"/>
        </w:rPr>
      </w:pPr>
      <w:r w:rsidRPr="00D07557">
        <w:rPr>
          <w:rFonts w:ascii="Arial" w:hAnsi="Arial" w:cs="Arial"/>
          <w:b/>
          <w:bCs/>
          <w:sz w:val="26"/>
          <w:szCs w:val="26"/>
          <w:lang w:val="vi-VN"/>
        </w:rPr>
        <w:t>Người dùng (</w:t>
      </w:r>
      <w:proofErr w:type="spellStart"/>
      <w:r w:rsidRPr="00D07557">
        <w:rPr>
          <w:rFonts w:ascii="Arial" w:hAnsi="Arial" w:cs="Arial"/>
          <w:b/>
          <w:bCs/>
          <w:sz w:val="26"/>
          <w:szCs w:val="26"/>
          <w:lang w:val="vi-VN"/>
        </w:rPr>
        <w:t>User</w:t>
      </w:r>
      <w:proofErr w:type="spellEnd"/>
      <w:r w:rsidRPr="00D07557">
        <w:rPr>
          <w:rFonts w:ascii="Arial" w:hAnsi="Arial" w:cs="Arial"/>
          <w:b/>
          <w:bCs/>
          <w:sz w:val="26"/>
          <w:szCs w:val="26"/>
          <w:lang w:val="vi-VN"/>
        </w:rPr>
        <w:t>)</w:t>
      </w:r>
      <w:r w:rsidRPr="00D07557">
        <w:rPr>
          <w:rFonts w:ascii="Arial" w:hAnsi="Arial" w:cs="Arial"/>
          <w:sz w:val="26"/>
          <w:szCs w:val="26"/>
          <w:lang w:val="vi-VN"/>
        </w:rPr>
        <w:t xml:space="preserve">: Bất kỳ người dùng nào có </w:t>
      </w:r>
      <w:proofErr w:type="spellStart"/>
      <w:r w:rsidRPr="00D07557">
        <w:rPr>
          <w:rFonts w:ascii="Arial" w:hAnsi="Arial" w:cs="Arial"/>
          <w:sz w:val="26"/>
          <w:szCs w:val="26"/>
          <w:lang w:val="vi-VN"/>
        </w:rPr>
        <w:t>dataset</w:t>
      </w:r>
      <w:proofErr w:type="spellEnd"/>
      <w:r w:rsidRPr="00D07557">
        <w:rPr>
          <w:rFonts w:ascii="Arial" w:hAnsi="Arial" w:cs="Arial"/>
          <w:sz w:val="26"/>
          <w:szCs w:val="26"/>
          <w:lang w:val="vi-VN"/>
        </w:rPr>
        <w:t xml:space="preserve"> và mong muốn dự báo tình hình kinh doanh.</w:t>
      </w:r>
    </w:p>
    <w:p w14:paraId="3DAE42CE" w14:textId="77777777" w:rsidR="001247D9" w:rsidRPr="00D07557" w:rsidRDefault="001247D9" w:rsidP="00D07557">
      <w:pPr>
        <w:rPr>
          <w:rFonts w:ascii="Arial" w:hAnsi="Arial" w:cs="Arial"/>
          <w:sz w:val="26"/>
          <w:szCs w:val="26"/>
          <w:lang w:val="vi-VN"/>
        </w:rPr>
      </w:pPr>
    </w:p>
    <w:p w14:paraId="24639634" w14:textId="77777777" w:rsidR="00CB159C" w:rsidRPr="00D07557" w:rsidRDefault="00CB159C" w:rsidP="00D07557">
      <w:pPr>
        <w:rPr>
          <w:rFonts w:ascii="Arial" w:hAnsi="Arial" w:cs="Arial"/>
          <w:sz w:val="26"/>
          <w:szCs w:val="26"/>
          <w:lang w:val="vi-VN"/>
        </w:rPr>
      </w:pPr>
      <w:r w:rsidRPr="00D07557">
        <w:rPr>
          <w:rFonts w:ascii="Arial" w:hAnsi="Arial" w:cs="Arial"/>
          <w:b/>
          <w:bCs/>
          <w:sz w:val="26"/>
          <w:szCs w:val="26"/>
          <w:lang w:val="vi-VN"/>
        </w:rPr>
        <w:t xml:space="preserve">Các </w:t>
      </w:r>
      <w:proofErr w:type="spellStart"/>
      <w:r w:rsidRPr="00D07557">
        <w:rPr>
          <w:rFonts w:ascii="Arial" w:hAnsi="Arial" w:cs="Arial"/>
          <w:b/>
          <w:bCs/>
          <w:sz w:val="26"/>
          <w:szCs w:val="26"/>
          <w:lang w:val="vi-VN"/>
        </w:rPr>
        <w:t>Use-case</w:t>
      </w:r>
      <w:proofErr w:type="spellEnd"/>
      <w:r w:rsidRPr="00D07557">
        <w:rPr>
          <w:rFonts w:ascii="Arial" w:hAnsi="Arial" w:cs="Arial"/>
          <w:b/>
          <w:bCs/>
          <w:sz w:val="26"/>
          <w:szCs w:val="26"/>
          <w:lang w:val="vi-VN"/>
        </w:rPr>
        <w:t xml:space="preserve"> chính:</w:t>
      </w:r>
    </w:p>
    <w:p w14:paraId="1B8606C9" w14:textId="77777777" w:rsidR="00CB159C" w:rsidRPr="00D07557" w:rsidRDefault="00CB159C" w:rsidP="00D07557">
      <w:pPr>
        <w:numPr>
          <w:ilvl w:val="0"/>
          <w:numId w:val="20"/>
        </w:numPr>
        <w:rPr>
          <w:rFonts w:ascii="Arial" w:hAnsi="Arial" w:cs="Arial"/>
          <w:sz w:val="26"/>
          <w:szCs w:val="26"/>
          <w:lang w:val="vi-VN"/>
        </w:rPr>
      </w:pPr>
      <w:r w:rsidRPr="00D07557">
        <w:rPr>
          <w:rFonts w:ascii="Arial" w:hAnsi="Arial" w:cs="Arial"/>
          <w:sz w:val="26"/>
          <w:szCs w:val="26"/>
          <w:lang w:val="vi-VN"/>
        </w:rPr>
        <w:t>Nhập dữ liệu.</w:t>
      </w:r>
    </w:p>
    <w:p w14:paraId="7FBF01D7" w14:textId="77777777" w:rsidR="00CB159C" w:rsidRPr="00D07557" w:rsidRDefault="00CB159C" w:rsidP="00D07557">
      <w:pPr>
        <w:numPr>
          <w:ilvl w:val="0"/>
          <w:numId w:val="20"/>
        </w:numPr>
        <w:rPr>
          <w:rFonts w:ascii="Arial" w:hAnsi="Arial" w:cs="Arial"/>
          <w:sz w:val="26"/>
          <w:szCs w:val="26"/>
          <w:lang w:val="vi-VN"/>
        </w:rPr>
      </w:pPr>
      <w:r w:rsidRPr="00D07557">
        <w:rPr>
          <w:rFonts w:ascii="Arial" w:hAnsi="Arial" w:cs="Arial"/>
          <w:sz w:val="26"/>
          <w:szCs w:val="26"/>
          <w:lang w:val="vi-VN"/>
        </w:rPr>
        <w:t>Chọn lọc dữ liệu.</w:t>
      </w:r>
    </w:p>
    <w:p w14:paraId="5DB6977B" w14:textId="77777777" w:rsidR="00CB159C" w:rsidRPr="00D07557" w:rsidRDefault="00CB159C" w:rsidP="00D07557">
      <w:pPr>
        <w:numPr>
          <w:ilvl w:val="0"/>
          <w:numId w:val="20"/>
        </w:numPr>
        <w:rPr>
          <w:rFonts w:ascii="Arial" w:hAnsi="Arial" w:cs="Arial"/>
          <w:sz w:val="26"/>
          <w:szCs w:val="26"/>
          <w:lang w:val="vi-VN"/>
        </w:rPr>
      </w:pPr>
      <w:r w:rsidRPr="00D07557">
        <w:rPr>
          <w:rFonts w:ascii="Arial" w:hAnsi="Arial" w:cs="Arial"/>
          <w:sz w:val="26"/>
          <w:szCs w:val="26"/>
          <w:lang w:val="vi-VN"/>
        </w:rPr>
        <w:t>Huấn luyện mô hình học máy.</w:t>
      </w:r>
    </w:p>
    <w:p w14:paraId="3BB6A085" w14:textId="0F11C179" w:rsidR="00CB159C" w:rsidRPr="00D07557" w:rsidRDefault="00CB159C" w:rsidP="00D07557">
      <w:pPr>
        <w:numPr>
          <w:ilvl w:val="0"/>
          <w:numId w:val="20"/>
        </w:numPr>
        <w:rPr>
          <w:rFonts w:ascii="Arial" w:hAnsi="Arial" w:cs="Arial"/>
          <w:sz w:val="26"/>
          <w:szCs w:val="26"/>
          <w:lang w:val="vi-VN"/>
        </w:rPr>
      </w:pPr>
      <w:r w:rsidRPr="00D07557">
        <w:rPr>
          <w:rFonts w:ascii="Arial" w:hAnsi="Arial" w:cs="Arial"/>
          <w:sz w:val="26"/>
          <w:szCs w:val="26"/>
          <w:lang w:val="vi-VN"/>
        </w:rPr>
        <w:t>Hiển thị kết quả dự báo bằng biểu đồ trực quan.</w:t>
      </w:r>
    </w:p>
    <w:p w14:paraId="771D4C59" w14:textId="77777777" w:rsidR="00CB159C" w:rsidRPr="00D07557" w:rsidRDefault="00CB159C" w:rsidP="00D07557">
      <w:pPr>
        <w:ind w:left="360"/>
        <w:rPr>
          <w:rFonts w:ascii="Arial" w:hAnsi="Arial" w:cs="Arial"/>
          <w:sz w:val="26"/>
          <w:szCs w:val="26"/>
          <w:lang w:val="vi-VN"/>
        </w:rPr>
      </w:pPr>
    </w:p>
    <w:p w14:paraId="07996F07" w14:textId="77777777" w:rsidR="00CB159C" w:rsidRPr="00D07557" w:rsidRDefault="00CB159C" w:rsidP="00D07557">
      <w:pPr>
        <w:rPr>
          <w:rFonts w:ascii="Arial" w:hAnsi="Arial" w:cs="Arial"/>
          <w:b/>
          <w:bCs/>
          <w:sz w:val="26"/>
          <w:szCs w:val="26"/>
        </w:rPr>
      </w:pPr>
      <w:r w:rsidRPr="00D07557">
        <w:rPr>
          <w:rFonts w:ascii="Arial" w:hAnsi="Arial" w:cs="Arial"/>
          <w:b/>
          <w:bCs/>
          <w:sz w:val="26"/>
          <w:szCs w:val="26"/>
          <w:lang w:val="vi-VN"/>
        </w:rPr>
        <w:t xml:space="preserve">Đặc tả </w:t>
      </w:r>
      <w:proofErr w:type="spellStart"/>
      <w:r w:rsidRPr="00D07557">
        <w:rPr>
          <w:rFonts w:ascii="Arial" w:hAnsi="Arial" w:cs="Arial"/>
          <w:b/>
          <w:bCs/>
          <w:sz w:val="26"/>
          <w:szCs w:val="26"/>
          <w:lang w:val="vi-VN"/>
        </w:rPr>
        <w:t>Use-case</w:t>
      </w:r>
      <w:proofErr w:type="spellEnd"/>
      <w:r w:rsidRPr="00D07557">
        <w:rPr>
          <w:rFonts w:ascii="Arial" w:hAnsi="Arial" w:cs="Arial"/>
          <w:b/>
          <w:bCs/>
          <w:sz w:val="26"/>
          <w:szCs w:val="26"/>
          <w:lang w:val="vi-VN"/>
        </w:rPr>
        <w:t xml:space="preserve"> chi tiết</w:t>
      </w:r>
    </w:p>
    <w:p w14:paraId="63DDC057" w14:textId="77777777" w:rsidR="001247D9" w:rsidRPr="00D07557" w:rsidRDefault="001247D9" w:rsidP="00D07557">
      <w:pPr>
        <w:rPr>
          <w:rFonts w:ascii="Arial" w:hAnsi="Arial" w:cs="Arial"/>
          <w:b/>
          <w:bCs/>
          <w:sz w:val="26"/>
          <w:szCs w:val="26"/>
        </w:rPr>
      </w:pPr>
    </w:p>
    <w:p w14:paraId="24450AEE" w14:textId="34B816FB" w:rsidR="00CB159C" w:rsidRPr="00D07557" w:rsidRDefault="00CB159C" w:rsidP="00D07557">
      <w:pPr>
        <w:numPr>
          <w:ilvl w:val="0"/>
          <w:numId w:val="33"/>
        </w:numPr>
        <w:rPr>
          <w:rFonts w:ascii="Arial" w:hAnsi="Arial" w:cs="Arial"/>
          <w:b/>
          <w:bCs/>
          <w:sz w:val="26"/>
          <w:szCs w:val="26"/>
        </w:rPr>
      </w:pPr>
      <w:proofErr w:type="spellStart"/>
      <w:r w:rsidRPr="00D07557">
        <w:rPr>
          <w:rFonts w:ascii="Arial" w:hAnsi="Arial" w:cs="Arial"/>
          <w:b/>
          <w:bCs/>
          <w:sz w:val="26"/>
          <w:szCs w:val="26"/>
          <w:lang w:val="vi-VN"/>
        </w:rPr>
        <w:t>Use-case</w:t>
      </w:r>
      <w:proofErr w:type="spellEnd"/>
      <w:r w:rsidRPr="00D07557">
        <w:rPr>
          <w:rFonts w:ascii="Arial" w:hAnsi="Arial" w:cs="Arial"/>
          <w:b/>
          <w:bCs/>
          <w:sz w:val="26"/>
          <w:szCs w:val="26"/>
          <w:lang w:val="vi-VN"/>
        </w:rPr>
        <w:t>: Nhập dữ liệu</w:t>
      </w:r>
    </w:p>
    <w:p w14:paraId="2CC24AB0" w14:textId="77777777" w:rsidR="001247D9" w:rsidRPr="00D07557" w:rsidRDefault="001247D9" w:rsidP="00D07557">
      <w:pPr>
        <w:rPr>
          <w:rFonts w:ascii="Arial" w:hAnsi="Arial" w:cs="Arial"/>
          <w:b/>
          <w:bCs/>
          <w:sz w:val="26"/>
          <w:szCs w:val="26"/>
        </w:rPr>
      </w:pPr>
    </w:p>
    <w:p w14:paraId="07C10676" w14:textId="77777777" w:rsidR="00CB159C" w:rsidRPr="00D07557" w:rsidRDefault="00CB159C" w:rsidP="00D07557">
      <w:pPr>
        <w:rPr>
          <w:rFonts w:ascii="Arial" w:hAnsi="Arial" w:cs="Arial"/>
          <w:sz w:val="26"/>
          <w:szCs w:val="26"/>
          <w:lang w:val="vi-VN"/>
        </w:rPr>
      </w:pPr>
      <w:r w:rsidRPr="00D07557">
        <w:rPr>
          <w:rFonts w:ascii="Arial" w:hAnsi="Arial" w:cs="Arial"/>
          <w:b/>
          <w:bCs/>
          <w:sz w:val="26"/>
          <w:szCs w:val="26"/>
          <w:lang w:val="vi-VN"/>
        </w:rPr>
        <w:t>Tác nhân liên quan:</w:t>
      </w:r>
      <w:r w:rsidRPr="00D07557">
        <w:rPr>
          <w:rFonts w:ascii="Arial" w:hAnsi="Arial" w:cs="Arial"/>
          <w:sz w:val="26"/>
          <w:szCs w:val="26"/>
          <w:lang w:val="vi-VN"/>
        </w:rPr>
        <w:t xml:space="preserve"> Người dùng</w:t>
      </w:r>
      <w:r w:rsidRPr="00D07557">
        <w:rPr>
          <w:rFonts w:ascii="Arial" w:hAnsi="Arial" w:cs="Arial"/>
          <w:sz w:val="26"/>
          <w:szCs w:val="26"/>
          <w:lang w:val="vi-VN"/>
        </w:rPr>
        <w:br/>
      </w:r>
      <w:r w:rsidRPr="00D07557">
        <w:rPr>
          <w:rFonts w:ascii="Arial" w:hAnsi="Arial" w:cs="Arial"/>
          <w:b/>
          <w:bCs/>
          <w:sz w:val="26"/>
          <w:szCs w:val="26"/>
          <w:lang w:val="vi-VN"/>
        </w:rPr>
        <w:t>Mô tả:</w:t>
      </w:r>
      <w:r w:rsidRPr="00D07557">
        <w:rPr>
          <w:rFonts w:ascii="Arial" w:hAnsi="Arial" w:cs="Arial"/>
          <w:sz w:val="26"/>
          <w:szCs w:val="26"/>
          <w:lang w:val="vi-VN"/>
        </w:rPr>
        <w:t xml:space="preserve"> Người dùng tải lên tệp dữ liệu đầu vào từ máy tính.</w:t>
      </w:r>
      <w:r w:rsidRPr="00D07557">
        <w:rPr>
          <w:rFonts w:ascii="Arial" w:hAnsi="Arial" w:cs="Arial"/>
          <w:sz w:val="26"/>
          <w:szCs w:val="26"/>
          <w:lang w:val="vi-VN"/>
        </w:rPr>
        <w:br/>
      </w:r>
      <w:r w:rsidRPr="00D07557">
        <w:rPr>
          <w:rFonts w:ascii="Arial" w:hAnsi="Arial" w:cs="Arial"/>
          <w:b/>
          <w:bCs/>
          <w:sz w:val="26"/>
          <w:szCs w:val="26"/>
          <w:lang w:val="vi-VN"/>
        </w:rPr>
        <w:t>Luồng cơ bản:</w:t>
      </w:r>
    </w:p>
    <w:p w14:paraId="1321809C" w14:textId="77777777" w:rsidR="00CB159C" w:rsidRPr="00D07557" w:rsidRDefault="00CB159C" w:rsidP="00D07557">
      <w:pPr>
        <w:numPr>
          <w:ilvl w:val="0"/>
          <w:numId w:val="21"/>
        </w:numPr>
        <w:rPr>
          <w:rFonts w:ascii="Arial" w:hAnsi="Arial" w:cs="Arial"/>
          <w:sz w:val="26"/>
          <w:szCs w:val="26"/>
          <w:lang w:val="vi-VN"/>
        </w:rPr>
      </w:pPr>
      <w:r w:rsidRPr="00D07557">
        <w:rPr>
          <w:rFonts w:ascii="Arial" w:hAnsi="Arial" w:cs="Arial"/>
          <w:sz w:val="26"/>
          <w:szCs w:val="26"/>
          <w:lang w:val="vi-VN"/>
        </w:rPr>
        <w:t xml:space="preserve">Người dùng mở </w:t>
      </w:r>
      <w:proofErr w:type="spellStart"/>
      <w:r w:rsidRPr="00D07557">
        <w:rPr>
          <w:rFonts w:ascii="Arial" w:hAnsi="Arial" w:cs="Arial"/>
          <w:sz w:val="26"/>
          <w:szCs w:val="26"/>
          <w:lang w:val="vi-VN"/>
        </w:rPr>
        <w:t>Form</w:t>
      </w:r>
      <w:proofErr w:type="spellEnd"/>
      <w:r w:rsidRPr="00D07557">
        <w:rPr>
          <w:rFonts w:ascii="Arial" w:hAnsi="Arial" w:cs="Arial"/>
          <w:sz w:val="26"/>
          <w:szCs w:val="26"/>
          <w:lang w:val="vi-VN"/>
        </w:rPr>
        <w:t xml:space="preserve"> 1.</w:t>
      </w:r>
    </w:p>
    <w:p w14:paraId="074FACCE" w14:textId="77777777" w:rsidR="00CB159C" w:rsidRPr="00D07557" w:rsidRDefault="00CB159C" w:rsidP="00D07557">
      <w:pPr>
        <w:numPr>
          <w:ilvl w:val="0"/>
          <w:numId w:val="21"/>
        </w:numPr>
        <w:rPr>
          <w:rFonts w:ascii="Arial" w:hAnsi="Arial" w:cs="Arial"/>
          <w:sz w:val="26"/>
          <w:szCs w:val="26"/>
          <w:lang w:val="vi-VN"/>
        </w:rPr>
      </w:pPr>
      <w:r w:rsidRPr="00D07557">
        <w:rPr>
          <w:rFonts w:ascii="Arial" w:hAnsi="Arial" w:cs="Arial"/>
          <w:sz w:val="26"/>
          <w:szCs w:val="26"/>
          <w:lang w:val="vi-VN"/>
        </w:rPr>
        <w:t xml:space="preserve">Nhấn nút "Chọn </w:t>
      </w:r>
      <w:proofErr w:type="spellStart"/>
      <w:r w:rsidRPr="00D07557">
        <w:rPr>
          <w:rFonts w:ascii="Arial" w:hAnsi="Arial" w:cs="Arial"/>
          <w:sz w:val="26"/>
          <w:szCs w:val="26"/>
          <w:lang w:val="vi-VN"/>
        </w:rPr>
        <w:t>file</w:t>
      </w:r>
      <w:proofErr w:type="spellEnd"/>
      <w:r w:rsidRPr="00D07557">
        <w:rPr>
          <w:rFonts w:ascii="Arial" w:hAnsi="Arial" w:cs="Arial"/>
          <w:sz w:val="26"/>
          <w:szCs w:val="26"/>
          <w:lang w:val="vi-VN"/>
        </w:rPr>
        <w:t>".</w:t>
      </w:r>
    </w:p>
    <w:p w14:paraId="16A4FCEE" w14:textId="77777777" w:rsidR="00CB159C" w:rsidRPr="00D07557" w:rsidRDefault="00CB159C" w:rsidP="00D07557">
      <w:pPr>
        <w:numPr>
          <w:ilvl w:val="0"/>
          <w:numId w:val="21"/>
        </w:numPr>
        <w:rPr>
          <w:rFonts w:ascii="Arial" w:hAnsi="Arial" w:cs="Arial"/>
          <w:sz w:val="26"/>
          <w:szCs w:val="26"/>
          <w:lang w:val="vi-VN"/>
        </w:rPr>
      </w:pPr>
      <w:r w:rsidRPr="00D07557">
        <w:rPr>
          <w:rFonts w:ascii="Arial" w:hAnsi="Arial" w:cs="Arial"/>
          <w:sz w:val="26"/>
          <w:szCs w:val="26"/>
          <w:lang w:val="vi-VN"/>
        </w:rPr>
        <w:t>Hệ thống hiển thị hộp thoại để người dùng chọn tệp Excel.</w:t>
      </w:r>
    </w:p>
    <w:p w14:paraId="528802BD" w14:textId="77777777" w:rsidR="00CB159C" w:rsidRPr="00D07557" w:rsidRDefault="00CB159C" w:rsidP="00D07557">
      <w:pPr>
        <w:numPr>
          <w:ilvl w:val="0"/>
          <w:numId w:val="21"/>
        </w:numPr>
        <w:rPr>
          <w:rFonts w:ascii="Arial" w:hAnsi="Arial" w:cs="Arial"/>
          <w:sz w:val="26"/>
          <w:szCs w:val="26"/>
          <w:lang w:val="vi-VN"/>
        </w:rPr>
      </w:pPr>
      <w:r w:rsidRPr="00D07557">
        <w:rPr>
          <w:rFonts w:ascii="Arial" w:hAnsi="Arial" w:cs="Arial"/>
          <w:sz w:val="26"/>
          <w:szCs w:val="26"/>
          <w:lang w:val="vi-VN"/>
        </w:rPr>
        <w:t>Người dùng chọn tệp và nhấn "Mở".</w:t>
      </w:r>
    </w:p>
    <w:p w14:paraId="3A3637E0" w14:textId="77777777" w:rsidR="00CB159C" w:rsidRPr="00D07557" w:rsidRDefault="00CB159C" w:rsidP="00D07557">
      <w:pPr>
        <w:numPr>
          <w:ilvl w:val="0"/>
          <w:numId w:val="21"/>
        </w:numPr>
        <w:rPr>
          <w:rFonts w:ascii="Arial" w:hAnsi="Arial" w:cs="Arial"/>
          <w:sz w:val="26"/>
          <w:szCs w:val="26"/>
          <w:lang w:val="vi-VN"/>
        </w:rPr>
      </w:pPr>
      <w:r w:rsidRPr="00D07557">
        <w:rPr>
          <w:rFonts w:ascii="Arial" w:hAnsi="Arial" w:cs="Arial"/>
          <w:sz w:val="26"/>
          <w:szCs w:val="26"/>
          <w:lang w:val="vi-VN"/>
        </w:rPr>
        <w:t xml:space="preserve">Hệ thống kiểm tra dữ liệu, xử lý giá trị </w:t>
      </w:r>
      <w:proofErr w:type="spellStart"/>
      <w:r w:rsidRPr="00D07557">
        <w:rPr>
          <w:rFonts w:ascii="Arial" w:hAnsi="Arial" w:cs="Arial"/>
          <w:sz w:val="26"/>
          <w:szCs w:val="26"/>
          <w:lang w:val="vi-VN"/>
        </w:rPr>
        <w:t>null</w:t>
      </w:r>
      <w:proofErr w:type="spellEnd"/>
      <w:r w:rsidRPr="00D07557">
        <w:rPr>
          <w:rFonts w:ascii="Arial" w:hAnsi="Arial" w:cs="Arial"/>
          <w:sz w:val="26"/>
          <w:szCs w:val="26"/>
          <w:lang w:val="vi-VN"/>
        </w:rPr>
        <w:t xml:space="preserve"> hoặc thiếu cột, và hiển thị dữ liệu trong bảng.</w:t>
      </w:r>
    </w:p>
    <w:p w14:paraId="59A736A8" w14:textId="77777777" w:rsidR="00CB159C" w:rsidRPr="00D07557" w:rsidRDefault="00CB159C" w:rsidP="00D07557">
      <w:pPr>
        <w:numPr>
          <w:ilvl w:val="0"/>
          <w:numId w:val="21"/>
        </w:numPr>
        <w:rPr>
          <w:rFonts w:ascii="Arial" w:hAnsi="Arial" w:cs="Arial"/>
          <w:sz w:val="26"/>
          <w:szCs w:val="26"/>
          <w:lang w:val="vi-VN"/>
        </w:rPr>
      </w:pPr>
      <w:r w:rsidRPr="00D07557">
        <w:rPr>
          <w:rFonts w:ascii="Arial" w:hAnsi="Arial" w:cs="Arial"/>
          <w:sz w:val="26"/>
          <w:szCs w:val="26"/>
          <w:lang w:val="vi-VN"/>
        </w:rPr>
        <w:t>Tiền xử lí dữ liệu cơ bản.</w:t>
      </w:r>
    </w:p>
    <w:p w14:paraId="28B9C276" w14:textId="77777777" w:rsidR="001247D9" w:rsidRPr="00D07557" w:rsidRDefault="00CB159C" w:rsidP="00D07557">
      <w:pPr>
        <w:numPr>
          <w:ilvl w:val="0"/>
          <w:numId w:val="21"/>
        </w:numPr>
        <w:rPr>
          <w:rFonts w:ascii="Arial" w:hAnsi="Arial" w:cs="Arial"/>
          <w:lang w:val="vi-VN"/>
        </w:rPr>
      </w:pPr>
      <w:r w:rsidRPr="00D07557">
        <w:rPr>
          <w:rFonts w:ascii="Arial" w:hAnsi="Arial" w:cs="Arial"/>
          <w:sz w:val="26"/>
          <w:szCs w:val="26"/>
          <w:lang w:val="vi-VN"/>
        </w:rPr>
        <w:t xml:space="preserve">Lưu </w:t>
      </w:r>
      <w:proofErr w:type="spellStart"/>
      <w:r w:rsidRPr="00D07557">
        <w:rPr>
          <w:rFonts w:ascii="Arial" w:hAnsi="Arial" w:cs="Arial"/>
          <w:sz w:val="26"/>
          <w:szCs w:val="26"/>
          <w:lang w:val="vi-VN"/>
        </w:rPr>
        <w:t>file</w:t>
      </w:r>
      <w:proofErr w:type="spellEnd"/>
      <w:r w:rsidRPr="00D07557">
        <w:rPr>
          <w:rFonts w:ascii="Arial" w:hAnsi="Arial" w:cs="Arial"/>
          <w:sz w:val="26"/>
          <w:szCs w:val="26"/>
          <w:lang w:val="vi-VN"/>
        </w:rPr>
        <w:t xml:space="preserve"> đã được xử lí (nếu muốn)</w:t>
      </w:r>
    </w:p>
    <w:p w14:paraId="63FA53AE" w14:textId="77777777" w:rsidR="001247D9" w:rsidRPr="00D07557" w:rsidRDefault="001247D9" w:rsidP="00D07557">
      <w:pPr>
        <w:rPr>
          <w:rFonts w:ascii="Arial" w:hAnsi="Arial" w:cs="Arial"/>
          <w:lang w:val="vi-VN"/>
        </w:rPr>
      </w:pPr>
    </w:p>
    <w:p w14:paraId="7F9CB591" w14:textId="77777777" w:rsidR="001247D9" w:rsidRPr="00D07557" w:rsidRDefault="001247D9" w:rsidP="00D07557">
      <w:pPr>
        <w:rPr>
          <w:rFonts w:ascii="Arial" w:hAnsi="Arial" w:cs="Arial"/>
          <w:lang w:val="vi-VN"/>
        </w:rPr>
      </w:pPr>
    </w:p>
    <w:p w14:paraId="6745D885" w14:textId="7B9043B3" w:rsidR="00CB159C" w:rsidRPr="00D07557" w:rsidRDefault="00CB159C" w:rsidP="00D07557">
      <w:pPr>
        <w:numPr>
          <w:ilvl w:val="0"/>
          <w:numId w:val="33"/>
        </w:numPr>
        <w:rPr>
          <w:rFonts w:ascii="Arial" w:hAnsi="Arial" w:cs="Arial"/>
          <w:b/>
          <w:bCs/>
          <w:sz w:val="26"/>
          <w:szCs w:val="26"/>
        </w:rPr>
      </w:pPr>
      <w:proofErr w:type="spellStart"/>
      <w:r w:rsidRPr="00D07557">
        <w:rPr>
          <w:rFonts w:ascii="Arial" w:hAnsi="Arial" w:cs="Arial"/>
          <w:b/>
          <w:bCs/>
          <w:sz w:val="26"/>
          <w:szCs w:val="26"/>
          <w:lang w:val="vi-VN"/>
        </w:rPr>
        <w:t>Use-case</w:t>
      </w:r>
      <w:proofErr w:type="spellEnd"/>
      <w:r w:rsidRPr="00D07557">
        <w:rPr>
          <w:rFonts w:ascii="Arial" w:hAnsi="Arial" w:cs="Arial"/>
          <w:b/>
          <w:bCs/>
          <w:sz w:val="26"/>
          <w:szCs w:val="26"/>
          <w:lang w:val="vi-VN"/>
        </w:rPr>
        <w:t>: Chọn lọc dữ liệu</w:t>
      </w:r>
    </w:p>
    <w:p w14:paraId="5D3D5480" w14:textId="77777777" w:rsidR="001247D9" w:rsidRPr="00D07557" w:rsidRDefault="001247D9" w:rsidP="00D07557">
      <w:pPr>
        <w:ind w:left="720"/>
        <w:rPr>
          <w:rFonts w:ascii="Arial" w:hAnsi="Arial" w:cs="Arial"/>
          <w:sz w:val="26"/>
          <w:szCs w:val="26"/>
        </w:rPr>
      </w:pPr>
    </w:p>
    <w:p w14:paraId="7D906158" w14:textId="77777777" w:rsidR="00CB159C" w:rsidRPr="00D07557" w:rsidRDefault="00CB159C" w:rsidP="00D07557">
      <w:pPr>
        <w:rPr>
          <w:rFonts w:ascii="Arial" w:hAnsi="Arial" w:cs="Arial"/>
          <w:sz w:val="26"/>
          <w:szCs w:val="26"/>
          <w:lang w:val="vi-VN"/>
        </w:rPr>
      </w:pPr>
      <w:r w:rsidRPr="00D07557">
        <w:rPr>
          <w:rFonts w:ascii="Arial" w:hAnsi="Arial" w:cs="Arial"/>
          <w:b/>
          <w:bCs/>
          <w:sz w:val="26"/>
          <w:szCs w:val="26"/>
          <w:lang w:val="vi-VN"/>
        </w:rPr>
        <w:t>Tác nhân liên quan:</w:t>
      </w:r>
      <w:r w:rsidRPr="00D07557">
        <w:rPr>
          <w:rFonts w:ascii="Arial" w:hAnsi="Arial" w:cs="Arial"/>
          <w:sz w:val="26"/>
          <w:szCs w:val="26"/>
          <w:lang w:val="vi-VN"/>
        </w:rPr>
        <w:t xml:space="preserve"> Người dùng</w:t>
      </w:r>
      <w:r w:rsidRPr="00D07557">
        <w:rPr>
          <w:rFonts w:ascii="Arial" w:hAnsi="Arial" w:cs="Arial"/>
          <w:sz w:val="26"/>
          <w:szCs w:val="26"/>
          <w:lang w:val="vi-VN"/>
        </w:rPr>
        <w:br/>
      </w:r>
      <w:r w:rsidRPr="00D07557">
        <w:rPr>
          <w:rFonts w:ascii="Arial" w:hAnsi="Arial" w:cs="Arial"/>
          <w:b/>
          <w:bCs/>
          <w:sz w:val="26"/>
          <w:szCs w:val="26"/>
          <w:lang w:val="vi-VN"/>
        </w:rPr>
        <w:t>Mô tả:</w:t>
      </w:r>
      <w:r w:rsidRPr="00D07557">
        <w:rPr>
          <w:rFonts w:ascii="Arial" w:hAnsi="Arial" w:cs="Arial"/>
          <w:sz w:val="26"/>
          <w:szCs w:val="26"/>
          <w:lang w:val="vi-VN"/>
        </w:rPr>
        <w:t xml:space="preserve"> Người dùng chọn các cột dữ liệu cần thiết cho quá trình dự báo.</w:t>
      </w:r>
      <w:r w:rsidRPr="00D07557">
        <w:rPr>
          <w:rFonts w:ascii="Arial" w:hAnsi="Arial" w:cs="Arial"/>
          <w:sz w:val="26"/>
          <w:szCs w:val="26"/>
          <w:lang w:val="vi-VN"/>
        </w:rPr>
        <w:br/>
      </w:r>
      <w:r w:rsidRPr="00D07557">
        <w:rPr>
          <w:rFonts w:ascii="Arial" w:hAnsi="Arial" w:cs="Arial"/>
          <w:b/>
          <w:bCs/>
          <w:sz w:val="26"/>
          <w:szCs w:val="26"/>
          <w:lang w:val="vi-VN"/>
        </w:rPr>
        <w:t>Luồng cơ bản:</w:t>
      </w:r>
    </w:p>
    <w:p w14:paraId="26F376EA" w14:textId="77777777" w:rsidR="00CB159C" w:rsidRPr="00D07557" w:rsidRDefault="00CB159C" w:rsidP="00D07557">
      <w:pPr>
        <w:numPr>
          <w:ilvl w:val="0"/>
          <w:numId w:val="22"/>
        </w:numPr>
        <w:rPr>
          <w:rFonts w:ascii="Arial" w:hAnsi="Arial" w:cs="Arial"/>
          <w:sz w:val="26"/>
          <w:szCs w:val="26"/>
          <w:lang w:val="vi-VN"/>
        </w:rPr>
      </w:pPr>
      <w:r w:rsidRPr="00D07557">
        <w:rPr>
          <w:rFonts w:ascii="Arial" w:hAnsi="Arial" w:cs="Arial"/>
          <w:sz w:val="26"/>
          <w:szCs w:val="26"/>
          <w:lang w:val="vi-VN"/>
        </w:rPr>
        <w:t xml:space="preserve">Người dùng mở </w:t>
      </w:r>
      <w:proofErr w:type="spellStart"/>
      <w:r w:rsidRPr="00D07557">
        <w:rPr>
          <w:rFonts w:ascii="Arial" w:hAnsi="Arial" w:cs="Arial"/>
          <w:sz w:val="26"/>
          <w:szCs w:val="26"/>
          <w:lang w:val="vi-VN"/>
        </w:rPr>
        <w:t>Form</w:t>
      </w:r>
      <w:proofErr w:type="spellEnd"/>
      <w:r w:rsidRPr="00D07557">
        <w:rPr>
          <w:rFonts w:ascii="Arial" w:hAnsi="Arial" w:cs="Arial"/>
          <w:sz w:val="26"/>
          <w:szCs w:val="26"/>
          <w:lang w:val="vi-VN"/>
        </w:rPr>
        <w:t xml:space="preserve"> 2.</w:t>
      </w:r>
    </w:p>
    <w:p w14:paraId="6525B1EB" w14:textId="77777777" w:rsidR="00CB159C" w:rsidRPr="00D07557" w:rsidRDefault="00CB159C" w:rsidP="00D07557">
      <w:pPr>
        <w:numPr>
          <w:ilvl w:val="0"/>
          <w:numId w:val="22"/>
        </w:numPr>
        <w:rPr>
          <w:rFonts w:ascii="Arial" w:hAnsi="Arial" w:cs="Arial"/>
          <w:sz w:val="26"/>
          <w:szCs w:val="26"/>
          <w:lang w:val="vi-VN"/>
        </w:rPr>
      </w:pPr>
      <w:r w:rsidRPr="00D07557">
        <w:rPr>
          <w:rFonts w:ascii="Arial" w:hAnsi="Arial" w:cs="Arial"/>
          <w:sz w:val="26"/>
          <w:szCs w:val="26"/>
          <w:lang w:val="vi-VN"/>
        </w:rPr>
        <w:t>Hệ thống hiển thị danh sách các cột dữ liệu có sẵn.</w:t>
      </w:r>
    </w:p>
    <w:p w14:paraId="72276613" w14:textId="77777777" w:rsidR="00CB159C" w:rsidRPr="00D07557" w:rsidRDefault="00CB159C" w:rsidP="00D07557">
      <w:pPr>
        <w:numPr>
          <w:ilvl w:val="0"/>
          <w:numId w:val="22"/>
        </w:numPr>
        <w:rPr>
          <w:rFonts w:ascii="Arial" w:hAnsi="Arial" w:cs="Arial"/>
          <w:sz w:val="26"/>
          <w:szCs w:val="26"/>
          <w:lang w:val="vi-VN"/>
        </w:rPr>
      </w:pPr>
      <w:r w:rsidRPr="00D07557">
        <w:rPr>
          <w:rFonts w:ascii="Arial" w:hAnsi="Arial" w:cs="Arial"/>
          <w:sz w:val="26"/>
          <w:szCs w:val="26"/>
          <w:lang w:val="vi-VN"/>
        </w:rPr>
        <w:t>Người dùng sử dụng hộp kiểm để chọn các cột muốn sử dụng.</w:t>
      </w:r>
    </w:p>
    <w:p w14:paraId="6C83E1B5" w14:textId="77777777" w:rsidR="00CB159C" w:rsidRPr="00D07557" w:rsidRDefault="00CB159C" w:rsidP="00D07557">
      <w:pPr>
        <w:numPr>
          <w:ilvl w:val="0"/>
          <w:numId w:val="22"/>
        </w:numPr>
        <w:rPr>
          <w:rFonts w:ascii="Arial" w:hAnsi="Arial" w:cs="Arial"/>
          <w:sz w:val="26"/>
          <w:szCs w:val="26"/>
          <w:lang w:val="vi-VN"/>
        </w:rPr>
      </w:pPr>
      <w:r w:rsidRPr="00D07557">
        <w:rPr>
          <w:rFonts w:ascii="Arial" w:hAnsi="Arial" w:cs="Arial"/>
          <w:sz w:val="26"/>
          <w:szCs w:val="26"/>
          <w:lang w:val="vi-VN"/>
        </w:rPr>
        <w:t>Hệ thống lưu thông tin các cột được chọn để sử dụng trong quá trình học máy.</w:t>
      </w:r>
    </w:p>
    <w:p w14:paraId="7BD29CFD" w14:textId="77777777" w:rsidR="00CB159C" w:rsidRPr="00D07557" w:rsidRDefault="00CB159C" w:rsidP="00D07557">
      <w:pPr>
        <w:rPr>
          <w:rFonts w:ascii="Arial" w:hAnsi="Arial" w:cs="Arial"/>
          <w:sz w:val="26"/>
          <w:szCs w:val="26"/>
          <w:lang w:val="vi-VN"/>
        </w:rPr>
      </w:pPr>
    </w:p>
    <w:p w14:paraId="08F58DAB" w14:textId="77777777" w:rsidR="000766AD" w:rsidRPr="00D07557" w:rsidRDefault="000766AD" w:rsidP="00D07557">
      <w:pPr>
        <w:rPr>
          <w:rFonts w:ascii="Arial" w:hAnsi="Arial" w:cs="Arial"/>
          <w:sz w:val="26"/>
          <w:szCs w:val="26"/>
          <w:lang w:val="vi-VN"/>
        </w:rPr>
      </w:pPr>
    </w:p>
    <w:p w14:paraId="316DB42C" w14:textId="66A2F4EF" w:rsidR="000766AD" w:rsidRPr="00D07557" w:rsidRDefault="000766AD" w:rsidP="00D07557">
      <w:pPr>
        <w:numPr>
          <w:ilvl w:val="0"/>
          <w:numId w:val="33"/>
        </w:numPr>
        <w:rPr>
          <w:rFonts w:ascii="Arial" w:hAnsi="Arial" w:cs="Arial"/>
          <w:b/>
          <w:bCs/>
          <w:sz w:val="26"/>
          <w:szCs w:val="26"/>
        </w:rPr>
      </w:pPr>
      <w:proofErr w:type="spellStart"/>
      <w:r w:rsidRPr="00D07557">
        <w:rPr>
          <w:rFonts w:ascii="Arial" w:hAnsi="Arial" w:cs="Arial"/>
          <w:b/>
          <w:bCs/>
          <w:sz w:val="26"/>
          <w:szCs w:val="26"/>
          <w:lang w:val="vi-VN"/>
        </w:rPr>
        <w:t>Use-case</w:t>
      </w:r>
      <w:proofErr w:type="spellEnd"/>
      <w:r w:rsidRPr="00D07557">
        <w:rPr>
          <w:rFonts w:ascii="Arial" w:hAnsi="Arial" w:cs="Arial"/>
          <w:b/>
          <w:bCs/>
          <w:sz w:val="26"/>
          <w:szCs w:val="26"/>
          <w:lang w:val="vi-VN"/>
        </w:rPr>
        <w:t>: Huấn luyện mô hình học máy</w:t>
      </w:r>
    </w:p>
    <w:p w14:paraId="77022B06" w14:textId="77777777" w:rsidR="001247D9" w:rsidRPr="00D07557" w:rsidRDefault="001247D9" w:rsidP="00D07557">
      <w:pPr>
        <w:ind w:left="360"/>
        <w:rPr>
          <w:rFonts w:ascii="Arial" w:hAnsi="Arial" w:cs="Arial"/>
          <w:b/>
          <w:bCs/>
          <w:sz w:val="26"/>
          <w:szCs w:val="26"/>
        </w:rPr>
      </w:pPr>
    </w:p>
    <w:p w14:paraId="58A5CEA1" w14:textId="77777777" w:rsidR="000766AD" w:rsidRPr="00D07557" w:rsidRDefault="000766AD" w:rsidP="00D07557">
      <w:pPr>
        <w:rPr>
          <w:rFonts w:ascii="Arial" w:hAnsi="Arial" w:cs="Arial"/>
          <w:sz w:val="26"/>
          <w:szCs w:val="26"/>
          <w:lang w:val="vi-VN"/>
        </w:rPr>
      </w:pPr>
      <w:r w:rsidRPr="00D07557">
        <w:rPr>
          <w:rFonts w:ascii="Arial" w:hAnsi="Arial" w:cs="Arial"/>
          <w:b/>
          <w:bCs/>
          <w:sz w:val="26"/>
          <w:szCs w:val="26"/>
          <w:lang w:val="vi-VN"/>
        </w:rPr>
        <w:t>Tác nhân liên quan:</w:t>
      </w:r>
      <w:r w:rsidRPr="00D07557">
        <w:rPr>
          <w:rFonts w:ascii="Arial" w:hAnsi="Arial" w:cs="Arial"/>
          <w:sz w:val="26"/>
          <w:szCs w:val="26"/>
          <w:lang w:val="vi-VN"/>
        </w:rPr>
        <w:t xml:space="preserve"> Người dùng</w:t>
      </w:r>
      <w:r w:rsidRPr="00D07557">
        <w:rPr>
          <w:rFonts w:ascii="Arial" w:hAnsi="Arial" w:cs="Arial"/>
          <w:sz w:val="26"/>
          <w:szCs w:val="26"/>
          <w:lang w:val="vi-VN"/>
        </w:rPr>
        <w:br/>
      </w:r>
      <w:r w:rsidRPr="00D07557">
        <w:rPr>
          <w:rFonts w:ascii="Arial" w:hAnsi="Arial" w:cs="Arial"/>
          <w:b/>
          <w:bCs/>
          <w:sz w:val="26"/>
          <w:szCs w:val="26"/>
          <w:lang w:val="vi-VN"/>
        </w:rPr>
        <w:t>Mô tả:</w:t>
      </w:r>
      <w:r w:rsidRPr="00D07557">
        <w:rPr>
          <w:rFonts w:ascii="Arial" w:hAnsi="Arial" w:cs="Arial"/>
          <w:sz w:val="26"/>
          <w:szCs w:val="26"/>
          <w:lang w:val="vi-VN"/>
        </w:rPr>
        <w:t xml:space="preserve"> Hệ thống sử dụng dữ liệu đã chọn để huấn luyện mô hình học máy.</w:t>
      </w:r>
      <w:r w:rsidRPr="00D07557">
        <w:rPr>
          <w:rFonts w:ascii="Arial" w:hAnsi="Arial" w:cs="Arial"/>
          <w:sz w:val="26"/>
          <w:szCs w:val="26"/>
          <w:lang w:val="vi-VN"/>
        </w:rPr>
        <w:br/>
      </w:r>
      <w:r w:rsidRPr="00D07557">
        <w:rPr>
          <w:rFonts w:ascii="Arial" w:hAnsi="Arial" w:cs="Arial"/>
          <w:b/>
          <w:bCs/>
          <w:sz w:val="26"/>
          <w:szCs w:val="26"/>
          <w:lang w:val="vi-VN"/>
        </w:rPr>
        <w:t>Luồng cơ bản:</w:t>
      </w:r>
    </w:p>
    <w:p w14:paraId="6BF4DDBD" w14:textId="77777777" w:rsidR="000766AD" w:rsidRPr="00D07557" w:rsidRDefault="000766AD" w:rsidP="00D07557">
      <w:pPr>
        <w:numPr>
          <w:ilvl w:val="0"/>
          <w:numId w:val="23"/>
        </w:numPr>
        <w:rPr>
          <w:rFonts w:ascii="Arial" w:hAnsi="Arial" w:cs="Arial"/>
          <w:sz w:val="26"/>
          <w:szCs w:val="26"/>
          <w:lang w:val="vi-VN"/>
        </w:rPr>
      </w:pPr>
      <w:r w:rsidRPr="00D07557">
        <w:rPr>
          <w:rFonts w:ascii="Arial" w:hAnsi="Arial" w:cs="Arial"/>
          <w:sz w:val="26"/>
          <w:szCs w:val="26"/>
          <w:lang w:val="vi-VN"/>
        </w:rPr>
        <w:t xml:space="preserve">Người dùng mở </w:t>
      </w:r>
      <w:proofErr w:type="spellStart"/>
      <w:r w:rsidRPr="00D07557">
        <w:rPr>
          <w:rFonts w:ascii="Arial" w:hAnsi="Arial" w:cs="Arial"/>
          <w:sz w:val="26"/>
          <w:szCs w:val="26"/>
          <w:lang w:val="vi-VN"/>
        </w:rPr>
        <w:t>Form</w:t>
      </w:r>
      <w:proofErr w:type="spellEnd"/>
      <w:r w:rsidRPr="00D07557">
        <w:rPr>
          <w:rFonts w:ascii="Arial" w:hAnsi="Arial" w:cs="Arial"/>
          <w:sz w:val="26"/>
          <w:szCs w:val="26"/>
          <w:lang w:val="vi-VN"/>
        </w:rPr>
        <w:t xml:space="preserve"> 3.</w:t>
      </w:r>
    </w:p>
    <w:p w14:paraId="4F7D8487" w14:textId="77777777" w:rsidR="00A6417D" w:rsidRPr="00D07557" w:rsidRDefault="000766AD" w:rsidP="00D07557">
      <w:pPr>
        <w:numPr>
          <w:ilvl w:val="0"/>
          <w:numId w:val="23"/>
        </w:numPr>
        <w:rPr>
          <w:rFonts w:ascii="Arial" w:hAnsi="Arial" w:cs="Arial"/>
          <w:sz w:val="26"/>
          <w:szCs w:val="26"/>
          <w:lang w:val="vi-VN"/>
        </w:rPr>
      </w:pPr>
      <w:r w:rsidRPr="00D07557">
        <w:rPr>
          <w:rFonts w:ascii="Arial" w:hAnsi="Arial" w:cs="Arial"/>
          <w:sz w:val="26"/>
          <w:szCs w:val="26"/>
          <w:lang w:val="vi-VN"/>
        </w:rPr>
        <w:t>Nhấn nút "Huấn luyện mô hình".</w:t>
      </w:r>
    </w:p>
    <w:p w14:paraId="68413037" w14:textId="7B06D099" w:rsidR="000766AD" w:rsidRPr="00D07557" w:rsidRDefault="000766AD" w:rsidP="00D07557">
      <w:pPr>
        <w:numPr>
          <w:ilvl w:val="0"/>
          <w:numId w:val="23"/>
        </w:numPr>
        <w:rPr>
          <w:rFonts w:ascii="Arial" w:hAnsi="Arial" w:cs="Arial"/>
          <w:sz w:val="26"/>
          <w:szCs w:val="26"/>
          <w:lang w:val="vi-VN"/>
        </w:rPr>
      </w:pPr>
      <w:r w:rsidRPr="00D07557">
        <w:rPr>
          <w:rFonts w:ascii="Arial" w:hAnsi="Arial" w:cs="Arial"/>
          <w:sz w:val="26"/>
          <w:szCs w:val="26"/>
          <w:lang w:val="vi-VN"/>
        </w:rPr>
        <w:t xml:space="preserve">Đánh giá độ chính xác mô hình (R² </w:t>
      </w:r>
      <w:proofErr w:type="spellStart"/>
      <w:r w:rsidRPr="00D07557">
        <w:rPr>
          <w:rFonts w:ascii="Arial" w:hAnsi="Arial" w:cs="Arial"/>
          <w:sz w:val="26"/>
          <w:szCs w:val="26"/>
          <w:lang w:val="vi-VN"/>
        </w:rPr>
        <w:t>score</w:t>
      </w:r>
      <w:proofErr w:type="spellEnd"/>
      <w:r w:rsidRPr="00D07557">
        <w:rPr>
          <w:rFonts w:ascii="Arial" w:hAnsi="Arial" w:cs="Arial"/>
          <w:sz w:val="26"/>
          <w:szCs w:val="26"/>
          <w:lang w:val="vi-VN"/>
        </w:rPr>
        <w:t>).</w:t>
      </w:r>
    </w:p>
    <w:p w14:paraId="27E39B3A" w14:textId="77777777" w:rsidR="000766AD" w:rsidRPr="00D07557" w:rsidRDefault="000766AD" w:rsidP="00D07557">
      <w:pPr>
        <w:numPr>
          <w:ilvl w:val="0"/>
          <w:numId w:val="23"/>
        </w:numPr>
        <w:rPr>
          <w:rFonts w:ascii="Arial" w:hAnsi="Arial" w:cs="Arial"/>
          <w:sz w:val="26"/>
          <w:szCs w:val="26"/>
          <w:lang w:val="vi-VN"/>
        </w:rPr>
      </w:pPr>
      <w:r w:rsidRPr="00D07557">
        <w:rPr>
          <w:rFonts w:ascii="Arial" w:hAnsi="Arial" w:cs="Arial"/>
          <w:sz w:val="26"/>
          <w:szCs w:val="26"/>
          <w:lang w:val="vi-VN"/>
        </w:rPr>
        <w:t>Hiển thị thông báo huấn luyện hoàn tất và độ chính xác của mô hình.</w:t>
      </w:r>
    </w:p>
    <w:p w14:paraId="2D40DB84" w14:textId="77777777" w:rsidR="000766AD" w:rsidRPr="00D07557" w:rsidRDefault="000766AD" w:rsidP="00D07557">
      <w:pPr>
        <w:rPr>
          <w:rFonts w:ascii="Arial" w:hAnsi="Arial" w:cs="Arial"/>
          <w:sz w:val="26"/>
          <w:szCs w:val="26"/>
          <w:lang w:val="vi-VN"/>
        </w:rPr>
      </w:pPr>
    </w:p>
    <w:p w14:paraId="17F1E230" w14:textId="77777777" w:rsidR="000766AD" w:rsidRPr="00D07557" w:rsidRDefault="000766AD" w:rsidP="00D07557">
      <w:pPr>
        <w:rPr>
          <w:rFonts w:ascii="Arial" w:hAnsi="Arial" w:cs="Arial"/>
          <w:sz w:val="26"/>
          <w:szCs w:val="26"/>
          <w:lang w:val="vi-VN"/>
        </w:rPr>
      </w:pPr>
    </w:p>
    <w:p w14:paraId="3EA13A82" w14:textId="77777777" w:rsidR="000766AD" w:rsidRPr="00D07557" w:rsidRDefault="000766AD" w:rsidP="00D07557">
      <w:pPr>
        <w:rPr>
          <w:rFonts w:ascii="Arial" w:hAnsi="Arial" w:cs="Arial"/>
          <w:sz w:val="26"/>
          <w:szCs w:val="26"/>
          <w:lang w:val="vi-VN"/>
        </w:rPr>
      </w:pPr>
    </w:p>
    <w:p w14:paraId="7DC3C482" w14:textId="59E79A91" w:rsidR="00A6417D" w:rsidRPr="00D07557" w:rsidRDefault="00A6417D" w:rsidP="00D07557">
      <w:pPr>
        <w:rPr>
          <w:rFonts w:ascii="Arial" w:hAnsi="Arial" w:cs="Arial"/>
          <w:b/>
          <w:bCs/>
          <w:sz w:val="26"/>
          <w:szCs w:val="26"/>
        </w:rPr>
      </w:pPr>
      <w:proofErr w:type="spellStart"/>
      <w:r w:rsidRPr="00D07557">
        <w:rPr>
          <w:rFonts w:ascii="Arial" w:hAnsi="Arial" w:cs="Arial"/>
          <w:b/>
          <w:bCs/>
          <w:sz w:val="26"/>
          <w:szCs w:val="26"/>
          <w:lang w:val="vi-VN"/>
        </w:rPr>
        <w:t>Use-case</w:t>
      </w:r>
      <w:proofErr w:type="spellEnd"/>
      <w:r w:rsidRPr="00D07557">
        <w:rPr>
          <w:rFonts w:ascii="Arial" w:hAnsi="Arial" w:cs="Arial"/>
          <w:b/>
          <w:bCs/>
          <w:sz w:val="26"/>
          <w:szCs w:val="26"/>
          <w:lang w:val="vi-VN"/>
        </w:rPr>
        <w:t>: Hiển thị kết quả dự báo</w:t>
      </w:r>
    </w:p>
    <w:p w14:paraId="01023C27" w14:textId="77777777" w:rsidR="001247D9" w:rsidRPr="00D07557" w:rsidRDefault="001247D9" w:rsidP="00D07557">
      <w:pPr>
        <w:rPr>
          <w:rFonts w:ascii="Arial" w:hAnsi="Arial" w:cs="Arial"/>
          <w:b/>
          <w:bCs/>
          <w:sz w:val="26"/>
          <w:szCs w:val="26"/>
        </w:rPr>
      </w:pPr>
    </w:p>
    <w:p w14:paraId="5A56A40A" w14:textId="77777777" w:rsidR="00A6417D" w:rsidRPr="00D07557" w:rsidRDefault="00A6417D" w:rsidP="00D07557">
      <w:pPr>
        <w:rPr>
          <w:rFonts w:ascii="Arial" w:hAnsi="Arial" w:cs="Arial"/>
          <w:sz w:val="26"/>
          <w:szCs w:val="26"/>
          <w:lang w:val="vi-VN"/>
        </w:rPr>
      </w:pPr>
      <w:r w:rsidRPr="00D07557">
        <w:rPr>
          <w:rFonts w:ascii="Arial" w:hAnsi="Arial" w:cs="Arial"/>
          <w:b/>
          <w:bCs/>
          <w:sz w:val="26"/>
          <w:szCs w:val="26"/>
          <w:lang w:val="vi-VN"/>
        </w:rPr>
        <w:lastRenderedPageBreak/>
        <w:t>Tác nhân liên quan:</w:t>
      </w:r>
      <w:r w:rsidRPr="00D07557">
        <w:rPr>
          <w:rFonts w:ascii="Arial" w:hAnsi="Arial" w:cs="Arial"/>
          <w:sz w:val="26"/>
          <w:szCs w:val="26"/>
          <w:lang w:val="vi-VN"/>
        </w:rPr>
        <w:t xml:space="preserve"> Người dùng</w:t>
      </w:r>
      <w:r w:rsidRPr="00D07557">
        <w:rPr>
          <w:rFonts w:ascii="Arial" w:hAnsi="Arial" w:cs="Arial"/>
          <w:sz w:val="26"/>
          <w:szCs w:val="26"/>
          <w:lang w:val="vi-VN"/>
        </w:rPr>
        <w:br/>
      </w:r>
      <w:r w:rsidRPr="00D07557">
        <w:rPr>
          <w:rFonts w:ascii="Arial" w:hAnsi="Arial" w:cs="Arial"/>
          <w:b/>
          <w:bCs/>
          <w:sz w:val="26"/>
          <w:szCs w:val="26"/>
          <w:lang w:val="vi-VN"/>
        </w:rPr>
        <w:t>Mô tả:</w:t>
      </w:r>
      <w:r w:rsidRPr="00D07557">
        <w:rPr>
          <w:rFonts w:ascii="Arial" w:hAnsi="Arial" w:cs="Arial"/>
          <w:sz w:val="26"/>
          <w:szCs w:val="26"/>
          <w:lang w:val="vi-VN"/>
        </w:rPr>
        <w:t xml:space="preserve"> Hệ thống hiển thị biểu đồ dự báo doanh thu trong tương lai.</w:t>
      </w:r>
      <w:r w:rsidRPr="00D07557">
        <w:rPr>
          <w:rFonts w:ascii="Arial" w:hAnsi="Arial" w:cs="Arial"/>
          <w:sz w:val="26"/>
          <w:szCs w:val="26"/>
          <w:lang w:val="vi-VN"/>
        </w:rPr>
        <w:br/>
      </w:r>
      <w:r w:rsidRPr="00D07557">
        <w:rPr>
          <w:rFonts w:ascii="Arial" w:hAnsi="Arial" w:cs="Arial"/>
          <w:b/>
          <w:bCs/>
          <w:sz w:val="26"/>
          <w:szCs w:val="26"/>
          <w:lang w:val="vi-VN"/>
        </w:rPr>
        <w:t>Luồng cơ bản:</w:t>
      </w:r>
    </w:p>
    <w:p w14:paraId="48DFF45D" w14:textId="77777777" w:rsidR="00A6417D" w:rsidRPr="00D07557" w:rsidRDefault="00A6417D" w:rsidP="00D07557">
      <w:pPr>
        <w:numPr>
          <w:ilvl w:val="0"/>
          <w:numId w:val="24"/>
        </w:numPr>
        <w:rPr>
          <w:rFonts w:ascii="Arial" w:hAnsi="Arial" w:cs="Arial"/>
          <w:sz w:val="26"/>
          <w:szCs w:val="26"/>
          <w:lang w:val="vi-VN"/>
        </w:rPr>
      </w:pPr>
      <w:r w:rsidRPr="00D07557">
        <w:rPr>
          <w:rFonts w:ascii="Arial" w:hAnsi="Arial" w:cs="Arial"/>
          <w:sz w:val="26"/>
          <w:szCs w:val="26"/>
          <w:lang w:val="vi-VN"/>
        </w:rPr>
        <w:t xml:space="preserve">Người dùng sử dụng </w:t>
      </w:r>
      <w:proofErr w:type="spellStart"/>
      <w:r w:rsidRPr="00D07557">
        <w:rPr>
          <w:rFonts w:ascii="Arial" w:hAnsi="Arial" w:cs="Arial"/>
          <w:sz w:val="26"/>
          <w:szCs w:val="26"/>
          <w:lang w:val="vi-VN"/>
        </w:rPr>
        <w:t>Form</w:t>
      </w:r>
      <w:proofErr w:type="spellEnd"/>
      <w:r w:rsidRPr="00D07557">
        <w:rPr>
          <w:rFonts w:ascii="Arial" w:hAnsi="Arial" w:cs="Arial"/>
          <w:sz w:val="26"/>
          <w:szCs w:val="26"/>
          <w:lang w:val="vi-VN"/>
        </w:rPr>
        <w:t xml:space="preserve"> 3 sau khi mô hình đã được huấn luyện.</w:t>
      </w:r>
    </w:p>
    <w:p w14:paraId="52AE80BB" w14:textId="77777777" w:rsidR="00A6417D" w:rsidRPr="00D07557" w:rsidRDefault="00A6417D" w:rsidP="00D07557">
      <w:pPr>
        <w:numPr>
          <w:ilvl w:val="0"/>
          <w:numId w:val="24"/>
        </w:numPr>
        <w:rPr>
          <w:rFonts w:ascii="Arial" w:hAnsi="Arial" w:cs="Arial"/>
          <w:sz w:val="26"/>
          <w:szCs w:val="26"/>
          <w:lang w:val="vi-VN"/>
        </w:rPr>
      </w:pPr>
      <w:r w:rsidRPr="00D07557">
        <w:rPr>
          <w:rFonts w:ascii="Arial" w:hAnsi="Arial" w:cs="Arial"/>
          <w:sz w:val="26"/>
          <w:szCs w:val="26"/>
          <w:lang w:val="vi-VN"/>
        </w:rPr>
        <w:t>Hệ thống hiển thị biểu đồ dự báo theo mặc định.</w:t>
      </w:r>
    </w:p>
    <w:p w14:paraId="0B8D63D3" w14:textId="77777777" w:rsidR="00A6417D" w:rsidRPr="00D07557" w:rsidRDefault="00A6417D" w:rsidP="00D07557">
      <w:pPr>
        <w:numPr>
          <w:ilvl w:val="0"/>
          <w:numId w:val="24"/>
        </w:numPr>
        <w:rPr>
          <w:rFonts w:ascii="Arial" w:hAnsi="Arial" w:cs="Arial"/>
          <w:sz w:val="26"/>
          <w:szCs w:val="26"/>
          <w:lang w:val="vi-VN"/>
        </w:rPr>
      </w:pPr>
      <w:r w:rsidRPr="00D07557">
        <w:rPr>
          <w:rFonts w:ascii="Arial" w:hAnsi="Arial" w:cs="Arial"/>
          <w:sz w:val="26"/>
          <w:szCs w:val="26"/>
          <w:lang w:val="vi-VN"/>
        </w:rPr>
        <w:t>Người dùng có thể chọn khoảng thời gian để thay đổi dữ liệu hiển thị.</w:t>
      </w:r>
    </w:p>
    <w:p w14:paraId="4A3B399E" w14:textId="77777777" w:rsidR="00A6417D" w:rsidRPr="00D07557" w:rsidRDefault="00A6417D" w:rsidP="00D07557">
      <w:pPr>
        <w:numPr>
          <w:ilvl w:val="0"/>
          <w:numId w:val="24"/>
        </w:numPr>
        <w:rPr>
          <w:rFonts w:ascii="Arial" w:hAnsi="Arial" w:cs="Arial"/>
          <w:sz w:val="26"/>
          <w:szCs w:val="26"/>
          <w:lang w:val="vi-VN"/>
        </w:rPr>
      </w:pPr>
      <w:r w:rsidRPr="00D07557">
        <w:rPr>
          <w:rFonts w:ascii="Arial" w:hAnsi="Arial" w:cs="Arial"/>
          <w:sz w:val="26"/>
          <w:szCs w:val="26"/>
          <w:lang w:val="vi-VN"/>
        </w:rPr>
        <w:t>Hệ thống cập nhật biểu đồ theo khoảng thời gian đã chọn.</w:t>
      </w:r>
    </w:p>
    <w:p w14:paraId="0B177721" w14:textId="16522F30" w:rsidR="001B462C" w:rsidRPr="008E055B" w:rsidRDefault="001B462C" w:rsidP="00B01358">
      <w:pPr>
        <w:pStyle w:val="Tiumccp2"/>
        <w:rPr>
          <w:rFonts w:ascii="Arial" w:hAnsi="Arial" w:cs="Arial"/>
          <w:i w:val="0"/>
        </w:rPr>
      </w:pPr>
    </w:p>
    <w:p w14:paraId="62890D2A" w14:textId="4E85BAB0" w:rsidR="001B462C" w:rsidRPr="00D07557" w:rsidRDefault="001B462C" w:rsidP="00B01358">
      <w:pPr>
        <w:pStyle w:val="Tiumccp2"/>
        <w:rPr>
          <w:rFonts w:ascii="Arial" w:hAnsi="Arial" w:cs="Arial"/>
          <w:i w:val="0"/>
          <w:lang w:val="vi-VN"/>
        </w:rPr>
      </w:pPr>
    </w:p>
    <w:p w14:paraId="4ABF5949" w14:textId="522A9587" w:rsidR="00B01358" w:rsidRPr="00D07557" w:rsidRDefault="00B01358" w:rsidP="00AF51F9">
      <w:pPr>
        <w:pStyle w:val="Tiumccp1"/>
        <w:outlineLvl w:val="1"/>
        <w:rPr>
          <w:rFonts w:ascii="Arial" w:hAnsi="Arial" w:cs="Arial"/>
          <w:lang w:val="vi-VN"/>
        </w:rPr>
      </w:pPr>
      <w:bookmarkStart w:id="30" w:name="_Toc184091569"/>
      <w:r w:rsidRPr="00D07557">
        <w:rPr>
          <w:rFonts w:ascii="Arial" w:hAnsi="Arial" w:cs="Arial"/>
          <w:lang w:val="vi-VN"/>
        </w:rPr>
        <w:t>3.</w:t>
      </w:r>
      <w:r w:rsidR="00D07557">
        <w:rPr>
          <w:rFonts w:ascii="Arial" w:hAnsi="Arial" w:cs="Arial"/>
        </w:rPr>
        <w:t>2</w:t>
      </w:r>
      <w:r w:rsidRPr="00D07557">
        <w:rPr>
          <w:rFonts w:ascii="Arial" w:hAnsi="Arial" w:cs="Arial"/>
          <w:lang w:val="vi-VN"/>
        </w:rPr>
        <w:t xml:space="preserve"> DFD và đặc tả DFD</w:t>
      </w:r>
      <w:bookmarkEnd w:id="30"/>
    </w:p>
    <w:p w14:paraId="6E16A561" w14:textId="09F4B911" w:rsidR="00B01358" w:rsidRPr="00D07557" w:rsidRDefault="00B01358" w:rsidP="00B01358">
      <w:pPr>
        <w:pStyle w:val="Tiumccp1"/>
        <w:rPr>
          <w:rFonts w:ascii="Arial" w:hAnsi="Arial" w:cs="Arial"/>
          <w:lang w:val="vi-VN"/>
        </w:rPr>
      </w:pPr>
      <w:r w:rsidRPr="00D07557">
        <w:rPr>
          <w:rFonts w:ascii="Arial" w:hAnsi="Arial" w:cs="Arial"/>
          <w:lang w:val="vi-VN"/>
        </w:rPr>
        <w:t xml:space="preserve">DF </w:t>
      </w:r>
      <w:proofErr w:type="spellStart"/>
      <w:r w:rsidRPr="00D07557">
        <w:rPr>
          <w:rFonts w:ascii="Arial" w:hAnsi="Arial" w:cs="Arial"/>
          <w:lang w:val="vi-VN"/>
        </w:rPr>
        <w:t>Diagram</w:t>
      </w:r>
      <w:proofErr w:type="spellEnd"/>
      <w:r w:rsidRPr="00D07557">
        <w:rPr>
          <w:rFonts w:ascii="Arial" w:hAnsi="Arial" w:cs="Arial"/>
          <w:lang w:val="vi-VN"/>
        </w:rPr>
        <w:t>:</w:t>
      </w:r>
    </w:p>
    <w:p w14:paraId="4FFC999E" w14:textId="0BC9392F" w:rsidR="00B01358" w:rsidRPr="00D07557" w:rsidRDefault="004F7F8E" w:rsidP="00B01358">
      <w:pPr>
        <w:pStyle w:val="Tiumccp1"/>
        <w:rPr>
          <w:rFonts w:ascii="Arial" w:hAnsi="Arial" w:cs="Arial"/>
          <w:lang w:val="vi-VN"/>
        </w:rPr>
      </w:pPr>
      <w:r w:rsidRPr="00D07557">
        <w:rPr>
          <w:rFonts w:ascii="Arial" w:hAnsi="Arial" w:cs="Arial"/>
          <w:bCs/>
          <w:i/>
          <w:noProof/>
          <w:lang w:val="vi-VN"/>
        </w:rPr>
        <w:lastRenderedPageBreak/>
        <w:drawing>
          <wp:anchor distT="0" distB="0" distL="114300" distR="114300" simplePos="0" relativeHeight="251664384" behindDoc="0" locked="0" layoutInCell="1" allowOverlap="1" wp14:anchorId="20FD0776" wp14:editId="018EDAAA">
            <wp:simplePos x="0" y="0"/>
            <wp:positionH relativeFrom="column">
              <wp:posOffset>822960</wp:posOffset>
            </wp:positionH>
            <wp:positionV relativeFrom="paragraph">
              <wp:posOffset>53340</wp:posOffset>
            </wp:positionV>
            <wp:extent cx="3782060" cy="7275830"/>
            <wp:effectExtent l="0" t="0" r="8890" b="1270"/>
            <wp:wrapSquare wrapText="bothSides"/>
            <wp:docPr id="39247031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70316" name="Picture 2"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2060" cy="7275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140805" w14:textId="7F17EF63" w:rsidR="00B2291F" w:rsidRPr="00D07557" w:rsidRDefault="00B2291F" w:rsidP="00B2291F">
      <w:pPr>
        <w:pStyle w:val="Tiumccp2"/>
        <w:rPr>
          <w:rFonts w:ascii="Arial" w:hAnsi="Arial" w:cs="Arial"/>
          <w:bCs/>
          <w:i w:val="0"/>
          <w:lang w:val="vi-VN"/>
        </w:rPr>
      </w:pPr>
    </w:p>
    <w:p w14:paraId="76C78DB0" w14:textId="77777777" w:rsidR="004F7F8E" w:rsidRPr="00D07557" w:rsidRDefault="004F7F8E" w:rsidP="00B2291F">
      <w:pPr>
        <w:pStyle w:val="Tiumccp2"/>
        <w:rPr>
          <w:rFonts w:ascii="Arial" w:hAnsi="Arial" w:cs="Arial"/>
          <w:bCs/>
          <w:i w:val="0"/>
          <w:lang w:val="vi-VN"/>
        </w:rPr>
      </w:pPr>
    </w:p>
    <w:p w14:paraId="1A07C496" w14:textId="77777777" w:rsidR="004F7F8E" w:rsidRPr="00D07557" w:rsidRDefault="004F7F8E" w:rsidP="00B2291F">
      <w:pPr>
        <w:pStyle w:val="Tiumccp2"/>
        <w:rPr>
          <w:rFonts w:ascii="Arial" w:hAnsi="Arial" w:cs="Arial"/>
          <w:bCs/>
          <w:i w:val="0"/>
          <w:lang w:val="vi-VN"/>
        </w:rPr>
      </w:pPr>
    </w:p>
    <w:p w14:paraId="18574E8D" w14:textId="77777777" w:rsidR="004F7F8E" w:rsidRPr="00D07557" w:rsidRDefault="004F7F8E" w:rsidP="00B2291F">
      <w:pPr>
        <w:pStyle w:val="Tiumccp2"/>
        <w:rPr>
          <w:rFonts w:ascii="Arial" w:hAnsi="Arial" w:cs="Arial"/>
          <w:bCs/>
          <w:i w:val="0"/>
          <w:lang w:val="vi-VN"/>
        </w:rPr>
      </w:pPr>
    </w:p>
    <w:p w14:paraId="41EEA576" w14:textId="77777777" w:rsidR="004F7F8E" w:rsidRPr="00D07557" w:rsidRDefault="004F7F8E" w:rsidP="00B2291F">
      <w:pPr>
        <w:pStyle w:val="Tiumccp2"/>
        <w:rPr>
          <w:rFonts w:ascii="Arial" w:hAnsi="Arial" w:cs="Arial"/>
          <w:bCs/>
          <w:i w:val="0"/>
          <w:lang w:val="vi-VN"/>
        </w:rPr>
      </w:pPr>
    </w:p>
    <w:p w14:paraId="0ED06D36" w14:textId="77777777" w:rsidR="004F7F8E" w:rsidRPr="00D07557" w:rsidRDefault="004F7F8E" w:rsidP="00B2291F">
      <w:pPr>
        <w:pStyle w:val="Tiumccp2"/>
        <w:rPr>
          <w:rFonts w:ascii="Arial" w:hAnsi="Arial" w:cs="Arial"/>
          <w:bCs/>
          <w:i w:val="0"/>
          <w:lang w:val="vi-VN"/>
        </w:rPr>
      </w:pPr>
    </w:p>
    <w:p w14:paraId="5D1DFB8B" w14:textId="77777777" w:rsidR="004F7F8E" w:rsidRPr="00D07557" w:rsidRDefault="004F7F8E" w:rsidP="00B2291F">
      <w:pPr>
        <w:pStyle w:val="Tiumccp2"/>
        <w:rPr>
          <w:rFonts w:ascii="Arial" w:hAnsi="Arial" w:cs="Arial"/>
          <w:bCs/>
          <w:i w:val="0"/>
          <w:lang w:val="vi-VN"/>
        </w:rPr>
      </w:pPr>
    </w:p>
    <w:p w14:paraId="7D9AD487" w14:textId="77777777" w:rsidR="004F7F8E" w:rsidRPr="00D07557" w:rsidRDefault="004F7F8E" w:rsidP="00B2291F">
      <w:pPr>
        <w:pStyle w:val="Tiumccp2"/>
        <w:rPr>
          <w:rFonts w:ascii="Arial" w:hAnsi="Arial" w:cs="Arial"/>
          <w:bCs/>
          <w:i w:val="0"/>
          <w:lang w:val="vi-VN"/>
        </w:rPr>
      </w:pPr>
    </w:p>
    <w:p w14:paraId="7BC5FF3D" w14:textId="77777777" w:rsidR="004F7F8E" w:rsidRPr="00D07557" w:rsidRDefault="004F7F8E" w:rsidP="00B2291F">
      <w:pPr>
        <w:pStyle w:val="Tiumccp2"/>
        <w:rPr>
          <w:rFonts w:ascii="Arial" w:hAnsi="Arial" w:cs="Arial"/>
          <w:bCs/>
          <w:i w:val="0"/>
          <w:lang w:val="vi-VN"/>
        </w:rPr>
      </w:pPr>
    </w:p>
    <w:p w14:paraId="54FD1193" w14:textId="77777777" w:rsidR="004F7F8E" w:rsidRPr="00D07557" w:rsidRDefault="004F7F8E" w:rsidP="00B2291F">
      <w:pPr>
        <w:pStyle w:val="Tiumccp2"/>
        <w:rPr>
          <w:rFonts w:ascii="Arial" w:hAnsi="Arial" w:cs="Arial"/>
          <w:bCs/>
          <w:i w:val="0"/>
          <w:lang w:val="vi-VN"/>
        </w:rPr>
      </w:pPr>
    </w:p>
    <w:p w14:paraId="625EBE17" w14:textId="77777777" w:rsidR="004F7F8E" w:rsidRPr="00D07557" w:rsidRDefault="004F7F8E" w:rsidP="00B2291F">
      <w:pPr>
        <w:pStyle w:val="Tiumccp2"/>
        <w:rPr>
          <w:rFonts w:ascii="Arial" w:hAnsi="Arial" w:cs="Arial"/>
          <w:bCs/>
          <w:i w:val="0"/>
          <w:lang w:val="vi-VN"/>
        </w:rPr>
      </w:pPr>
    </w:p>
    <w:p w14:paraId="50F32028" w14:textId="77777777" w:rsidR="004F7F8E" w:rsidRPr="00D07557" w:rsidRDefault="004F7F8E" w:rsidP="00B2291F">
      <w:pPr>
        <w:pStyle w:val="Tiumccp2"/>
        <w:rPr>
          <w:rFonts w:ascii="Arial" w:hAnsi="Arial" w:cs="Arial"/>
          <w:bCs/>
          <w:i w:val="0"/>
          <w:lang w:val="vi-VN"/>
        </w:rPr>
      </w:pPr>
    </w:p>
    <w:p w14:paraId="2AFAA103" w14:textId="77777777" w:rsidR="004F7F8E" w:rsidRPr="00D07557" w:rsidRDefault="004F7F8E" w:rsidP="00B2291F">
      <w:pPr>
        <w:pStyle w:val="Tiumccp2"/>
        <w:rPr>
          <w:rFonts w:ascii="Arial" w:hAnsi="Arial" w:cs="Arial"/>
          <w:bCs/>
          <w:i w:val="0"/>
          <w:lang w:val="vi-VN"/>
        </w:rPr>
      </w:pPr>
    </w:p>
    <w:p w14:paraId="4D2C5591" w14:textId="77777777" w:rsidR="004F7F8E" w:rsidRPr="00D07557" w:rsidRDefault="004F7F8E" w:rsidP="00B2291F">
      <w:pPr>
        <w:pStyle w:val="Tiumccp2"/>
        <w:rPr>
          <w:rFonts w:ascii="Arial" w:hAnsi="Arial" w:cs="Arial"/>
          <w:bCs/>
          <w:i w:val="0"/>
          <w:lang w:val="vi-VN"/>
        </w:rPr>
      </w:pPr>
    </w:p>
    <w:p w14:paraId="55FE9D36" w14:textId="77777777" w:rsidR="004F7F8E" w:rsidRPr="00D07557" w:rsidRDefault="004F7F8E" w:rsidP="00B2291F">
      <w:pPr>
        <w:pStyle w:val="Tiumccp2"/>
        <w:rPr>
          <w:rFonts w:ascii="Arial" w:hAnsi="Arial" w:cs="Arial"/>
          <w:bCs/>
          <w:i w:val="0"/>
          <w:lang w:val="vi-VN"/>
        </w:rPr>
      </w:pPr>
    </w:p>
    <w:p w14:paraId="301B6320" w14:textId="77777777" w:rsidR="004F7F8E" w:rsidRPr="00D07557" w:rsidRDefault="004F7F8E" w:rsidP="00B2291F">
      <w:pPr>
        <w:pStyle w:val="Tiumccp2"/>
        <w:rPr>
          <w:rFonts w:ascii="Arial" w:hAnsi="Arial" w:cs="Arial"/>
          <w:bCs/>
          <w:i w:val="0"/>
          <w:lang w:val="vi-VN"/>
        </w:rPr>
      </w:pPr>
    </w:p>
    <w:p w14:paraId="668F7614" w14:textId="77777777" w:rsidR="004F7F8E" w:rsidRPr="00D07557" w:rsidRDefault="004F7F8E" w:rsidP="00B2291F">
      <w:pPr>
        <w:pStyle w:val="Tiumccp2"/>
        <w:rPr>
          <w:rFonts w:ascii="Arial" w:hAnsi="Arial" w:cs="Arial"/>
          <w:bCs/>
          <w:i w:val="0"/>
          <w:lang w:val="vi-VN"/>
        </w:rPr>
      </w:pPr>
    </w:p>
    <w:p w14:paraId="45FB0AC6" w14:textId="77777777" w:rsidR="004F7F8E" w:rsidRPr="00D07557" w:rsidRDefault="004F7F8E" w:rsidP="00B2291F">
      <w:pPr>
        <w:pStyle w:val="Tiumccp2"/>
        <w:rPr>
          <w:rFonts w:ascii="Arial" w:hAnsi="Arial" w:cs="Arial"/>
          <w:bCs/>
          <w:i w:val="0"/>
          <w:lang w:val="vi-VN"/>
        </w:rPr>
      </w:pPr>
    </w:p>
    <w:p w14:paraId="058D1CA0" w14:textId="77777777" w:rsidR="004F7F8E" w:rsidRPr="00D07557" w:rsidRDefault="004F7F8E" w:rsidP="00B2291F">
      <w:pPr>
        <w:pStyle w:val="Tiumccp2"/>
        <w:rPr>
          <w:rFonts w:ascii="Arial" w:hAnsi="Arial" w:cs="Arial"/>
          <w:bCs/>
          <w:i w:val="0"/>
          <w:lang w:val="vi-VN"/>
        </w:rPr>
      </w:pPr>
    </w:p>
    <w:p w14:paraId="560C0115" w14:textId="77777777" w:rsidR="004F7F8E" w:rsidRPr="00D07557" w:rsidRDefault="004F7F8E" w:rsidP="00B2291F">
      <w:pPr>
        <w:pStyle w:val="Tiumccp2"/>
        <w:rPr>
          <w:rFonts w:ascii="Arial" w:hAnsi="Arial" w:cs="Arial"/>
          <w:bCs/>
          <w:i w:val="0"/>
          <w:lang w:val="vi-VN"/>
        </w:rPr>
      </w:pPr>
    </w:p>
    <w:p w14:paraId="7D032177" w14:textId="77777777" w:rsidR="004F7F8E" w:rsidRPr="00D07557" w:rsidRDefault="004F7F8E" w:rsidP="00B2291F">
      <w:pPr>
        <w:pStyle w:val="Tiumccp2"/>
        <w:rPr>
          <w:rFonts w:ascii="Arial" w:hAnsi="Arial" w:cs="Arial"/>
          <w:bCs/>
          <w:i w:val="0"/>
          <w:lang w:val="vi-VN"/>
        </w:rPr>
      </w:pPr>
    </w:p>
    <w:p w14:paraId="20086F55" w14:textId="77777777" w:rsidR="004F7F8E" w:rsidRDefault="004F7F8E" w:rsidP="00B2291F">
      <w:pPr>
        <w:pStyle w:val="Tiumccp2"/>
        <w:rPr>
          <w:rFonts w:ascii="Arial" w:hAnsi="Arial" w:cs="Arial"/>
          <w:bCs/>
          <w:i w:val="0"/>
        </w:rPr>
      </w:pPr>
    </w:p>
    <w:p w14:paraId="1E61EBE7" w14:textId="77777777" w:rsidR="008E055B" w:rsidRDefault="008E055B" w:rsidP="00B2291F">
      <w:pPr>
        <w:pStyle w:val="Tiumccp2"/>
        <w:rPr>
          <w:rFonts w:ascii="Arial" w:hAnsi="Arial" w:cs="Arial"/>
          <w:bCs/>
          <w:i w:val="0"/>
        </w:rPr>
      </w:pPr>
    </w:p>
    <w:p w14:paraId="7FAF5673" w14:textId="77777777" w:rsidR="008E055B" w:rsidRDefault="008E055B" w:rsidP="00B2291F">
      <w:pPr>
        <w:pStyle w:val="Tiumccp2"/>
        <w:rPr>
          <w:rFonts w:ascii="Arial" w:hAnsi="Arial" w:cs="Arial"/>
          <w:bCs/>
          <w:i w:val="0"/>
        </w:rPr>
      </w:pPr>
    </w:p>
    <w:p w14:paraId="4E40CD8E" w14:textId="77777777" w:rsidR="008E055B" w:rsidRDefault="008E055B" w:rsidP="00B2291F">
      <w:pPr>
        <w:pStyle w:val="Tiumccp2"/>
        <w:rPr>
          <w:rFonts w:ascii="Arial" w:hAnsi="Arial" w:cs="Arial"/>
          <w:bCs/>
          <w:i w:val="0"/>
        </w:rPr>
      </w:pPr>
    </w:p>
    <w:p w14:paraId="42E5364C" w14:textId="77777777" w:rsidR="008E055B" w:rsidRDefault="008E055B" w:rsidP="00B2291F">
      <w:pPr>
        <w:pStyle w:val="Tiumccp2"/>
        <w:rPr>
          <w:rFonts w:ascii="Arial" w:hAnsi="Arial" w:cs="Arial"/>
          <w:bCs/>
          <w:i w:val="0"/>
        </w:rPr>
      </w:pPr>
    </w:p>
    <w:p w14:paraId="12099C65" w14:textId="77777777" w:rsidR="008E055B" w:rsidRDefault="008E055B" w:rsidP="00B2291F">
      <w:pPr>
        <w:pStyle w:val="Tiumccp2"/>
        <w:rPr>
          <w:rFonts w:ascii="Arial" w:hAnsi="Arial" w:cs="Arial"/>
          <w:bCs/>
          <w:i w:val="0"/>
        </w:rPr>
      </w:pPr>
    </w:p>
    <w:p w14:paraId="3EADDAA2" w14:textId="77777777" w:rsidR="008E055B" w:rsidRPr="008E055B" w:rsidRDefault="008E055B" w:rsidP="00B2291F">
      <w:pPr>
        <w:pStyle w:val="Tiumccp2"/>
        <w:rPr>
          <w:rFonts w:ascii="Arial" w:hAnsi="Arial" w:cs="Arial"/>
          <w:bCs/>
          <w:i w:val="0"/>
        </w:rPr>
      </w:pPr>
    </w:p>
    <w:p w14:paraId="5ED583DD" w14:textId="0B1654D7" w:rsidR="00B01358" w:rsidRPr="00D07557" w:rsidRDefault="00B01358" w:rsidP="00B01358">
      <w:pPr>
        <w:pStyle w:val="Tiumccp1"/>
        <w:rPr>
          <w:rFonts w:ascii="Arial" w:hAnsi="Arial" w:cs="Arial"/>
        </w:rPr>
      </w:pPr>
      <w:proofErr w:type="spellStart"/>
      <w:r w:rsidRPr="00D07557">
        <w:rPr>
          <w:rFonts w:ascii="Arial" w:hAnsi="Arial" w:cs="Arial"/>
        </w:rPr>
        <w:lastRenderedPageBreak/>
        <w:t>Đặc</w:t>
      </w:r>
      <w:proofErr w:type="spellEnd"/>
      <w:r w:rsidRPr="00D07557">
        <w:rPr>
          <w:rFonts w:ascii="Arial" w:hAnsi="Arial" w:cs="Arial"/>
        </w:rPr>
        <w:t xml:space="preserve"> </w:t>
      </w:r>
      <w:proofErr w:type="spellStart"/>
      <w:r w:rsidRPr="00D07557">
        <w:rPr>
          <w:rFonts w:ascii="Arial" w:hAnsi="Arial" w:cs="Arial"/>
        </w:rPr>
        <w:t>tả</w:t>
      </w:r>
      <w:proofErr w:type="spellEnd"/>
      <w:r w:rsidRPr="00D07557">
        <w:rPr>
          <w:rFonts w:ascii="Arial" w:hAnsi="Arial" w:cs="Arial"/>
        </w:rPr>
        <w:t xml:space="preserve"> DFD:</w:t>
      </w:r>
    </w:p>
    <w:p w14:paraId="6A394BED" w14:textId="77777777" w:rsidR="001B462C" w:rsidRPr="00D07557" w:rsidRDefault="001B462C" w:rsidP="00B01358">
      <w:pPr>
        <w:pStyle w:val="Tiumccp1"/>
        <w:rPr>
          <w:rFonts w:ascii="Arial" w:hAnsi="Arial" w:cs="Arial"/>
          <w:bCs/>
          <w:lang w:val="vi-VN"/>
        </w:rPr>
      </w:pPr>
    </w:p>
    <w:p w14:paraId="4030ACF2" w14:textId="03132B19" w:rsidR="00B01358" w:rsidRPr="00D07557" w:rsidRDefault="00B01358" w:rsidP="00B01358">
      <w:pPr>
        <w:pStyle w:val="Tiumccp1"/>
        <w:rPr>
          <w:rFonts w:ascii="Arial" w:hAnsi="Arial" w:cs="Arial"/>
          <w:bCs/>
          <w:sz w:val="26"/>
          <w:szCs w:val="26"/>
          <w:lang w:val="vi-VN"/>
        </w:rPr>
      </w:pPr>
      <w:proofErr w:type="spellStart"/>
      <w:r w:rsidRPr="00D07557">
        <w:rPr>
          <w:rFonts w:ascii="Arial" w:hAnsi="Arial" w:cs="Arial"/>
          <w:bCs/>
          <w:sz w:val="26"/>
          <w:szCs w:val="26"/>
          <w:lang w:val="vi-VN"/>
        </w:rPr>
        <w:t>External</w:t>
      </w:r>
      <w:proofErr w:type="spellEnd"/>
      <w:r w:rsidRPr="00D07557">
        <w:rPr>
          <w:rFonts w:ascii="Arial" w:hAnsi="Arial" w:cs="Arial"/>
          <w:bCs/>
          <w:sz w:val="26"/>
          <w:szCs w:val="26"/>
          <w:lang w:val="vi-VN"/>
        </w:rPr>
        <w:t xml:space="preserve"> </w:t>
      </w:r>
      <w:proofErr w:type="spellStart"/>
      <w:r w:rsidRPr="00D07557">
        <w:rPr>
          <w:rFonts w:ascii="Arial" w:hAnsi="Arial" w:cs="Arial"/>
          <w:bCs/>
          <w:sz w:val="26"/>
          <w:szCs w:val="26"/>
          <w:lang w:val="vi-VN"/>
        </w:rPr>
        <w:t>Entities</w:t>
      </w:r>
      <w:proofErr w:type="spellEnd"/>
      <w:r w:rsidRPr="00D07557">
        <w:rPr>
          <w:rFonts w:ascii="Arial" w:hAnsi="Arial" w:cs="Arial"/>
          <w:bCs/>
          <w:sz w:val="26"/>
          <w:szCs w:val="26"/>
          <w:lang w:val="vi-VN"/>
        </w:rPr>
        <w:t>:</w:t>
      </w:r>
    </w:p>
    <w:p w14:paraId="26679CD4" w14:textId="77777777" w:rsidR="00B01358" w:rsidRPr="00D07557" w:rsidRDefault="00B01358" w:rsidP="00A836EA">
      <w:pPr>
        <w:pStyle w:val="Tiumccp1"/>
        <w:numPr>
          <w:ilvl w:val="0"/>
          <w:numId w:val="29"/>
        </w:numPr>
        <w:rPr>
          <w:rFonts w:ascii="Arial" w:hAnsi="Arial" w:cs="Arial"/>
          <w:bCs/>
          <w:sz w:val="26"/>
          <w:szCs w:val="26"/>
          <w:lang w:val="vi-VN"/>
        </w:rPr>
      </w:pPr>
      <w:r w:rsidRPr="00D07557">
        <w:rPr>
          <w:rFonts w:ascii="Arial" w:hAnsi="Arial" w:cs="Arial"/>
          <w:bCs/>
          <w:sz w:val="26"/>
          <w:szCs w:val="26"/>
          <w:lang w:val="vi-VN"/>
        </w:rPr>
        <w:t>Người dùng:</w:t>
      </w:r>
    </w:p>
    <w:p w14:paraId="6FF82D7B" w14:textId="77777777" w:rsidR="00B01358" w:rsidRPr="00D07557" w:rsidRDefault="00B01358" w:rsidP="00A836EA">
      <w:pPr>
        <w:pStyle w:val="Tiumccp1"/>
        <w:numPr>
          <w:ilvl w:val="1"/>
          <w:numId w:val="29"/>
        </w:numPr>
        <w:rPr>
          <w:rFonts w:ascii="Arial" w:hAnsi="Arial" w:cs="Arial"/>
          <w:b w:val="0"/>
          <w:sz w:val="26"/>
          <w:szCs w:val="26"/>
          <w:lang w:val="vi-VN"/>
        </w:rPr>
      </w:pPr>
      <w:r w:rsidRPr="00D07557">
        <w:rPr>
          <w:rFonts w:ascii="Arial" w:hAnsi="Arial" w:cs="Arial"/>
          <w:b w:val="0"/>
          <w:sz w:val="26"/>
          <w:szCs w:val="26"/>
          <w:lang w:val="vi-VN"/>
        </w:rPr>
        <w:t>Nhập dữ liệu (</w:t>
      </w:r>
      <w:proofErr w:type="spellStart"/>
      <w:r w:rsidRPr="00D07557">
        <w:rPr>
          <w:rFonts w:ascii="Arial" w:hAnsi="Arial" w:cs="Arial"/>
          <w:b w:val="0"/>
          <w:sz w:val="26"/>
          <w:szCs w:val="26"/>
          <w:lang w:val="vi-VN"/>
        </w:rPr>
        <w:t>file</w:t>
      </w:r>
      <w:proofErr w:type="spellEnd"/>
      <w:r w:rsidRPr="00D07557">
        <w:rPr>
          <w:rFonts w:ascii="Arial" w:hAnsi="Arial" w:cs="Arial"/>
          <w:b w:val="0"/>
          <w:sz w:val="26"/>
          <w:szCs w:val="26"/>
          <w:lang w:val="vi-VN"/>
        </w:rPr>
        <w:t xml:space="preserve"> Excel .</w:t>
      </w:r>
      <w:proofErr w:type="spellStart"/>
      <w:r w:rsidRPr="00D07557">
        <w:rPr>
          <w:rFonts w:ascii="Arial" w:hAnsi="Arial" w:cs="Arial"/>
          <w:b w:val="0"/>
          <w:sz w:val="26"/>
          <w:szCs w:val="26"/>
          <w:lang w:val="vi-VN"/>
        </w:rPr>
        <w:t>csv</w:t>
      </w:r>
      <w:proofErr w:type="spellEnd"/>
      <w:r w:rsidRPr="00D07557">
        <w:rPr>
          <w:rFonts w:ascii="Arial" w:hAnsi="Arial" w:cs="Arial"/>
          <w:b w:val="0"/>
          <w:sz w:val="26"/>
          <w:szCs w:val="26"/>
          <w:lang w:val="vi-VN"/>
        </w:rPr>
        <w:t xml:space="preserve"> hoặc .</w:t>
      </w:r>
      <w:proofErr w:type="spellStart"/>
      <w:r w:rsidRPr="00D07557">
        <w:rPr>
          <w:rFonts w:ascii="Arial" w:hAnsi="Arial" w:cs="Arial"/>
          <w:b w:val="0"/>
          <w:sz w:val="26"/>
          <w:szCs w:val="26"/>
          <w:lang w:val="vi-VN"/>
        </w:rPr>
        <w:t>xlsx</w:t>
      </w:r>
      <w:proofErr w:type="spellEnd"/>
      <w:r w:rsidRPr="00D07557">
        <w:rPr>
          <w:rFonts w:ascii="Arial" w:hAnsi="Arial" w:cs="Arial"/>
          <w:b w:val="0"/>
          <w:sz w:val="26"/>
          <w:szCs w:val="26"/>
          <w:lang w:val="vi-VN"/>
        </w:rPr>
        <w:t>) vào hệ thống.</w:t>
      </w:r>
    </w:p>
    <w:p w14:paraId="1EF5B7EE" w14:textId="77777777" w:rsidR="00B01358" w:rsidRPr="00D07557" w:rsidRDefault="00B01358" w:rsidP="00A836EA">
      <w:pPr>
        <w:pStyle w:val="Tiumccp1"/>
        <w:numPr>
          <w:ilvl w:val="1"/>
          <w:numId w:val="29"/>
        </w:numPr>
        <w:rPr>
          <w:rFonts w:ascii="Arial" w:hAnsi="Arial" w:cs="Arial"/>
          <w:b w:val="0"/>
          <w:sz w:val="26"/>
          <w:szCs w:val="26"/>
          <w:lang w:val="vi-VN"/>
        </w:rPr>
      </w:pPr>
      <w:r w:rsidRPr="00D07557">
        <w:rPr>
          <w:rFonts w:ascii="Arial" w:hAnsi="Arial" w:cs="Arial"/>
          <w:b w:val="0"/>
          <w:sz w:val="26"/>
          <w:szCs w:val="26"/>
          <w:lang w:val="vi-VN"/>
        </w:rPr>
        <w:t>Lựa chọn các cột dữ liệu, thiết lập các điều kiện lọc.</w:t>
      </w:r>
    </w:p>
    <w:p w14:paraId="539DDCD5" w14:textId="77777777" w:rsidR="00B01358" w:rsidRPr="00D07557" w:rsidRDefault="00B01358" w:rsidP="00A836EA">
      <w:pPr>
        <w:pStyle w:val="Tiumccp1"/>
        <w:numPr>
          <w:ilvl w:val="1"/>
          <w:numId w:val="29"/>
        </w:numPr>
        <w:rPr>
          <w:rFonts w:ascii="Arial" w:hAnsi="Arial" w:cs="Arial"/>
          <w:b w:val="0"/>
          <w:sz w:val="26"/>
          <w:szCs w:val="26"/>
          <w:lang w:val="vi-VN"/>
        </w:rPr>
      </w:pPr>
      <w:r w:rsidRPr="00D07557">
        <w:rPr>
          <w:rFonts w:ascii="Arial" w:hAnsi="Arial" w:cs="Arial"/>
          <w:b w:val="0"/>
          <w:sz w:val="26"/>
          <w:szCs w:val="26"/>
          <w:lang w:val="vi-VN"/>
        </w:rPr>
        <w:t>Nhận kết quả dự báo và biểu đồ doanh thu.</w:t>
      </w:r>
    </w:p>
    <w:p w14:paraId="5435DA7A" w14:textId="77777777" w:rsidR="001B462C" w:rsidRPr="00D07557" w:rsidRDefault="001B462C" w:rsidP="001B462C">
      <w:pPr>
        <w:pStyle w:val="Tiumccp1"/>
        <w:rPr>
          <w:rFonts w:ascii="Arial" w:hAnsi="Arial" w:cs="Arial"/>
          <w:b w:val="0"/>
          <w:sz w:val="26"/>
          <w:szCs w:val="26"/>
          <w:lang w:val="vi-VN"/>
        </w:rPr>
      </w:pPr>
    </w:p>
    <w:p w14:paraId="6A2DBA22" w14:textId="581726CA" w:rsidR="00B01358" w:rsidRPr="00D07557" w:rsidRDefault="00B01358" w:rsidP="00B01358">
      <w:pPr>
        <w:pStyle w:val="Tiumccp1"/>
        <w:rPr>
          <w:rFonts w:ascii="Arial" w:hAnsi="Arial" w:cs="Arial"/>
          <w:bCs/>
          <w:sz w:val="26"/>
          <w:szCs w:val="26"/>
          <w:lang w:val="vi-VN"/>
        </w:rPr>
      </w:pPr>
      <w:proofErr w:type="spellStart"/>
      <w:r w:rsidRPr="00D07557">
        <w:rPr>
          <w:rFonts w:ascii="Arial" w:hAnsi="Arial" w:cs="Arial"/>
          <w:bCs/>
          <w:sz w:val="26"/>
          <w:szCs w:val="26"/>
          <w:lang w:val="vi-VN"/>
        </w:rPr>
        <w:t>Processes</w:t>
      </w:r>
      <w:proofErr w:type="spellEnd"/>
      <w:r w:rsidRPr="00D07557">
        <w:rPr>
          <w:rFonts w:ascii="Arial" w:hAnsi="Arial" w:cs="Arial"/>
          <w:bCs/>
          <w:sz w:val="26"/>
          <w:szCs w:val="26"/>
          <w:lang w:val="vi-VN"/>
        </w:rPr>
        <w:t>:</w:t>
      </w:r>
    </w:p>
    <w:p w14:paraId="774A939F" w14:textId="77777777" w:rsidR="00B01358" w:rsidRPr="00D07557" w:rsidRDefault="00B01358" w:rsidP="00A836EA">
      <w:pPr>
        <w:pStyle w:val="Tiumccp1"/>
        <w:numPr>
          <w:ilvl w:val="0"/>
          <w:numId w:val="30"/>
        </w:numPr>
        <w:rPr>
          <w:rFonts w:ascii="Arial" w:hAnsi="Arial" w:cs="Arial"/>
          <w:bCs/>
          <w:sz w:val="26"/>
          <w:szCs w:val="26"/>
          <w:lang w:val="vi-VN"/>
        </w:rPr>
      </w:pPr>
      <w:r w:rsidRPr="00D07557">
        <w:rPr>
          <w:rFonts w:ascii="Arial" w:hAnsi="Arial" w:cs="Arial"/>
          <w:bCs/>
          <w:sz w:val="26"/>
          <w:szCs w:val="26"/>
          <w:lang w:val="vi-VN"/>
        </w:rPr>
        <w:t>Nhập và Tiền xử lý Dữ liệu:</w:t>
      </w:r>
    </w:p>
    <w:p w14:paraId="030E42D6" w14:textId="77777777" w:rsidR="00B01358" w:rsidRPr="00D07557" w:rsidRDefault="00B01358" w:rsidP="00A836EA">
      <w:pPr>
        <w:pStyle w:val="Tiumccp1"/>
        <w:numPr>
          <w:ilvl w:val="1"/>
          <w:numId w:val="30"/>
        </w:numPr>
        <w:rPr>
          <w:rFonts w:ascii="Arial" w:hAnsi="Arial" w:cs="Arial"/>
          <w:b w:val="0"/>
          <w:sz w:val="26"/>
          <w:szCs w:val="26"/>
          <w:lang w:val="vi-VN"/>
        </w:rPr>
      </w:pPr>
      <w:r w:rsidRPr="00D07557">
        <w:rPr>
          <w:rFonts w:ascii="Arial" w:hAnsi="Arial" w:cs="Arial"/>
          <w:b w:val="0"/>
          <w:sz w:val="26"/>
          <w:szCs w:val="26"/>
          <w:lang w:val="vi-VN"/>
        </w:rPr>
        <w:t xml:space="preserve">Tải dữ liệu từ </w:t>
      </w:r>
      <w:proofErr w:type="spellStart"/>
      <w:r w:rsidRPr="00D07557">
        <w:rPr>
          <w:rFonts w:ascii="Arial" w:hAnsi="Arial" w:cs="Arial"/>
          <w:b w:val="0"/>
          <w:sz w:val="26"/>
          <w:szCs w:val="26"/>
          <w:lang w:val="vi-VN"/>
        </w:rPr>
        <w:t>file</w:t>
      </w:r>
      <w:proofErr w:type="spellEnd"/>
      <w:r w:rsidRPr="00D07557">
        <w:rPr>
          <w:rFonts w:ascii="Arial" w:hAnsi="Arial" w:cs="Arial"/>
          <w:b w:val="0"/>
          <w:sz w:val="26"/>
          <w:szCs w:val="26"/>
          <w:lang w:val="vi-VN"/>
        </w:rPr>
        <w:t xml:space="preserve"> người dùng cung cấp.</w:t>
      </w:r>
    </w:p>
    <w:p w14:paraId="5526B9D2" w14:textId="77777777" w:rsidR="00B01358" w:rsidRPr="00D07557" w:rsidRDefault="00B01358" w:rsidP="00A836EA">
      <w:pPr>
        <w:pStyle w:val="Tiumccp1"/>
        <w:numPr>
          <w:ilvl w:val="1"/>
          <w:numId w:val="30"/>
        </w:numPr>
        <w:rPr>
          <w:rFonts w:ascii="Arial" w:hAnsi="Arial" w:cs="Arial"/>
          <w:b w:val="0"/>
          <w:sz w:val="26"/>
          <w:szCs w:val="26"/>
          <w:lang w:val="vi-VN"/>
        </w:rPr>
      </w:pPr>
      <w:r w:rsidRPr="00D07557">
        <w:rPr>
          <w:rFonts w:ascii="Arial" w:hAnsi="Arial" w:cs="Arial"/>
          <w:b w:val="0"/>
          <w:sz w:val="26"/>
          <w:szCs w:val="26"/>
          <w:lang w:val="vi-VN"/>
        </w:rPr>
        <w:t>Xử lý dữ liệu bao gồm kiểm tra định dạng, điền giá trị thiếu, xử lý ngoại lệ, và chuyển đổi định dạng.</w:t>
      </w:r>
    </w:p>
    <w:p w14:paraId="49B3A254" w14:textId="77777777" w:rsidR="00B01358" w:rsidRPr="00D07557" w:rsidRDefault="00B01358" w:rsidP="00A836EA">
      <w:pPr>
        <w:pStyle w:val="Tiumccp1"/>
        <w:numPr>
          <w:ilvl w:val="0"/>
          <w:numId w:val="30"/>
        </w:numPr>
        <w:rPr>
          <w:rFonts w:ascii="Arial" w:hAnsi="Arial" w:cs="Arial"/>
          <w:bCs/>
          <w:sz w:val="26"/>
          <w:szCs w:val="26"/>
          <w:lang w:val="vi-VN"/>
        </w:rPr>
      </w:pPr>
      <w:r w:rsidRPr="00D07557">
        <w:rPr>
          <w:rFonts w:ascii="Arial" w:hAnsi="Arial" w:cs="Arial"/>
          <w:bCs/>
          <w:sz w:val="26"/>
          <w:szCs w:val="26"/>
          <w:lang w:val="vi-VN"/>
        </w:rPr>
        <w:t>Chọn Lọc Dữ liệu:</w:t>
      </w:r>
    </w:p>
    <w:p w14:paraId="0B6756B9" w14:textId="77777777" w:rsidR="00B01358" w:rsidRPr="00D07557" w:rsidRDefault="00B01358" w:rsidP="00A836EA">
      <w:pPr>
        <w:pStyle w:val="Tiumccp1"/>
        <w:numPr>
          <w:ilvl w:val="1"/>
          <w:numId w:val="30"/>
        </w:numPr>
        <w:rPr>
          <w:rFonts w:ascii="Arial" w:hAnsi="Arial" w:cs="Arial"/>
          <w:b w:val="0"/>
          <w:sz w:val="26"/>
          <w:szCs w:val="26"/>
          <w:lang w:val="vi-VN"/>
        </w:rPr>
      </w:pPr>
      <w:r w:rsidRPr="00D07557">
        <w:rPr>
          <w:rFonts w:ascii="Arial" w:hAnsi="Arial" w:cs="Arial"/>
          <w:b w:val="0"/>
          <w:sz w:val="26"/>
          <w:szCs w:val="26"/>
          <w:lang w:val="vi-VN"/>
        </w:rPr>
        <w:t>Hiển thị cột dữ liệu, chọn cột cần thiết, và lọc dữ liệu theo điều kiện người dùng đặt ra.</w:t>
      </w:r>
    </w:p>
    <w:p w14:paraId="1676A165" w14:textId="77777777" w:rsidR="00B01358" w:rsidRPr="00D07557" w:rsidRDefault="00B01358" w:rsidP="00A836EA">
      <w:pPr>
        <w:pStyle w:val="Tiumccp1"/>
        <w:numPr>
          <w:ilvl w:val="0"/>
          <w:numId w:val="30"/>
        </w:numPr>
        <w:rPr>
          <w:rFonts w:ascii="Arial" w:hAnsi="Arial" w:cs="Arial"/>
          <w:bCs/>
          <w:sz w:val="26"/>
          <w:szCs w:val="26"/>
          <w:lang w:val="vi-VN"/>
        </w:rPr>
      </w:pPr>
      <w:r w:rsidRPr="00D07557">
        <w:rPr>
          <w:rFonts w:ascii="Arial" w:hAnsi="Arial" w:cs="Arial"/>
          <w:bCs/>
          <w:sz w:val="26"/>
          <w:szCs w:val="26"/>
          <w:lang w:val="vi-VN"/>
        </w:rPr>
        <w:t>Xây dựng và Đánh giá Mô hình:</w:t>
      </w:r>
    </w:p>
    <w:p w14:paraId="601A5D48" w14:textId="77777777" w:rsidR="00B01358" w:rsidRPr="00D07557" w:rsidRDefault="00B01358" w:rsidP="00A836EA">
      <w:pPr>
        <w:pStyle w:val="Tiumccp1"/>
        <w:numPr>
          <w:ilvl w:val="1"/>
          <w:numId w:val="30"/>
        </w:numPr>
        <w:rPr>
          <w:rFonts w:ascii="Arial" w:hAnsi="Arial" w:cs="Arial"/>
          <w:b w:val="0"/>
          <w:sz w:val="26"/>
          <w:szCs w:val="26"/>
          <w:lang w:val="vi-VN"/>
        </w:rPr>
      </w:pPr>
      <w:r w:rsidRPr="00D07557">
        <w:rPr>
          <w:rFonts w:ascii="Arial" w:hAnsi="Arial" w:cs="Arial"/>
          <w:b w:val="0"/>
          <w:sz w:val="26"/>
          <w:szCs w:val="26"/>
          <w:lang w:val="vi-VN"/>
        </w:rPr>
        <w:t>Sử dụng dữ liệu đã chọn để huấn luyện mô hình dự báo.</w:t>
      </w:r>
    </w:p>
    <w:p w14:paraId="6E7978D5" w14:textId="77777777" w:rsidR="00B01358" w:rsidRPr="00D07557" w:rsidRDefault="00B01358" w:rsidP="00A836EA">
      <w:pPr>
        <w:pStyle w:val="Tiumccp1"/>
        <w:numPr>
          <w:ilvl w:val="1"/>
          <w:numId w:val="30"/>
        </w:numPr>
        <w:rPr>
          <w:rFonts w:ascii="Arial" w:hAnsi="Arial" w:cs="Arial"/>
          <w:b w:val="0"/>
          <w:sz w:val="26"/>
          <w:szCs w:val="26"/>
          <w:lang w:val="vi-VN"/>
        </w:rPr>
      </w:pPr>
      <w:r w:rsidRPr="00D07557">
        <w:rPr>
          <w:rFonts w:ascii="Arial" w:hAnsi="Arial" w:cs="Arial"/>
          <w:b w:val="0"/>
          <w:sz w:val="26"/>
          <w:szCs w:val="26"/>
          <w:lang w:val="vi-VN"/>
        </w:rPr>
        <w:t>Đánh giá độ chính xác của mô hình bằng các chỉ số (ví dụ: R-</w:t>
      </w:r>
      <w:proofErr w:type="spellStart"/>
      <w:r w:rsidRPr="00D07557">
        <w:rPr>
          <w:rFonts w:ascii="Arial" w:hAnsi="Arial" w:cs="Arial"/>
          <w:b w:val="0"/>
          <w:sz w:val="26"/>
          <w:szCs w:val="26"/>
          <w:lang w:val="vi-VN"/>
        </w:rPr>
        <w:t>squared</w:t>
      </w:r>
      <w:proofErr w:type="spellEnd"/>
      <w:r w:rsidRPr="00D07557">
        <w:rPr>
          <w:rFonts w:ascii="Arial" w:hAnsi="Arial" w:cs="Arial"/>
          <w:b w:val="0"/>
          <w:sz w:val="26"/>
          <w:szCs w:val="26"/>
          <w:lang w:val="vi-VN"/>
        </w:rPr>
        <w:t>).</w:t>
      </w:r>
    </w:p>
    <w:p w14:paraId="451D6FE0" w14:textId="77777777" w:rsidR="00B01358" w:rsidRPr="00D07557" w:rsidRDefault="00B01358" w:rsidP="00A836EA">
      <w:pPr>
        <w:pStyle w:val="Tiumccp1"/>
        <w:numPr>
          <w:ilvl w:val="0"/>
          <w:numId w:val="30"/>
        </w:numPr>
        <w:rPr>
          <w:rFonts w:ascii="Arial" w:hAnsi="Arial" w:cs="Arial"/>
          <w:bCs/>
          <w:sz w:val="26"/>
          <w:szCs w:val="26"/>
          <w:lang w:val="vi-VN"/>
        </w:rPr>
      </w:pPr>
      <w:r w:rsidRPr="00D07557">
        <w:rPr>
          <w:rFonts w:ascii="Arial" w:hAnsi="Arial" w:cs="Arial"/>
          <w:bCs/>
          <w:sz w:val="26"/>
          <w:szCs w:val="26"/>
          <w:lang w:val="vi-VN"/>
        </w:rPr>
        <w:t>Dự báo và Trực quan:</w:t>
      </w:r>
    </w:p>
    <w:p w14:paraId="1559BED1" w14:textId="77777777" w:rsidR="00B01358" w:rsidRPr="00D07557" w:rsidRDefault="00B01358" w:rsidP="00A836EA">
      <w:pPr>
        <w:pStyle w:val="Tiumccp1"/>
        <w:numPr>
          <w:ilvl w:val="1"/>
          <w:numId w:val="30"/>
        </w:numPr>
        <w:rPr>
          <w:rFonts w:ascii="Arial" w:hAnsi="Arial" w:cs="Arial"/>
          <w:b w:val="0"/>
          <w:sz w:val="26"/>
          <w:szCs w:val="26"/>
          <w:lang w:val="vi-VN"/>
        </w:rPr>
      </w:pPr>
      <w:r w:rsidRPr="00D07557">
        <w:rPr>
          <w:rFonts w:ascii="Arial" w:hAnsi="Arial" w:cs="Arial"/>
          <w:b w:val="0"/>
          <w:sz w:val="26"/>
          <w:szCs w:val="26"/>
          <w:lang w:val="vi-VN"/>
        </w:rPr>
        <w:t>Dự báo doanh thu cho khoảng thời gian tương lai.</w:t>
      </w:r>
    </w:p>
    <w:p w14:paraId="2EFA149E" w14:textId="77777777" w:rsidR="00B01358" w:rsidRPr="00D07557" w:rsidRDefault="00B01358" w:rsidP="00A836EA">
      <w:pPr>
        <w:pStyle w:val="Tiumccp1"/>
        <w:numPr>
          <w:ilvl w:val="1"/>
          <w:numId w:val="30"/>
        </w:numPr>
        <w:rPr>
          <w:rFonts w:ascii="Arial" w:hAnsi="Arial" w:cs="Arial"/>
          <w:b w:val="0"/>
          <w:sz w:val="26"/>
          <w:szCs w:val="26"/>
          <w:lang w:val="vi-VN"/>
        </w:rPr>
      </w:pPr>
      <w:r w:rsidRPr="00D07557">
        <w:rPr>
          <w:rFonts w:ascii="Arial" w:hAnsi="Arial" w:cs="Arial"/>
          <w:b w:val="0"/>
          <w:sz w:val="26"/>
          <w:szCs w:val="26"/>
          <w:lang w:val="vi-VN"/>
        </w:rPr>
        <w:t>Hiển thị kết quả dưới dạng biểu đồ.</w:t>
      </w:r>
    </w:p>
    <w:p w14:paraId="325357D6" w14:textId="77777777" w:rsidR="001B462C" w:rsidRPr="00D07557" w:rsidRDefault="001B462C" w:rsidP="001B462C">
      <w:pPr>
        <w:pStyle w:val="Tiumccp1"/>
        <w:rPr>
          <w:rFonts w:ascii="Arial" w:hAnsi="Arial" w:cs="Arial"/>
          <w:b w:val="0"/>
          <w:sz w:val="26"/>
          <w:szCs w:val="26"/>
          <w:lang w:val="vi-VN"/>
        </w:rPr>
      </w:pPr>
    </w:p>
    <w:p w14:paraId="4AF5D02F" w14:textId="77777777" w:rsidR="00B01358" w:rsidRPr="00D07557" w:rsidRDefault="00B01358" w:rsidP="00B01358">
      <w:pPr>
        <w:pStyle w:val="Tiumccp1"/>
        <w:rPr>
          <w:rFonts w:ascii="Arial" w:hAnsi="Arial" w:cs="Arial"/>
          <w:bCs/>
          <w:sz w:val="26"/>
          <w:szCs w:val="26"/>
          <w:lang w:val="vi-VN"/>
        </w:rPr>
      </w:pPr>
      <w:r w:rsidRPr="00D07557">
        <w:rPr>
          <w:rFonts w:ascii="Arial" w:hAnsi="Arial" w:cs="Arial"/>
          <w:bCs/>
          <w:sz w:val="26"/>
          <w:szCs w:val="26"/>
          <w:lang w:val="vi-VN"/>
        </w:rPr>
        <w:t>Luồng Dữ liệu (</w:t>
      </w:r>
      <w:proofErr w:type="spellStart"/>
      <w:r w:rsidRPr="00D07557">
        <w:rPr>
          <w:rFonts w:ascii="Arial" w:hAnsi="Arial" w:cs="Arial"/>
          <w:bCs/>
          <w:sz w:val="26"/>
          <w:szCs w:val="26"/>
          <w:lang w:val="vi-VN"/>
        </w:rPr>
        <w:t>Data</w:t>
      </w:r>
      <w:proofErr w:type="spellEnd"/>
      <w:r w:rsidRPr="00D07557">
        <w:rPr>
          <w:rFonts w:ascii="Arial" w:hAnsi="Arial" w:cs="Arial"/>
          <w:bCs/>
          <w:sz w:val="26"/>
          <w:szCs w:val="26"/>
          <w:lang w:val="vi-VN"/>
        </w:rPr>
        <w:t xml:space="preserve"> </w:t>
      </w:r>
      <w:proofErr w:type="spellStart"/>
      <w:r w:rsidRPr="00D07557">
        <w:rPr>
          <w:rFonts w:ascii="Arial" w:hAnsi="Arial" w:cs="Arial"/>
          <w:bCs/>
          <w:sz w:val="26"/>
          <w:szCs w:val="26"/>
          <w:lang w:val="vi-VN"/>
        </w:rPr>
        <w:t>Flows</w:t>
      </w:r>
      <w:proofErr w:type="spellEnd"/>
      <w:r w:rsidRPr="00D07557">
        <w:rPr>
          <w:rFonts w:ascii="Arial" w:hAnsi="Arial" w:cs="Arial"/>
          <w:bCs/>
          <w:sz w:val="26"/>
          <w:szCs w:val="26"/>
          <w:lang w:val="vi-VN"/>
        </w:rPr>
        <w:t>):</w:t>
      </w:r>
    </w:p>
    <w:p w14:paraId="53406C4C" w14:textId="77777777" w:rsidR="00B01358" w:rsidRPr="00D07557" w:rsidRDefault="00B01358" w:rsidP="00A836EA">
      <w:pPr>
        <w:pStyle w:val="Tiumccp1"/>
        <w:numPr>
          <w:ilvl w:val="0"/>
          <w:numId w:val="31"/>
        </w:numPr>
        <w:rPr>
          <w:rFonts w:ascii="Arial" w:hAnsi="Arial" w:cs="Arial"/>
          <w:b w:val="0"/>
          <w:sz w:val="26"/>
          <w:szCs w:val="26"/>
          <w:lang w:val="vi-VN"/>
        </w:rPr>
      </w:pPr>
      <w:r w:rsidRPr="00D07557">
        <w:rPr>
          <w:rFonts w:ascii="Arial" w:hAnsi="Arial" w:cs="Arial"/>
          <w:b w:val="0"/>
          <w:sz w:val="26"/>
          <w:szCs w:val="26"/>
          <w:lang w:val="vi-VN"/>
        </w:rPr>
        <w:t>Từ Người dùng → Hệ thống:</w:t>
      </w:r>
    </w:p>
    <w:p w14:paraId="6987758D" w14:textId="77777777" w:rsidR="00B01358" w:rsidRPr="00D07557" w:rsidRDefault="00B01358" w:rsidP="00A836EA">
      <w:pPr>
        <w:pStyle w:val="Tiumccp1"/>
        <w:numPr>
          <w:ilvl w:val="1"/>
          <w:numId w:val="31"/>
        </w:numPr>
        <w:rPr>
          <w:rFonts w:ascii="Arial" w:hAnsi="Arial" w:cs="Arial"/>
          <w:b w:val="0"/>
          <w:sz w:val="26"/>
          <w:szCs w:val="26"/>
          <w:lang w:val="vi-VN"/>
        </w:rPr>
      </w:pPr>
      <w:proofErr w:type="spellStart"/>
      <w:r w:rsidRPr="00D07557">
        <w:rPr>
          <w:rFonts w:ascii="Arial" w:hAnsi="Arial" w:cs="Arial"/>
          <w:b w:val="0"/>
          <w:sz w:val="26"/>
          <w:szCs w:val="26"/>
          <w:lang w:val="vi-VN"/>
        </w:rPr>
        <w:t>File</w:t>
      </w:r>
      <w:proofErr w:type="spellEnd"/>
      <w:r w:rsidRPr="00D07557">
        <w:rPr>
          <w:rFonts w:ascii="Arial" w:hAnsi="Arial" w:cs="Arial"/>
          <w:b w:val="0"/>
          <w:sz w:val="26"/>
          <w:szCs w:val="26"/>
          <w:lang w:val="vi-VN"/>
        </w:rPr>
        <w:t xml:space="preserve"> dữ liệu đầu vào.</w:t>
      </w:r>
    </w:p>
    <w:p w14:paraId="0CB5892D" w14:textId="77777777" w:rsidR="00B01358" w:rsidRPr="00D07557" w:rsidRDefault="00B01358" w:rsidP="00A836EA">
      <w:pPr>
        <w:pStyle w:val="Tiumccp1"/>
        <w:numPr>
          <w:ilvl w:val="1"/>
          <w:numId w:val="31"/>
        </w:numPr>
        <w:rPr>
          <w:rFonts w:ascii="Arial" w:hAnsi="Arial" w:cs="Arial"/>
          <w:b w:val="0"/>
          <w:sz w:val="26"/>
          <w:szCs w:val="26"/>
          <w:lang w:val="vi-VN"/>
        </w:rPr>
      </w:pPr>
      <w:r w:rsidRPr="00D07557">
        <w:rPr>
          <w:rFonts w:ascii="Arial" w:hAnsi="Arial" w:cs="Arial"/>
          <w:b w:val="0"/>
          <w:sz w:val="26"/>
          <w:szCs w:val="26"/>
          <w:lang w:val="vi-VN"/>
        </w:rPr>
        <w:t>Các yêu cầu lọc, chọn cột.</w:t>
      </w:r>
    </w:p>
    <w:p w14:paraId="2B5C4CDB" w14:textId="77777777" w:rsidR="00B01358" w:rsidRPr="00D07557" w:rsidRDefault="00B01358" w:rsidP="00A836EA">
      <w:pPr>
        <w:pStyle w:val="Tiumccp1"/>
        <w:numPr>
          <w:ilvl w:val="0"/>
          <w:numId w:val="31"/>
        </w:numPr>
        <w:rPr>
          <w:rFonts w:ascii="Arial" w:hAnsi="Arial" w:cs="Arial"/>
          <w:b w:val="0"/>
          <w:sz w:val="26"/>
          <w:szCs w:val="26"/>
          <w:lang w:val="vi-VN"/>
        </w:rPr>
      </w:pPr>
      <w:r w:rsidRPr="00D07557">
        <w:rPr>
          <w:rFonts w:ascii="Arial" w:hAnsi="Arial" w:cs="Arial"/>
          <w:b w:val="0"/>
          <w:sz w:val="26"/>
          <w:szCs w:val="26"/>
          <w:lang w:val="vi-VN"/>
        </w:rPr>
        <w:t>Trong Hệ thống:</w:t>
      </w:r>
    </w:p>
    <w:p w14:paraId="0EFD284E" w14:textId="77777777" w:rsidR="00B01358" w:rsidRPr="00D07557" w:rsidRDefault="00B01358" w:rsidP="00A836EA">
      <w:pPr>
        <w:pStyle w:val="Tiumccp1"/>
        <w:numPr>
          <w:ilvl w:val="1"/>
          <w:numId w:val="31"/>
        </w:numPr>
        <w:rPr>
          <w:rFonts w:ascii="Arial" w:hAnsi="Arial" w:cs="Arial"/>
          <w:b w:val="0"/>
          <w:sz w:val="26"/>
          <w:szCs w:val="26"/>
          <w:lang w:val="vi-VN"/>
        </w:rPr>
      </w:pPr>
      <w:r w:rsidRPr="00D07557">
        <w:rPr>
          <w:rFonts w:ascii="Arial" w:hAnsi="Arial" w:cs="Arial"/>
          <w:b w:val="0"/>
          <w:sz w:val="26"/>
          <w:szCs w:val="26"/>
          <w:lang w:val="vi-VN"/>
        </w:rPr>
        <w:t>Dữ liệu được truyền qua các bước: Tiền xử lý → Lựa chọn cột → Huấn luyện → Dự báo.</w:t>
      </w:r>
    </w:p>
    <w:p w14:paraId="20FFFB66" w14:textId="77777777" w:rsidR="00B01358" w:rsidRPr="00D07557" w:rsidRDefault="00B01358" w:rsidP="008E055B">
      <w:pPr>
        <w:pStyle w:val="Tiumccp1"/>
        <w:numPr>
          <w:ilvl w:val="1"/>
          <w:numId w:val="31"/>
        </w:numPr>
        <w:rPr>
          <w:rFonts w:ascii="Arial" w:hAnsi="Arial" w:cs="Arial"/>
          <w:b w:val="0"/>
          <w:sz w:val="26"/>
          <w:szCs w:val="26"/>
          <w:lang w:val="vi-VN"/>
        </w:rPr>
      </w:pPr>
      <w:r w:rsidRPr="00D07557">
        <w:rPr>
          <w:rFonts w:ascii="Arial" w:hAnsi="Arial" w:cs="Arial"/>
          <w:b w:val="0"/>
          <w:sz w:val="26"/>
          <w:szCs w:val="26"/>
          <w:lang w:val="vi-VN"/>
        </w:rPr>
        <w:lastRenderedPageBreak/>
        <w:t>Kết quả dự báo được truyền tới quy trình hiển thị biểu đồ.</w:t>
      </w:r>
    </w:p>
    <w:p w14:paraId="175C4156" w14:textId="77777777" w:rsidR="00B01358" w:rsidRPr="00D07557" w:rsidRDefault="00B01358" w:rsidP="008E055B">
      <w:pPr>
        <w:pStyle w:val="Tiumccp1"/>
        <w:numPr>
          <w:ilvl w:val="0"/>
          <w:numId w:val="31"/>
        </w:numPr>
        <w:rPr>
          <w:rFonts w:ascii="Arial" w:hAnsi="Arial" w:cs="Arial"/>
          <w:b w:val="0"/>
          <w:sz w:val="26"/>
          <w:szCs w:val="26"/>
          <w:lang w:val="vi-VN"/>
        </w:rPr>
      </w:pPr>
      <w:r w:rsidRPr="00D07557">
        <w:rPr>
          <w:rFonts w:ascii="Arial" w:hAnsi="Arial" w:cs="Arial"/>
          <w:b w:val="0"/>
          <w:sz w:val="26"/>
          <w:szCs w:val="26"/>
          <w:lang w:val="vi-VN"/>
        </w:rPr>
        <w:t>Từ Hệ thống → Người dùng:</w:t>
      </w:r>
    </w:p>
    <w:p w14:paraId="49434C72" w14:textId="77777777" w:rsidR="00B01358" w:rsidRPr="00D07557" w:rsidRDefault="00B01358" w:rsidP="008E055B">
      <w:pPr>
        <w:pStyle w:val="Tiumccp1"/>
        <w:numPr>
          <w:ilvl w:val="1"/>
          <w:numId w:val="31"/>
        </w:numPr>
        <w:rPr>
          <w:rFonts w:ascii="Arial" w:hAnsi="Arial" w:cs="Arial"/>
          <w:b w:val="0"/>
          <w:sz w:val="26"/>
          <w:szCs w:val="26"/>
          <w:lang w:val="vi-VN"/>
        </w:rPr>
      </w:pPr>
      <w:r w:rsidRPr="00D07557">
        <w:rPr>
          <w:rFonts w:ascii="Arial" w:hAnsi="Arial" w:cs="Arial"/>
          <w:b w:val="0"/>
          <w:sz w:val="26"/>
          <w:szCs w:val="26"/>
          <w:lang w:val="vi-VN"/>
        </w:rPr>
        <w:t>Kết quả biểu đồ dự báo.</w:t>
      </w:r>
    </w:p>
    <w:p w14:paraId="35D880D7" w14:textId="77777777" w:rsidR="00B01358" w:rsidRPr="00D07557" w:rsidRDefault="00B01358" w:rsidP="008E055B">
      <w:pPr>
        <w:pStyle w:val="Tiumccp1"/>
        <w:numPr>
          <w:ilvl w:val="1"/>
          <w:numId w:val="31"/>
        </w:numPr>
        <w:rPr>
          <w:rFonts w:ascii="Arial" w:hAnsi="Arial" w:cs="Arial"/>
          <w:b w:val="0"/>
          <w:sz w:val="26"/>
          <w:szCs w:val="26"/>
          <w:lang w:val="vi-VN"/>
        </w:rPr>
      </w:pPr>
      <w:r w:rsidRPr="00D07557">
        <w:rPr>
          <w:rFonts w:ascii="Arial" w:hAnsi="Arial" w:cs="Arial"/>
          <w:b w:val="0"/>
          <w:sz w:val="26"/>
          <w:szCs w:val="26"/>
          <w:lang w:val="vi-VN"/>
        </w:rPr>
        <w:t xml:space="preserve">Tùy chọn lưu </w:t>
      </w:r>
      <w:proofErr w:type="spellStart"/>
      <w:r w:rsidRPr="00D07557">
        <w:rPr>
          <w:rFonts w:ascii="Arial" w:hAnsi="Arial" w:cs="Arial"/>
          <w:b w:val="0"/>
          <w:sz w:val="26"/>
          <w:szCs w:val="26"/>
          <w:lang w:val="vi-VN"/>
        </w:rPr>
        <w:t>file</w:t>
      </w:r>
      <w:proofErr w:type="spellEnd"/>
      <w:r w:rsidRPr="00D07557">
        <w:rPr>
          <w:rFonts w:ascii="Arial" w:hAnsi="Arial" w:cs="Arial"/>
          <w:b w:val="0"/>
          <w:sz w:val="26"/>
          <w:szCs w:val="26"/>
          <w:lang w:val="vi-VN"/>
        </w:rPr>
        <w:t xml:space="preserve"> kết quả.</w:t>
      </w:r>
    </w:p>
    <w:p w14:paraId="4DD38043" w14:textId="77777777" w:rsidR="00B01358" w:rsidRPr="00D07557" w:rsidRDefault="00B01358" w:rsidP="008E055B">
      <w:pPr>
        <w:pStyle w:val="Tiumccp1"/>
        <w:rPr>
          <w:rFonts w:ascii="Arial" w:hAnsi="Arial" w:cs="Arial"/>
          <w:bCs/>
          <w:sz w:val="26"/>
          <w:szCs w:val="26"/>
          <w:lang w:val="vi-VN"/>
        </w:rPr>
      </w:pPr>
      <w:r w:rsidRPr="00D07557">
        <w:rPr>
          <w:rFonts w:ascii="Arial" w:hAnsi="Arial" w:cs="Arial"/>
          <w:bCs/>
          <w:sz w:val="26"/>
          <w:szCs w:val="26"/>
          <w:lang w:val="vi-VN"/>
        </w:rPr>
        <w:t>Không có Lưu trữ Tạm thời:</w:t>
      </w:r>
    </w:p>
    <w:p w14:paraId="45EC611B" w14:textId="77777777" w:rsidR="00B01358" w:rsidRPr="00D07557" w:rsidRDefault="00B01358" w:rsidP="008E055B">
      <w:pPr>
        <w:pStyle w:val="Tiumccp1"/>
        <w:numPr>
          <w:ilvl w:val="0"/>
          <w:numId w:val="32"/>
        </w:numPr>
        <w:rPr>
          <w:rFonts w:ascii="Arial" w:hAnsi="Arial" w:cs="Arial"/>
          <w:b w:val="0"/>
          <w:lang w:val="vi-VN"/>
        </w:rPr>
      </w:pPr>
      <w:r w:rsidRPr="00D07557">
        <w:rPr>
          <w:rFonts w:ascii="Arial" w:hAnsi="Arial" w:cs="Arial"/>
          <w:b w:val="0"/>
          <w:sz w:val="26"/>
          <w:szCs w:val="26"/>
          <w:lang w:val="vi-VN"/>
        </w:rPr>
        <w:t>Hệ thống xử lý dữ liệu từ khi nhập cho đến khi dự báo mà không lưu trữ dữ liệu.</w:t>
      </w:r>
    </w:p>
    <w:p w14:paraId="7BE671C3" w14:textId="77777777" w:rsidR="00B01358" w:rsidRPr="00D07557" w:rsidRDefault="00B01358" w:rsidP="008E055B">
      <w:pPr>
        <w:pStyle w:val="Tiumccp1"/>
        <w:rPr>
          <w:rFonts w:ascii="Arial" w:hAnsi="Arial" w:cs="Arial"/>
          <w:b w:val="0"/>
          <w:bCs/>
          <w:lang w:val="vi-VN"/>
        </w:rPr>
      </w:pPr>
    </w:p>
    <w:p w14:paraId="6997F0F3" w14:textId="77777777" w:rsidR="00A6417D" w:rsidRPr="00D07557" w:rsidRDefault="00A6417D" w:rsidP="008E055B">
      <w:pPr>
        <w:pStyle w:val="Tiumccp2"/>
        <w:rPr>
          <w:rFonts w:ascii="Arial" w:hAnsi="Arial" w:cs="Arial"/>
          <w:b w:val="0"/>
          <w:bCs/>
          <w:i w:val="0"/>
          <w:lang w:val="vi-VN"/>
        </w:rPr>
      </w:pPr>
    </w:p>
    <w:p w14:paraId="0F448A12" w14:textId="77777777" w:rsidR="00E36024" w:rsidRPr="00D07557" w:rsidRDefault="00E36024" w:rsidP="008E055B">
      <w:pPr>
        <w:pStyle w:val="Chng"/>
        <w:rPr>
          <w:rFonts w:ascii="Arial" w:hAnsi="Arial" w:cs="Arial"/>
          <w:sz w:val="28"/>
          <w:szCs w:val="28"/>
          <w:lang w:val="vi-VN"/>
        </w:rPr>
      </w:pPr>
    </w:p>
    <w:p w14:paraId="609245A8" w14:textId="0857116F" w:rsidR="00B2291F" w:rsidRPr="00D07557" w:rsidRDefault="00000000" w:rsidP="008E055B">
      <w:pPr>
        <w:pStyle w:val="Chng"/>
        <w:outlineLvl w:val="0"/>
        <w:rPr>
          <w:rFonts w:ascii="Arial" w:hAnsi="Arial" w:cs="Arial"/>
          <w:sz w:val="28"/>
          <w:szCs w:val="28"/>
          <w:lang w:val="vi-VN"/>
        </w:rPr>
      </w:pPr>
      <w:bookmarkStart w:id="31" w:name="_Toc184091570"/>
      <w:r w:rsidRPr="00D07557">
        <w:rPr>
          <w:rFonts w:ascii="Arial" w:hAnsi="Arial" w:cs="Arial"/>
          <w:sz w:val="28"/>
          <w:szCs w:val="28"/>
          <w:lang w:val="vi-VN"/>
        </w:rPr>
        <w:t>CHƯƠNG 4 - THIẾT KẾ</w:t>
      </w:r>
      <w:bookmarkEnd w:id="31"/>
      <w:r w:rsidRPr="00D07557">
        <w:rPr>
          <w:rFonts w:ascii="Arial" w:hAnsi="Arial" w:cs="Arial"/>
          <w:sz w:val="28"/>
          <w:szCs w:val="28"/>
          <w:lang w:val="vi-VN"/>
        </w:rPr>
        <w:t xml:space="preserve"> </w:t>
      </w:r>
    </w:p>
    <w:p w14:paraId="49F2FCE6" w14:textId="77777777" w:rsidR="00BA670A" w:rsidRPr="00D07557" w:rsidRDefault="00BA670A" w:rsidP="008E055B">
      <w:pPr>
        <w:pStyle w:val="Chng"/>
        <w:rPr>
          <w:rFonts w:ascii="Arial" w:hAnsi="Arial" w:cs="Arial"/>
          <w:sz w:val="28"/>
          <w:szCs w:val="28"/>
          <w:lang w:val="vi-VN"/>
        </w:rPr>
      </w:pPr>
    </w:p>
    <w:p w14:paraId="68A7A1DF" w14:textId="77777777" w:rsidR="00BA670A" w:rsidRPr="00D07557" w:rsidRDefault="00BA670A" w:rsidP="008E055B">
      <w:pPr>
        <w:pStyle w:val="Chng"/>
        <w:outlineLvl w:val="1"/>
        <w:rPr>
          <w:rFonts w:ascii="Arial" w:hAnsi="Arial" w:cs="Arial"/>
          <w:bCs/>
          <w:sz w:val="26"/>
          <w:szCs w:val="26"/>
          <w:lang w:val="vi-VN"/>
        </w:rPr>
      </w:pPr>
      <w:bookmarkStart w:id="32" w:name="_Toc184091571"/>
      <w:r w:rsidRPr="00D07557">
        <w:rPr>
          <w:rFonts w:ascii="Arial" w:hAnsi="Arial" w:cs="Arial"/>
          <w:bCs/>
          <w:sz w:val="26"/>
          <w:szCs w:val="26"/>
          <w:lang w:val="vi-VN"/>
        </w:rPr>
        <w:t>4.1 Nguyên tắc thiết kế giao diện</w:t>
      </w:r>
      <w:bookmarkEnd w:id="32"/>
    </w:p>
    <w:p w14:paraId="01F9D111" w14:textId="77777777" w:rsidR="00BA670A" w:rsidRPr="00D07557" w:rsidRDefault="00BA670A" w:rsidP="008E055B">
      <w:pPr>
        <w:pStyle w:val="Chng"/>
        <w:rPr>
          <w:rFonts w:ascii="Arial" w:hAnsi="Arial" w:cs="Arial"/>
          <w:b w:val="0"/>
          <w:sz w:val="26"/>
          <w:szCs w:val="26"/>
          <w:lang w:val="vi-VN"/>
        </w:rPr>
      </w:pPr>
      <w:r w:rsidRPr="00D07557">
        <w:rPr>
          <w:rFonts w:ascii="Arial" w:hAnsi="Arial" w:cs="Arial"/>
          <w:b w:val="0"/>
          <w:sz w:val="26"/>
          <w:szCs w:val="26"/>
          <w:lang w:val="vi-VN"/>
        </w:rPr>
        <w:t>Ứng dụng dự báo doanh thu được thiết kế với các tiêu chí sau:</w:t>
      </w:r>
    </w:p>
    <w:p w14:paraId="67D61F9D" w14:textId="77777777" w:rsidR="00BA670A" w:rsidRPr="00D07557" w:rsidRDefault="00BA670A" w:rsidP="008E055B">
      <w:pPr>
        <w:pStyle w:val="Chng"/>
        <w:numPr>
          <w:ilvl w:val="0"/>
          <w:numId w:val="34"/>
        </w:numPr>
        <w:rPr>
          <w:rFonts w:ascii="Arial" w:hAnsi="Arial" w:cs="Arial"/>
          <w:b w:val="0"/>
          <w:sz w:val="26"/>
          <w:szCs w:val="26"/>
          <w:lang w:val="vi-VN"/>
        </w:rPr>
      </w:pPr>
      <w:r w:rsidRPr="00D07557">
        <w:rPr>
          <w:rFonts w:ascii="Arial" w:hAnsi="Arial" w:cs="Arial"/>
          <w:bCs/>
          <w:sz w:val="26"/>
          <w:szCs w:val="26"/>
          <w:lang w:val="vi-VN"/>
        </w:rPr>
        <w:t>Đơn giản, trực quan:</w:t>
      </w:r>
      <w:r w:rsidRPr="00D07557">
        <w:rPr>
          <w:rFonts w:ascii="Arial" w:hAnsi="Arial" w:cs="Arial"/>
          <w:b w:val="0"/>
          <w:sz w:val="26"/>
          <w:szCs w:val="26"/>
          <w:lang w:val="vi-VN"/>
        </w:rPr>
        <w:t xml:space="preserve"> Giao diện dễ sử dụng, không yêu cầu người dùng phải có kiến thức chuyên sâu về kỹ thuật hay nghiệp vụ.</w:t>
      </w:r>
    </w:p>
    <w:p w14:paraId="1C87AAD9" w14:textId="77777777" w:rsidR="00BA670A" w:rsidRPr="00D07557" w:rsidRDefault="00BA670A" w:rsidP="008E055B">
      <w:pPr>
        <w:pStyle w:val="Chng"/>
        <w:numPr>
          <w:ilvl w:val="0"/>
          <w:numId w:val="34"/>
        </w:numPr>
        <w:rPr>
          <w:rFonts w:ascii="Arial" w:hAnsi="Arial" w:cs="Arial"/>
          <w:b w:val="0"/>
          <w:sz w:val="26"/>
          <w:szCs w:val="26"/>
          <w:lang w:val="vi-VN"/>
        </w:rPr>
      </w:pPr>
      <w:r w:rsidRPr="00D07557">
        <w:rPr>
          <w:rFonts w:ascii="Arial" w:hAnsi="Arial" w:cs="Arial"/>
          <w:bCs/>
          <w:sz w:val="26"/>
          <w:szCs w:val="26"/>
          <w:lang w:val="vi-VN"/>
        </w:rPr>
        <w:t>Tương tác dễ dàng:</w:t>
      </w:r>
      <w:r w:rsidRPr="00D07557">
        <w:rPr>
          <w:rFonts w:ascii="Arial" w:hAnsi="Arial" w:cs="Arial"/>
          <w:b w:val="0"/>
          <w:sz w:val="26"/>
          <w:szCs w:val="26"/>
          <w:lang w:val="vi-VN"/>
        </w:rPr>
        <w:t xml:space="preserve"> Cung cấp các nút thao tác rõ ràng như "Tải dữ liệu", "Xử lý", "Dự báo", "Hiển thị kết quả".</w:t>
      </w:r>
    </w:p>
    <w:p w14:paraId="1BB20506" w14:textId="77777777" w:rsidR="00BA670A" w:rsidRPr="00D07557" w:rsidRDefault="00BA670A" w:rsidP="008E055B">
      <w:pPr>
        <w:pStyle w:val="Chng"/>
        <w:numPr>
          <w:ilvl w:val="0"/>
          <w:numId w:val="34"/>
        </w:numPr>
        <w:rPr>
          <w:rFonts w:ascii="Arial" w:hAnsi="Arial" w:cs="Arial"/>
          <w:b w:val="0"/>
          <w:sz w:val="26"/>
          <w:szCs w:val="26"/>
          <w:lang w:val="vi-VN"/>
        </w:rPr>
      </w:pPr>
      <w:r w:rsidRPr="00D07557">
        <w:rPr>
          <w:rFonts w:ascii="Arial" w:hAnsi="Arial" w:cs="Arial"/>
          <w:bCs/>
          <w:sz w:val="26"/>
          <w:szCs w:val="26"/>
          <w:lang w:val="vi-VN"/>
        </w:rPr>
        <w:t>Thống nhất:</w:t>
      </w:r>
      <w:r w:rsidRPr="00D07557">
        <w:rPr>
          <w:rFonts w:ascii="Arial" w:hAnsi="Arial" w:cs="Arial"/>
          <w:b w:val="0"/>
          <w:sz w:val="26"/>
          <w:szCs w:val="26"/>
          <w:lang w:val="vi-VN"/>
        </w:rPr>
        <w:t xml:space="preserve"> Màu sắc, phông chữ, và cách bố trí được áp dụng nhất quán trên toàn bộ ứng dụng.</w:t>
      </w:r>
    </w:p>
    <w:p w14:paraId="177787E1" w14:textId="77777777" w:rsidR="00BA670A" w:rsidRPr="00D07557" w:rsidRDefault="00BA670A" w:rsidP="008E055B">
      <w:pPr>
        <w:pStyle w:val="Chng"/>
        <w:numPr>
          <w:ilvl w:val="0"/>
          <w:numId w:val="34"/>
        </w:numPr>
        <w:rPr>
          <w:rFonts w:ascii="Arial" w:hAnsi="Arial" w:cs="Arial"/>
          <w:b w:val="0"/>
          <w:sz w:val="26"/>
          <w:szCs w:val="26"/>
          <w:lang w:val="vi-VN"/>
        </w:rPr>
      </w:pPr>
      <w:r w:rsidRPr="00D07557">
        <w:rPr>
          <w:rFonts w:ascii="Arial" w:hAnsi="Arial" w:cs="Arial"/>
          <w:bCs/>
          <w:sz w:val="26"/>
          <w:szCs w:val="26"/>
          <w:lang w:val="vi-VN"/>
        </w:rPr>
        <w:t>Hỗ trợ hướng dẫn người dùng:</w:t>
      </w:r>
      <w:r w:rsidRPr="00D07557">
        <w:rPr>
          <w:rFonts w:ascii="Arial" w:hAnsi="Arial" w:cs="Arial"/>
          <w:b w:val="0"/>
          <w:sz w:val="26"/>
          <w:szCs w:val="26"/>
          <w:lang w:val="vi-VN"/>
        </w:rPr>
        <w:t xml:space="preserve"> Các thông báo hoặc chỉ dẫn khi người dùng tải dữ liệu hoặc gặp lỗi.</w:t>
      </w:r>
    </w:p>
    <w:p w14:paraId="5FA48E44" w14:textId="77777777" w:rsidR="00BA670A" w:rsidRPr="00D07557" w:rsidRDefault="00BA670A" w:rsidP="008E055B">
      <w:pPr>
        <w:pStyle w:val="Chng"/>
        <w:outlineLvl w:val="1"/>
        <w:rPr>
          <w:rFonts w:ascii="Arial" w:hAnsi="Arial" w:cs="Arial"/>
          <w:bCs/>
          <w:sz w:val="26"/>
          <w:szCs w:val="26"/>
          <w:lang w:val="vi-VN"/>
        </w:rPr>
      </w:pPr>
      <w:bookmarkStart w:id="33" w:name="_Toc184091572"/>
      <w:r w:rsidRPr="00D07557">
        <w:rPr>
          <w:rFonts w:ascii="Arial" w:hAnsi="Arial" w:cs="Arial"/>
          <w:bCs/>
          <w:sz w:val="26"/>
          <w:szCs w:val="26"/>
          <w:lang w:val="vi-VN"/>
        </w:rPr>
        <w:t>4.2 Chi tiết giao diện</w:t>
      </w:r>
      <w:bookmarkEnd w:id="33"/>
    </w:p>
    <w:p w14:paraId="46F2A423" w14:textId="77777777" w:rsidR="00BA670A" w:rsidRPr="00D07557" w:rsidRDefault="00BA670A" w:rsidP="008E055B">
      <w:pPr>
        <w:pStyle w:val="Chng"/>
        <w:rPr>
          <w:rFonts w:ascii="Arial" w:hAnsi="Arial" w:cs="Arial"/>
          <w:b w:val="0"/>
          <w:sz w:val="26"/>
          <w:szCs w:val="26"/>
          <w:lang w:val="vi-VN"/>
        </w:rPr>
      </w:pPr>
      <w:r w:rsidRPr="00D07557">
        <w:rPr>
          <w:rFonts w:ascii="Arial" w:hAnsi="Arial" w:cs="Arial"/>
          <w:b w:val="0"/>
          <w:sz w:val="26"/>
          <w:szCs w:val="26"/>
          <w:lang w:val="vi-VN"/>
        </w:rPr>
        <w:t>Ứng dụng bao gồm các màn hình chính sau:</w:t>
      </w:r>
    </w:p>
    <w:p w14:paraId="658FBFF5" w14:textId="77777777" w:rsidR="00BA670A" w:rsidRPr="00D07557" w:rsidRDefault="00BA670A" w:rsidP="008E055B">
      <w:pPr>
        <w:pStyle w:val="Chng"/>
        <w:outlineLvl w:val="2"/>
        <w:rPr>
          <w:rFonts w:ascii="Arial" w:hAnsi="Arial" w:cs="Arial"/>
          <w:bCs/>
          <w:sz w:val="26"/>
          <w:szCs w:val="26"/>
          <w:lang w:val="vi-VN"/>
        </w:rPr>
      </w:pPr>
      <w:bookmarkStart w:id="34" w:name="_Toc184091573"/>
      <w:r w:rsidRPr="00D07557">
        <w:rPr>
          <w:rFonts w:ascii="Arial" w:hAnsi="Arial" w:cs="Arial"/>
          <w:bCs/>
          <w:sz w:val="26"/>
          <w:szCs w:val="26"/>
          <w:lang w:val="vi-VN"/>
        </w:rPr>
        <w:t>4.2.1 Màn hình Nhập Dữ liệu</w:t>
      </w:r>
      <w:bookmarkEnd w:id="34"/>
    </w:p>
    <w:p w14:paraId="56C413C3" w14:textId="77777777" w:rsidR="00BA670A" w:rsidRPr="00D07557" w:rsidRDefault="00BA670A" w:rsidP="008E055B">
      <w:pPr>
        <w:pStyle w:val="Chng"/>
        <w:numPr>
          <w:ilvl w:val="0"/>
          <w:numId w:val="35"/>
        </w:numPr>
        <w:rPr>
          <w:rFonts w:ascii="Arial" w:hAnsi="Arial" w:cs="Arial"/>
          <w:b w:val="0"/>
          <w:sz w:val="26"/>
          <w:szCs w:val="26"/>
          <w:lang w:val="vi-VN"/>
        </w:rPr>
      </w:pPr>
      <w:r w:rsidRPr="00D07557">
        <w:rPr>
          <w:rFonts w:ascii="Arial" w:hAnsi="Arial" w:cs="Arial"/>
          <w:b w:val="0"/>
          <w:sz w:val="26"/>
          <w:szCs w:val="26"/>
          <w:lang w:val="vi-VN"/>
        </w:rPr>
        <w:t xml:space="preserve">Mục đích: Cho phép người dùng tải lên </w:t>
      </w:r>
      <w:proofErr w:type="spellStart"/>
      <w:r w:rsidRPr="00D07557">
        <w:rPr>
          <w:rFonts w:ascii="Arial" w:hAnsi="Arial" w:cs="Arial"/>
          <w:b w:val="0"/>
          <w:sz w:val="26"/>
          <w:szCs w:val="26"/>
          <w:lang w:val="vi-VN"/>
        </w:rPr>
        <w:t>file</w:t>
      </w:r>
      <w:proofErr w:type="spellEnd"/>
      <w:r w:rsidRPr="00D07557">
        <w:rPr>
          <w:rFonts w:ascii="Arial" w:hAnsi="Arial" w:cs="Arial"/>
          <w:b w:val="0"/>
          <w:sz w:val="26"/>
          <w:szCs w:val="26"/>
          <w:lang w:val="vi-VN"/>
        </w:rPr>
        <w:t xml:space="preserve"> dữ liệu dạng .</w:t>
      </w:r>
      <w:proofErr w:type="spellStart"/>
      <w:r w:rsidRPr="00D07557">
        <w:rPr>
          <w:rFonts w:ascii="Arial" w:hAnsi="Arial" w:cs="Arial"/>
          <w:b w:val="0"/>
          <w:sz w:val="26"/>
          <w:szCs w:val="26"/>
          <w:lang w:val="vi-VN"/>
        </w:rPr>
        <w:t>csv</w:t>
      </w:r>
      <w:proofErr w:type="spellEnd"/>
      <w:r w:rsidRPr="00D07557">
        <w:rPr>
          <w:rFonts w:ascii="Arial" w:hAnsi="Arial" w:cs="Arial"/>
          <w:b w:val="0"/>
          <w:sz w:val="26"/>
          <w:szCs w:val="26"/>
          <w:lang w:val="vi-VN"/>
        </w:rPr>
        <w:t xml:space="preserve"> hoặc .</w:t>
      </w:r>
      <w:proofErr w:type="spellStart"/>
      <w:r w:rsidRPr="00D07557">
        <w:rPr>
          <w:rFonts w:ascii="Arial" w:hAnsi="Arial" w:cs="Arial"/>
          <w:b w:val="0"/>
          <w:sz w:val="26"/>
          <w:szCs w:val="26"/>
          <w:lang w:val="vi-VN"/>
        </w:rPr>
        <w:t>xlsx</w:t>
      </w:r>
      <w:proofErr w:type="spellEnd"/>
      <w:r w:rsidRPr="00D07557">
        <w:rPr>
          <w:rFonts w:ascii="Arial" w:hAnsi="Arial" w:cs="Arial"/>
          <w:b w:val="0"/>
          <w:sz w:val="26"/>
          <w:szCs w:val="26"/>
          <w:lang w:val="vi-VN"/>
        </w:rPr>
        <w:t>.</w:t>
      </w:r>
    </w:p>
    <w:p w14:paraId="3B37000C" w14:textId="77777777" w:rsidR="00BA670A" w:rsidRPr="00D07557" w:rsidRDefault="00BA670A" w:rsidP="008E055B">
      <w:pPr>
        <w:pStyle w:val="Chng"/>
        <w:numPr>
          <w:ilvl w:val="0"/>
          <w:numId w:val="35"/>
        </w:numPr>
        <w:rPr>
          <w:rFonts w:ascii="Arial" w:hAnsi="Arial" w:cs="Arial"/>
          <w:b w:val="0"/>
          <w:sz w:val="26"/>
          <w:szCs w:val="26"/>
          <w:lang w:val="vi-VN"/>
        </w:rPr>
      </w:pPr>
      <w:r w:rsidRPr="00D07557">
        <w:rPr>
          <w:rFonts w:ascii="Arial" w:hAnsi="Arial" w:cs="Arial"/>
          <w:b w:val="0"/>
          <w:sz w:val="26"/>
          <w:szCs w:val="26"/>
          <w:lang w:val="vi-VN"/>
        </w:rPr>
        <w:t>Thành phần:</w:t>
      </w:r>
    </w:p>
    <w:p w14:paraId="4809AEE4" w14:textId="77777777" w:rsidR="00BA670A" w:rsidRPr="00D07557" w:rsidRDefault="00BA670A" w:rsidP="008E055B">
      <w:pPr>
        <w:pStyle w:val="Chng"/>
        <w:numPr>
          <w:ilvl w:val="1"/>
          <w:numId w:val="35"/>
        </w:numPr>
        <w:rPr>
          <w:rFonts w:ascii="Arial" w:hAnsi="Arial" w:cs="Arial"/>
          <w:b w:val="0"/>
          <w:sz w:val="26"/>
          <w:szCs w:val="26"/>
          <w:lang w:val="vi-VN"/>
        </w:rPr>
      </w:pPr>
      <w:r w:rsidRPr="00D07557">
        <w:rPr>
          <w:rFonts w:ascii="Arial" w:hAnsi="Arial" w:cs="Arial"/>
          <w:b w:val="0"/>
          <w:sz w:val="26"/>
          <w:szCs w:val="26"/>
          <w:lang w:val="vi-VN"/>
        </w:rPr>
        <w:t xml:space="preserve">Nút </w:t>
      </w:r>
      <w:proofErr w:type="spellStart"/>
      <w:r w:rsidRPr="00D07557">
        <w:rPr>
          <w:rFonts w:ascii="Arial" w:hAnsi="Arial" w:cs="Arial"/>
          <w:b w:val="0"/>
          <w:sz w:val="26"/>
          <w:szCs w:val="26"/>
          <w:lang w:val="vi-VN"/>
        </w:rPr>
        <w:t>Browse</w:t>
      </w:r>
      <w:proofErr w:type="spellEnd"/>
      <w:r w:rsidRPr="00D07557">
        <w:rPr>
          <w:rFonts w:ascii="Arial" w:hAnsi="Arial" w:cs="Arial"/>
          <w:b w:val="0"/>
          <w:sz w:val="26"/>
          <w:szCs w:val="26"/>
          <w:lang w:val="vi-VN"/>
        </w:rPr>
        <w:t xml:space="preserve">: Mở cửa sổ chọn </w:t>
      </w:r>
      <w:proofErr w:type="spellStart"/>
      <w:r w:rsidRPr="00D07557">
        <w:rPr>
          <w:rFonts w:ascii="Arial" w:hAnsi="Arial" w:cs="Arial"/>
          <w:b w:val="0"/>
          <w:sz w:val="26"/>
          <w:szCs w:val="26"/>
          <w:lang w:val="vi-VN"/>
        </w:rPr>
        <w:t>file</w:t>
      </w:r>
      <w:proofErr w:type="spellEnd"/>
      <w:r w:rsidRPr="00D07557">
        <w:rPr>
          <w:rFonts w:ascii="Arial" w:hAnsi="Arial" w:cs="Arial"/>
          <w:b w:val="0"/>
          <w:sz w:val="26"/>
          <w:szCs w:val="26"/>
          <w:lang w:val="vi-VN"/>
        </w:rPr>
        <w:t xml:space="preserve"> từ máy tính.</w:t>
      </w:r>
    </w:p>
    <w:p w14:paraId="36873533" w14:textId="77777777" w:rsidR="00BA670A" w:rsidRPr="00D07557" w:rsidRDefault="00BA670A" w:rsidP="008E055B">
      <w:pPr>
        <w:pStyle w:val="Chng"/>
        <w:numPr>
          <w:ilvl w:val="1"/>
          <w:numId w:val="35"/>
        </w:numPr>
        <w:rPr>
          <w:rFonts w:ascii="Arial" w:hAnsi="Arial" w:cs="Arial"/>
          <w:b w:val="0"/>
          <w:sz w:val="26"/>
          <w:szCs w:val="26"/>
          <w:lang w:val="vi-VN"/>
        </w:rPr>
      </w:pPr>
      <w:r w:rsidRPr="00D07557">
        <w:rPr>
          <w:rFonts w:ascii="Arial" w:hAnsi="Arial" w:cs="Arial"/>
          <w:b w:val="0"/>
          <w:sz w:val="26"/>
          <w:szCs w:val="26"/>
          <w:lang w:val="vi-VN"/>
        </w:rPr>
        <w:t>Nhãn hiển thị thông báo tệp đã được tải thành công.</w:t>
      </w:r>
    </w:p>
    <w:p w14:paraId="7C10AD3B" w14:textId="0D6BA257" w:rsidR="00BA670A" w:rsidRPr="00D07557" w:rsidRDefault="00217859" w:rsidP="008E055B">
      <w:pPr>
        <w:pStyle w:val="Chng"/>
        <w:numPr>
          <w:ilvl w:val="1"/>
          <w:numId w:val="35"/>
        </w:numPr>
        <w:rPr>
          <w:rFonts w:ascii="Arial" w:hAnsi="Arial" w:cs="Arial"/>
          <w:b w:val="0"/>
          <w:sz w:val="26"/>
          <w:szCs w:val="26"/>
          <w:lang w:val="vi-VN"/>
        </w:rPr>
      </w:pPr>
      <w:r w:rsidRPr="00D07557">
        <w:rPr>
          <w:rFonts w:ascii="Arial" w:hAnsi="Arial" w:cs="Arial"/>
          <w:b w:val="0"/>
          <w:bCs/>
          <w:noProof/>
        </w:rPr>
        <w:lastRenderedPageBreak/>
        <w:drawing>
          <wp:anchor distT="0" distB="0" distL="114300" distR="114300" simplePos="0" relativeHeight="251660288" behindDoc="0" locked="0" layoutInCell="1" allowOverlap="1" wp14:anchorId="753FA47E" wp14:editId="0EA1A05B">
            <wp:simplePos x="0" y="0"/>
            <wp:positionH relativeFrom="column">
              <wp:posOffset>106680</wp:posOffset>
            </wp:positionH>
            <wp:positionV relativeFrom="paragraph">
              <wp:posOffset>0</wp:posOffset>
            </wp:positionV>
            <wp:extent cx="5274310" cy="3188335"/>
            <wp:effectExtent l="0" t="0" r="2540" b="0"/>
            <wp:wrapTopAndBottom/>
            <wp:docPr id="1391923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23968"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188335"/>
                    </a:xfrm>
                    <a:prstGeom prst="rect">
                      <a:avLst/>
                    </a:prstGeom>
                  </pic:spPr>
                </pic:pic>
              </a:graphicData>
            </a:graphic>
          </wp:anchor>
        </w:drawing>
      </w:r>
      <w:r w:rsidR="00BA670A" w:rsidRPr="00D07557">
        <w:rPr>
          <w:rFonts w:ascii="Arial" w:hAnsi="Arial" w:cs="Arial"/>
          <w:b w:val="0"/>
          <w:sz w:val="26"/>
          <w:szCs w:val="26"/>
          <w:lang w:val="vi-VN"/>
        </w:rPr>
        <w:t>Nút Tiền xử lý dữ liệu để chuyển đến bước tiếp theo.</w:t>
      </w:r>
    </w:p>
    <w:p w14:paraId="26D2AA1E" w14:textId="7ECF4DD5" w:rsidR="00BA670A" w:rsidRPr="00D07557" w:rsidRDefault="00BA670A" w:rsidP="008E055B">
      <w:pPr>
        <w:pStyle w:val="Chng"/>
        <w:outlineLvl w:val="2"/>
        <w:rPr>
          <w:rFonts w:ascii="Arial" w:hAnsi="Arial" w:cs="Arial"/>
          <w:bCs/>
          <w:sz w:val="26"/>
          <w:szCs w:val="26"/>
          <w:lang w:val="vi-VN"/>
        </w:rPr>
      </w:pPr>
      <w:bookmarkStart w:id="35" w:name="_Toc184091574"/>
      <w:r w:rsidRPr="00D07557">
        <w:rPr>
          <w:rFonts w:ascii="Arial" w:hAnsi="Arial" w:cs="Arial"/>
          <w:bCs/>
          <w:sz w:val="26"/>
          <w:szCs w:val="26"/>
          <w:lang w:val="vi-VN"/>
        </w:rPr>
        <w:t>4.2.2 Màn hình Tiền xử lý Dữ liệu</w:t>
      </w:r>
      <w:bookmarkEnd w:id="35"/>
    </w:p>
    <w:p w14:paraId="7AD51A23" w14:textId="77777777" w:rsidR="00BA670A" w:rsidRPr="00D07557" w:rsidRDefault="00BA670A" w:rsidP="008E055B">
      <w:pPr>
        <w:pStyle w:val="Chng"/>
        <w:numPr>
          <w:ilvl w:val="0"/>
          <w:numId w:val="36"/>
        </w:numPr>
        <w:rPr>
          <w:rFonts w:ascii="Arial" w:hAnsi="Arial" w:cs="Arial"/>
          <w:b w:val="0"/>
          <w:sz w:val="26"/>
          <w:szCs w:val="26"/>
          <w:lang w:val="vi-VN"/>
        </w:rPr>
      </w:pPr>
      <w:r w:rsidRPr="00D07557">
        <w:rPr>
          <w:rFonts w:ascii="Arial" w:hAnsi="Arial" w:cs="Arial"/>
          <w:b w:val="0"/>
          <w:sz w:val="26"/>
          <w:szCs w:val="26"/>
          <w:lang w:val="vi-VN"/>
        </w:rPr>
        <w:t>Mục đích: Hiển thị thông tin dữ liệu đã tải lên, cho phép người dùng tùy chỉnh cách xử lý dữ liệu.</w:t>
      </w:r>
    </w:p>
    <w:p w14:paraId="5C58975D" w14:textId="376E6BD3" w:rsidR="00BA670A" w:rsidRPr="00D07557" w:rsidRDefault="00BA670A" w:rsidP="008E055B">
      <w:pPr>
        <w:pStyle w:val="Chng"/>
        <w:numPr>
          <w:ilvl w:val="0"/>
          <w:numId w:val="36"/>
        </w:numPr>
        <w:rPr>
          <w:rFonts w:ascii="Arial" w:hAnsi="Arial" w:cs="Arial"/>
          <w:b w:val="0"/>
          <w:sz w:val="26"/>
          <w:szCs w:val="26"/>
          <w:lang w:val="vi-VN"/>
        </w:rPr>
      </w:pPr>
      <w:r w:rsidRPr="00D07557">
        <w:rPr>
          <w:rFonts w:ascii="Arial" w:hAnsi="Arial" w:cs="Arial"/>
          <w:b w:val="0"/>
          <w:sz w:val="26"/>
          <w:szCs w:val="26"/>
          <w:lang w:val="vi-VN"/>
        </w:rPr>
        <w:t>Thành phần:</w:t>
      </w:r>
    </w:p>
    <w:p w14:paraId="4DB3C54B" w14:textId="1352563F" w:rsidR="00BA670A" w:rsidRPr="00D07557" w:rsidRDefault="00BA670A" w:rsidP="008E055B">
      <w:pPr>
        <w:pStyle w:val="Chng"/>
        <w:numPr>
          <w:ilvl w:val="1"/>
          <w:numId w:val="36"/>
        </w:numPr>
        <w:rPr>
          <w:rFonts w:ascii="Arial" w:hAnsi="Arial" w:cs="Arial"/>
          <w:b w:val="0"/>
          <w:sz w:val="26"/>
          <w:szCs w:val="26"/>
          <w:lang w:val="vi-VN"/>
        </w:rPr>
      </w:pPr>
      <w:r w:rsidRPr="00D07557">
        <w:rPr>
          <w:rFonts w:ascii="Arial" w:hAnsi="Arial" w:cs="Arial"/>
          <w:b w:val="0"/>
          <w:sz w:val="26"/>
          <w:szCs w:val="26"/>
          <w:lang w:val="vi-VN"/>
        </w:rPr>
        <w:t>Bảng hiển thị dữ liệu với các tùy chọn như:</w:t>
      </w:r>
    </w:p>
    <w:p w14:paraId="04A4A76A" w14:textId="2171B281" w:rsidR="00BA670A" w:rsidRPr="00D07557" w:rsidRDefault="00BA670A" w:rsidP="008E055B">
      <w:pPr>
        <w:pStyle w:val="Chng"/>
        <w:numPr>
          <w:ilvl w:val="2"/>
          <w:numId w:val="36"/>
        </w:numPr>
        <w:rPr>
          <w:rFonts w:ascii="Arial" w:hAnsi="Arial" w:cs="Arial"/>
          <w:b w:val="0"/>
          <w:sz w:val="26"/>
          <w:szCs w:val="26"/>
          <w:lang w:val="vi-VN"/>
        </w:rPr>
      </w:pPr>
      <w:r w:rsidRPr="00D07557">
        <w:rPr>
          <w:rFonts w:ascii="Arial" w:hAnsi="Arial" w:cs="Arial"/>
          <w:b w:val="0"/>
          <w:sz w:val="26"/>
          <w:szCs w:val="26"/>
          <w:lang w:val="vi-VN"/>
        </w:rPr>
        <w:t>Xử lý giá trị thiếu (Điền 0 hoặc loại bỏ).</w:t>
      </w:r>
    </w:p>
    <w:p w14:paraId="3BB746D4" w14:textId="28D1D488" w:rsidR="00BA670A" w:rsidRPr="00D07557" w:rsidRDefault="00BA670A" w:rsidP="008E055B">
      <w:pPr>
        <w:pStyle w:val="Chng"/>
        <w:numPr>
          <w:ilvl w:val="2"/>
          <w:numId w:val="36"/>
        </w:numPr>
        <w:rPr>
          <w:rFonts w:ascii="Arial" w:hAnsi="Arial" w:cs="Arial"/>
          <w:b w:val="0"/>
          <w:sz w:val="26"/>
          <w:szCs w:val="26"/>
          <w:lang w:val="vi-VN"/>
        </w:rPr>
      </w:pPr>
      <w:r w:rsidRPr="00D07557">
        <w:rPr>
          <w:rFonts w:ascii="Arial" w:hAnsi="Arial" w:cs="Arial"/>
          <w:b w:val="0"/>
          <w:sz w:val="26"/>
          <w:szCs w:val="26"/>
          <w:lang w:val="vi-VN"/>
        </w:rPr>
        <w:t>Lựa chọn các cột cần thiết.</w:t>
      </w:r>
    </w:p>
    <w:p w14:paraId="01250B23" w14:textId="148EFBBD" w:rsidR="00BA670A" w:rsidRPr="00D07557" w:rsidRDefault="00BA670A" w:rsidP="008E055B">
      <w:pPr>
        <w:pStyle w:val="Chng"/>
        <w:numPr>
          <w:ilvl w:val="1"/>
          <w:numId w:val="36"/>
        </w:numPr>
        <w:rPr>
          <w:rFonts w:ascii="Arial" w:hAnsi="Arial" w:cs="Arial"/>
          <w:b w:val="0"/>
          <w:sz w:val="26"/>
          <w:szCs w:val="26"/>
          <w:lang w:val="vi-VN"/>
        </w:rPr>
      </w:pPr>
      <w:r w:rsidRPr="00D07557">
        <w:rPr>
          <w:rFonts w:ascii="Arial" w:hAnsi="Arial" w:cs="Arial"/>
          <w:b w:val="0"/>
          <w:sz w:val="26"/>
          <w:szCs w:val="26"/>
          <w:lang w:val="vi-VN"/>
        </w:rPr>
        <w:t>Nút Xử lý và Lưu.</w:t>
      </w:r>
    </w:p>
    <w:p w14:paraId="2DA39354" w14:textId="13923350" w:rsidR="00217859" w:rsidRPr="00D07557" w:rsidRDefault="00217859" w:rsidP="008E055B">
      <w:pPr>
        <w:pStyle w:val="Chng"/>
        <w:ind w:left="1080"/>
        <w:rPr>
          <w:rFonts w:ascii="Arial" w:hAnsi="Arial" w:cs="Arial"/>
          <w:b w:val="0"/>
          <w:sz w:val="26"/>
          <w:szCs w:val="26"/>
          <w:lang w:val="vi-VN"/>
        </w:rPr>
      </w:pPr>
      <w:r w:rsidRPr="00D07557">
        <w:rPr>
          <w:rFonts w:ascii="Arial" w:hAnsi="Arial" w:cs="Arial"/>
          <w:b w:val="0"/>
          <w:noProof/>
          <w:sz w:val="26"/>
          <w:szCs w:val="26"/>
          <w:lang w:val="vi-VN"/>
        </w:rPr>
        <w:drawing>
          <wp:inline distT="0" distB="0" distL="0" distR="0" wp14:anchorId="6AC74DDD" wp14:editId="7E86A62A">
            <wp:extent cx="5067628" cy="2880360"/>
            <wp:effectExtent l="0" t="0" r="0" b="0"/>
            <wp:docPr id="145108853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88530" name="Picture 5"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69851" cy="2881624"/>
                    </a:xfrm>
                    <a:prstGeom prst="rect">
                      <a:avLst/>
                    </a:prstGeom>
                  </pic:spPr>
                </pic:pic>
              </a:graphicData>
            </a:graphic>
          </wp:inline>
        </w:drawing>
      </w:r>
    </w:p>
    <w:p w14:paraId="6833B2AE" w14:textId="7FABFE7B" w:rsidR="00217859" w:rsidRPr="00D07557" w:rsidRDefault="00217859" w:rsidP="008E055B">
      <w:pPr>
        <w:pStyle w:val="Chng"/>
        <w:rPr>
          <w:rFonts w:ascii="Arial" w:hAnsi="Arial" w:cs="Arial"/>
          <w:b w:val="0"/>
          <w:sz w:val="26"/>
          <w:szCs w:val="26"/>
          <w:lang w:val="vi-VN"/>
        </w:rPr>
      </w:pPr>
    </w:p>
    <w:p w14:paraId="0528E235" w14:textId="0DCB5AC7" w:rsidR="00BA670A" w:rsidRPr="00D07557" w:rsidRDefault="00217859" w:rsidP="008E055B">
      <w:pPr>
        <w:pStyle w:val="Chng"/>
        <w:outlineLvl w:val="2"/>
        <w:rPr>
          <w:rFonts w:ascii="Arial" w:hAnsi="Arial" w:cs="Arial"/>
          <w:bCs/>
          <w:sz w:val="26"/>
          <w:szCs w:val="26"/>
          <w:lang w:val="vi-VN"/>
        </w:rPr>
      </w:pPr>
      <w:bookmarkStart w:id="36" w:name="_Toc184091575"/>
      <w:r w:rsidRPr="00D07557">
        <w:rPr>
          <w:rFonts w:ascii="Arial" w:hAnsi="Arial" w:cs="Arial"/>
          <w:b w:val="0"/>
          <w:noProof/>
          <w:sz w:val="26"/>
          <w:szCs w:val="26"/>
          <w:lang w:val="vi-VN"/>
        </w:rPr>
        <w:drawing>
          <wp:anchor distT="0" distB="0" distL="114300" distR="114300" simplePos="0" relativeHeight="251657216" behindDoc="0" locked="0" layoutInCell="1" allowOverlap="1" wp14:anchorId="60DBC258" wp14:editId="46B73C07">
            <wp:simplePos x="0" y="0"/>
            <wp:positionH relativeFrom="column">
              <wp:posOffset>60960</wp:posOffset>
            </wp:positionH>
            <wp:positionV relativeFrom="paragraph">
              <wp:posOffset>420370</wp:posOffset>
            </wp:positionV>
            <wp:extent cx="5274310" cy="2987675"/>
            <wp:effectExtent l="0" t="0" r="2540" b="3175"/>
            <wp:wrapTopAndBottom/>
            <wp:docPr id="897525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25801"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87675"/>
                    </a:xfrm>
                    <a:prstGeom prst="rect">
                      <a:avLst/>
                    </a:prstGeom>
                  </pic:spPr>
                </pic:pic>
              </a:graphicData>
            </a:graphic>
          </wp:anchor>
        </w:drawing>
      </w:r>
      <w:r w:rsidR="00BA670A" w:rsidRPr="00D07557">
        <w:rPr>
          <w:rFonts w:ascii="Arial" w:hAnsi="Arial" w:cs="Arial"/>
          <w:bCs/>
          <w:sz w:val="26"/>
          <w:szCs w:val="26"/>
          <w:lang w:val="vi-VN"/>
        </w:rPr>
        <w:t>4.2.3 Màn hình Dự báo</w:t>
      </w:r>
      <w:bookmarkEnd w:id="36"/>
    </w:p>
    <w:p w14:paraId="0B8143D9" w14:textId="2D6DFD08" w:rsidR="0007264B" w:rsidRPr="00D07557" w:rsidRDefault="00BA670A" w:rsidP="008E055B">
      <w:pPr>
        <w:pStyle w:val="Chng"/>
        <w:numPr>
          <w:ilvl w:val="0"/>
          <w:numId w:val="37"/>
        </w:numPr>
        <w:rPr>
          <w:rFonts w:ascii="Arial" w:hAnsi="Arial" w:cs="Arial"/>
          <w:b w:val="0"/>
          <w:sz w:val="26"/>
          <w:szCs w:val="26"/>
          <w:lang w:val="vi-VN"/>
        </w:rPr>
      </w:pPr>
      <w:r w:rsidRPr="00D07557">
        <w:rPr>
          <w:rFonts w:ascii="Arial" w:hAnsi="Arial" w:cs="Arial"/>
          <w:b w:val="0"/>
          <w:sz w:val="26"/>
          <w:szCs w:val="26"/>
          <w:lang w:val="vi-VN"/>
        </w:rPr>
        <w:t>Mục đích: Hiển thị các tùy chọn huấn luyện mô hình và dự báo.</w:t>
      </w:r>
    </w:p>
    <w:p w14:paraId="39F5B026" w14:textId="77777777" w:rsidR="0007264B" w:rsidRPr="00D07557" w:rsidRDefault="00BA670A" w:rsidP="008E055B">
      <w:pPr>
        <w:pStyle w:val="Chng"/>
        <w:numPr>
          <w:ilvl w:val="0"/>
          <w:numId w:val="37"/>
        </w:numPr>
        <w:rPr>
          <w:rFonts w:ascii="Arial" w:hAnsi="Arial" w:cs="Arial"/>
          <w:b w:val="0"/>
          <w:sz w:val="26"/>
          <w:szCs w:val="26"/>
          <w:lang w:val="vi-VN"/>
        </w:rPr>
      </w:pPr>
      <w:r w:rsidRPr="00D07557">
        <w:rPr>
          <w:rFonts w:ascii="Arial" w:hAnsi="Arial" w:cs="Arial"/>
          <w:b w:val="0"/>
          <w:sz w:val="26"/>
          <w:szCs w:val="26"/>
          <w:lang w:val="vi-VN"/>
        </w:rPr>
        <w:t>Nút Huấn luyện mô hình.</w:t>
      </w:r>
    </w:p>
    <w:p w14:paraId="5EBF66ED" w14:textId="58F13E73" w:rsidR="00BA670A" w:rsidRPr="00D07557" w:rsidRDefault="00BA670A" w:rsidP="008E055B">
      <w:pPr>
        <w:pStyle w:val="Chng"/>
        <w:numPr>
          <w:ilvl w:val="0"/>
          <w:numId w:val="37"/>
        </w:numPr>
        <w:rPr>
          <w:rFonts w:ascii="Arial" w:hAnsi="Arial" w:cs="Arial"/>
          <w:b w:val="0"/>
          <w:sz w:val="26"/>
          <w:szCs w:val="26"/>
          <w:lang w:val="vi-VN"/>
        </w:rPr>
      </w:pPr>
      <w:r w:rsidRPr="00D07557">
        <w:rPr>
          <w:rFonts w:ascii="Arial" w:hAnsi="Arial" w:cs="Arial"/>
          <w:b w:val="0"/>
          <w:sz w:val="26"/>
          <w:szCs w:val="26"/>
          <w:lang w:val="vi-VN"/>
        </w:rPr>
        <w:t>Nút Thực hiện dự báo.</w:t>
      </w:r>
    </w:p>
    <w:p w14:paraId="6FDC7C0B" w14:textId="77777777" w:rsidR="00BA670A" w:rsidRPr="00D07557" w:rsidRDefault="00BA670A" w:rsidP="008E055B">
      <w:pPr>
        <w:pStyle w:val="Chng"/>
        <w:outlineLvl w:val="2"/>
        <w:rPr>
          <w:rFonts w:ascii="Arial" w:hAnsi="Arial" w:cs="Arial"/>
          <w:bCs/>
          <w:sz w:val="26"/>
          <w:szCs w:val="26"/>
          <w:lang w:val="vi-VN"/>
        </w:rPr>
      </w:pPr>
      <w:bookmarkStart w:id="37" w:name="_Toc184091576"/>
      <w:r w:rsidRPr="00D07557">
        <w:rPr>
          <w:rFonts w:ascii="Arial" w:hAnsi="Arial" w:cs="Arial"/>
          <w:bCs/>
          <w:sz w:val="26"/>
          <w:szCs w:val="26"/>
          <w:lang w:val="vi-VN"/>
        </w:rPr>
        <w:t>4.2.4 Màn hình Kết quả và Trực quan hóa</w:t>
      </w:r>
      <w:bookmarkEnd w:id="37"/>
    </w:p>
    <w:p w14:paraId="788FAC0D" w14:textId="77777777" w:rsidR="00BA670A" w:rsidRPr="00D07557" w:rsidRDefault="00BA670A" w:rsidP="008E055B">
      <w:pPr>
        <w:pStyle w:val="Chng"/>
        <w:numPr>
          <w:ilvl w:val="0"/>
          <w:numId w:val="38"/>
        </w:numPr>
        <w:rPr>
          <w:rFonts w:ascii="Arial" w:hAnsi="Arial" w:cs="Arial"/>
          <w:b w:val="0"/>
          <w:sz w:val="26"/>
          <w:szCs w:val="26"/>
          <w:lang w:val="vi-VN"/>
        </w:rPr>
      </w:pPr>
      <w:r w:rsidRPr="00D07557">
        <w:rPr>
          <w:rFonts w:ascii="Arial" w:hAnsi="Arial" w:cs="Arial"/>
          <w:b w:val="0"/>
          <w:sz w:val="26"/>
          <w:szCs w:val="26"/>
          <w:lang w:val="vi-VN"/>
        </w:rPr>
        <w:t>Mục đích: Hiển thị kết quả dự báo và trực quan hóa bằng biểu đồ.</w:t>
      </w:r>
    </w:p>
    <w:p w14:paraId="3AC86AE1" w14:textId="6A6C8FA3" w:rsidR="00BA670A" w:rsidRPr="00D07557" w:rsidRDefault="00BA670A" w:rsidP="008E055B">
      <w:pPr>
        <w:pStyle w:val="Chng"/>
        <w:numPr>
          <w:ilvl w:val="0"/>
          <w:numId w:val="38"/>
        </w:numPr>
        <w:rPr>
          <w:rFonts w:ascii="Arial" w:hAnsi="Arial" w:cs="Arial"/>
          <w:b w:val="0"/>
          <w:sz w:val="26"/>
          <w:szCs w:val="26"/>
          <w:lang w:val="vi-VN"/>
        </w:rPr>
      </w:pPr>
      <w:r w:rsidRPr="00D07557">
        <w:rPr>
          <w:rFonts w:ascii="Arial" w:hAnsi="Arial" w:cs="Arial"/>
          <w:b w:val="0"/>
          <w:sz w:val="26"/>
          <w:szCs w:val="26"/>
          <w:lang w:val="vi-VN"/>
        </w:rPr>
        <w:t>Thành phần:</w:t>
      </w:r>
    </w:p>
    <w:p w14:paraId="35B912D4" w14:textId="77777777" w:rsidR="00BA670A" w:rsidRPr="00D07557" w:rsidRDefault="00BA670A" w:rsidP="008E055B">
      <w:pPr>
        <w:pStyle w:val="Chng"/>
        <w:numPr>
          <w:ilvl w:val="1"/>
          <w:numId w:val="38"/>
        </w:numPr>
        <w:rPr>
          <w:rFonts w:ascii="Arial" w:hAnsi="Arial" w:cs="Arial"/>
          <w:b w:val="0"/>
          <w:sz w:val="26"/>
          <w:szCs w:val="26"/>
          <w:lang w:val="vi-VN"/>
        </w:rPr>
      </w:pPr>
      <w:r w:rsidRPr="00D07557">
        <w:rPr>
          <w:rFonts w:ascii="Arial" w:hAnsi="Arial" w:cs="Arial"/>
          <w:b w:val="0"/>
          <w:sz w:val="26"/>
          <w:szCs w:val="26"/>
          <w:lang w:val="vi-VN"/>
        </w:rPr>
        <w:t>Biểu đồ dạng cột (</w:t>
      </w:r>
      <w:proofErr w:type="spellStart"/>
      <w:r w:rsidRPr="00D07557">
        <w:rPr>
          <w:rFonts w:ascii="Arial" w:hAnsi="Arial" w:cs="Arial"/>
          <w:b w:val="0"/>
          <w:sz w:val="26"/>
          <w:szCs w:val="26"/>
          <w:lang w:val="vi-VN"/>
        </w:rPr>
        <w:t>bar</w:t>
      </w:r>
      <w:proofErr w:type="spellEnd"/>
      <w:r w:rsidRPr="00D07557">
        <w:rPr>
          <w:rFonts w:ascii="Arial" w:hAnsi="Arial" w:cs="Arial"/>
          <w:b w:val="0"/>
          <w:sz w:val="26"/>
          <w:szCs w:val="26"/>
          <w:lang w:val="vi-VN"/>
        </w:rPr>
        <w:t xml:space="preserve"> </w:t>
      </w:r>
      <w:proofErr w:type="spellStart"/>
      <w:r w:rsidRPr="00D07557">
        <w:rPr>
          <w:rFonts w:ascii="Arial" w:hAnsi="Arial" w:cs="Arial"/>
          <w:b w:val="0"/>
          <w:sz w:val="26"/>
          <w:szCs w:val="26"/>
          <w:lang w:val="vi-VN"/>
        </w:rPr>
        <w:t>chart</w:t>
      </w:r>
      <w:proofErr w:type="spellEnd"/>
      <w:r w:rsidRPr="00D07557">
        <w:rPr>
          <w:rFonts w:ascii="Arial" w:hAnsi="Arial" w:cs="Arial"/>
          <w:b w:val="0"/>
          <w:sz w:val="26"/>
          <w:szCs w:val="26"/>
          <w:lang w:val="vi-VN"/>
        </w:rPr>
        <w:t>) thể hiện doanh thu trong tương lai.</w:t>
      </w:r>
    </w:p>
    <w:p w14:paraId="181427BC" w14:textId="1183F143" w:rsidR="00BA670A" w:rsidRPr="00D07557" w:rsidRDefault="00BA670A" w:rsidP="008E055B">
      <w:pPr>
        <w:pStyle w:val="Chng"/>
        <w:numPr>
          <w:ilvl w:val="1"/>
          <w:numId w:val="38"/>
        </w:numPr>
        <w:rPr>
          <w:rFonts w:ascii="Arial" w:hAnsi="Arial" w:cs="Arial"/>
          <w:b w:val="0"/>
          <w:sz w:val="26"/>
          <w:szCs w:val="26"/>
          <w:lang w:val="vi-VN"/>
        </w:rPr>
      </w:pPr>
      <w:r w:rsidRPr="00D07557">
        <w:rPr>
          <w:rFonts w:ascii="Arial" w:hAnsi="Arial" w:cs="Arial"/>
          <w:b w:val="0"/>
          <w:sz w:val="26"/>
          <w:szCs w:val="26"/>
          <w:lang w:val="vi-VN"/>
        </w:rPr>
        <w:t xml:space="preserve">Tùy chọn lưu kết quả dự báo dưới dạng </w:t>
      </w:r>
      <w:proofErr w:type="spellStart"/>
      <w:r w:rsidRPr="00D07557">
        <w:rPr>
          <w:rFonts w:ascii="Arial" w:hAnsi="Arial" w:cs="Arial"/>
          <w:b w:val="0"/>
          <w:sz w:val="26"/>
          <w:szCs w:val="26"/>
          <w:lang w:val="vi-VN"/>
        </w:rPr>
        <w:t>file</w:t>
      </w:r>
      <w:proofErr w:type="spellEnd"/>
      <w:r w:rsidR="00050BE0" w:rsidRPr="00D07557">
        <w:rPr>
          <w:rFonts w:ascii="Arial" w:hAnsi="Arial" w:cs="Arial"/>
          <w:b w:val="0"/>
          <w:sz w:val="26"/>
          <w:szCs w:val="26"/>
          <w:lang w:val="vi-VN"/>
        </w:rPr>
        <w:t>.</w:t>
      </w:r>
    </w:p>
    <w:p w14:paraId="3B792A92" w14:textId="4CCF6A8B" w:rsidR="00217859" w:rsidRPr="00D07557" w:rsidRDefault="00217859" w:rsidP="008E055B">
      <w:pPr>
        <w:pStyle w:val="Chng"/>
        <w:ind w:left="1440"/>
        <w:rPr>
          <w:rFonts w:ascii="Arial" w:hAnsi="Arial" w:cs="Arial"/>
          <w:b w:val="0"/>
          <w:sz w:val="26"/>
          <w:szCs w:val="26"/>
          <w:lang w:val="vi-VN"/>
        </w:rPr>
      </w:pPr>
      <w:r w:rsidRPr="00D07557">
        <w:rPr>
          <w:rFonts w:ascii="Arial" w:hAnsi="Arial" w:cs="Arial"/>
          <w:b w:val="0"/>
          <w:noProof/>
          <w:sz w:val="26"/>
          <w:szCs w:val="26"/>
          <w:lang w:val="vi-VN"/>
        </w:rPr>
        <w:lastRenderedPageBreak/>
        <w:drawing>
          <wp:anchor distT="0" distB="0" distL="114300" distR="114300" simplePos="0" relativeHeight="251659264" behindDoc="0" locked="0" layoutInCell="1" allowOverlap="1" wp14:anchorId="4C372C5D" wp14:editId="2C939464">
            <wp:simplePos x="0" y="0"/>
            <wp:positionH relativeFrom="column">
              <wp:posOffset>-236220</wp:posOffset>
            </wp:positionH>
            <wp:positionV relativeFrom="paragraph">
              <wp:posOffset>-304800</wp:posOffset>
            </wp:positionV>
            <wp:extent cx="5274310" cy="2794635"/>
            <wp:effectExtent l="0" t="0" r="2540" b="5715"/>
            <wp:wrapTopAndBottom/>
            <wp:docPr id="49203408"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3408" name="Picture 2"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794635"/>
                    </a:xfrm>
                    <a:prstGeom prst="rect">
                      <a:avLst/>
                    </a:prstGeom>
                  </pic:spPr>
                </pic:pic>
              </a:graphicData>
            </a:graphic>
          </wp:anchor>
        </w:drawing>
      </w:r>
    </w:p>
    <w:p w14:paraId="58450D2B" w14:textId="489E5630" w:rsidR="00BA670A" w:rsidRPr="00D07557" w:rsidRDefault="00BA670A" w:rsidP="008E055B">
      <w:pPr>
        <w:pStyle w:val="Chng"/>
        <w:outlineLvl w:val="1"/>
        <w:rPr>
          <w:rFonts w:ascii="Arial" w:hAnsi="Arial" w:cs="Arial"/>
          <w:bCs/>
          <w:sz w:val="26"/>
          <w:szCs w:val="26"/>
          <w:lang w:val="vi-VN"/>
        </w:rPr>
      </w:pPr>
      <w:bookmarkStart w:id="38" w:name="_Toc184091577"/>
      <w:r w:rsidRPr="00D07557">
        <w:rPr>
          <w:rFonts w:ascii="Arial" w:hAnsi="Arial" w:cs="Arial"/>
          <w:bCs/>
          <w:sz w:val="26"/>
          <w:szCs w:val="26"/>
          <w:lang w:val="vi-VN"/>
        </w:rPr>
        <w:t>4.3 Nguyên tắc thiết kế màu sắc</w:t>
      </w:r>
      <w:bookmarkEnd w:id="38"/>
    </w:p>
    <w:p w14:paraId="4D856CD6" w14:textId="6C3DE70C" w:rsidR="00BA670A" w:rsidRPr="00D07557" w:rsidRDefault="00BA670A" w:rsidP="008E055B">
      <w:pPr>
        <w:pStyle w:val="Chng"/>
        <w:numPr>
          <w:ilvl w:val="0"/>
          <w:numId w:val="39"/>
        </w:numPr>
        <w:rPr>
          <w:rFonts w:ascii="Arial" w:hAnsi="Arial" w:cs="Arial"/>
          <w:b w:val="0"/>
          <w:sz w:val="26"/>
          <w:szCs w:val="26"/>
          <w:lang w:val="vi-VN"/>
        </w:rPr>
      </w:pPr>
      <w:r w:rsidRPr="00D07557">
        <w:rPr>
          <w:rFonts w:ascii="Arial" w:hAnsi="Arial" w:cs="Arial"/>
          <w:b w:val="0"/>
          <w:sz w:val="26"/>
          <w:szCs w:val="26"/>
          <w:lang w:val="vi-VN"/>
        </w:rPr>
        <w:t>Màu chủ đạo: Tông màu</w:t>
      </w:r>
      <w:r w:rsidR="00095DEF" w:rsidRPr="00095DEF">
        <w:rPr>
          <w:rFonts w:ascii="Arial" w:hAnsi="Arial" w:cs="Arial"/>
          <w:b w:val="0"/>
          <w:sz w:val="26"/>
          <w:szCs w:val="26"/>
          <w:lang w:val="vi-VN"/>
        </w:rPr>
        <w:t xml:space="preserve"> trắng xám</w:t>
      </w:r>
      <w:r w:rsidRPr="00D07557">
        <w:rPr>
          <w:rFonts w:ascii="Arial" w:hAnsi="Arial" w:cs="Arial"/>
          <w:b w:val="0"/>
          <w:sz w:val="26"/>
          <w:szCs w:val="26"/>
          <w:lang w:val="vi-VN"/>
        </w:rPr>
        <w:t xml:space="preserve"> nhạt, tạo cảm giác nhẹ nhàng,</w:t>
      </w:r>
      <w:r w:rsidR="008553C8" w:rsidRPr="008553C8">
        <w:rPr>
          <w:rFonts w:ascii="Arial" w:hAnsi="Arial" w:cs="Arial"/>
          <w:b w:val="0"/>
          <w:sz w:val="26"/>
          <w:szCs w:val="26"/>
          <w:lang w:val="vi-VN"/>
        </w:rPr>
        <w:t xml:space="preserve"> tối giản,</w:t>
      </w:r>
      <w:r w:rsidRPr="00D07557">
        <w:rPr>
          <w:rFonts w:ascii="Arial" w:hAnsi="Arial" w:cs="Arial"/>
          <w:b w:val="0"/>
          <w:sz w:val="26"/>
          <w:szCs w:val="26"/>
          <w:lang w:val="vi-VN"/>
        </w:rPr>
        <w:t xml:space="preserve"> thân thiện.</w:t>
      </w:r>
    </w:p>
    <w:p w14:paraId="12AD2809" w14:textId="351C5B41" w:rsidR="00BA670A" w:rsidRPr="00D07557" w:rsidRDefault="00BA670A" w:rsidP="008E055B">
      <w:pPr>
        <w:pStyle w:val="Chng"/>
        <w:numPr>
          <w:ilvl w:val="0"/>
          <w:numId w:val="39"/>
        </w:numPr>
        <w:rPr>
          <w:rFonts w:ascii="Arial" w:hAnsi="Arial" w:cs="Arial"/>
          <w:b w:val="0"/>
          <w:sz w:val="26"/>
          <w:szCs w:val="26"/>
          <w:lang w:val="vi-VN"/>
        </w:rPr>
      </w:pPr>
      <w:r w:rsidRPr="00D07557">
        <w:rPr>
          <w:rFonts w:ascii="Arial" w:hAnsi="Arial" w:cs="Arial"/>
          <w:b w:val="0"/>
          <w:sz w:val="26"/>
          <w:szCs w:val="26"/>
          <w:lang w:val="vi-VN"/>
        </w:rPr>
        <w:t xml:space="preserve">Phông chữ: Sử dụng phông chữ dễ đọc như </w:t>
      </w:r>
      <w:proofErr w:type="spellStart"/>
      <w:r w:rsidRPr="00D07557">
        <w:rPr>
          <w:rFonts w:ascii="Arial" w:hAnsi="Arial" w:cs="Arial"/>
          <w:b w:val="0"/>
          <w:sz w:val="26"/>
          <w:szCs w:val="26"/>
          <w:lang w:val="vi-VN"/>
        </w:rPr>
        <w:t>Segoe</w:t>
      </w:r>
      <w:proofErr w:type="spellEnd"/>
      <w:r w:rsidRPr="00D07557">
        <w:rPr>
          <w:rFonts w:ascii="Arial" w:hAnsi="Arial" w:cs="Arial"/>
          <w:b w:val="0"/>
          <w:sz w:val="26"/>
          <w:szCs w:val="26"/>
          <w:lang w:val="vi-VN"/>
        </w:rPr>
        <w:t xml:space="preserve"> UI</w:t>
      </w:r>
      <w:r w:rsidR="00916AED" w:rsidRPr="00D07557">
        <w:rPr>
          <w:rFonts w:ascii="Arial" w:hAnsi="Arial" w:cs="Arial"/>
          <w:b w:val="0"/>
          <w:sz w:val="26"/>
          <w:szCs w:val="26"/>
          <w:lang w:val="vi-VN"/>
        </w:rPr>
        <w:t>.</w:t>
      </w:r>
    </w:p>
    <w:p w14:paraId="17E59007" w14:textId="77777777" w:rsidR="00BA670A" w:rsidRPr="00D07557" w:rsidRDefault="00BA670A" w:rsidP="008E055B">
      <w:pPr>
        <w:pStyle w:val="Chng"/>
        <w:outlineLvl w:val="1"/>
        <w:rPr>
          <w:rFonts w:ascii="Arial" w:hAnsi="Arial" w:cs="Arial"/>
          <w:bCs/>
          <w:sz w:val="26"/>
          <w:szCs w:val="26"/>
          <w:lang w:val="vi-VN"/>
        </w:rPr>
      </w:pPr>
      <w:bookmarkStart w:id="39" w:name="_Toc184091578"/>
      <w:r w:rsidRPr="00D07557">
        <w:rPr>
          <w:rFonts w:ascii="Arial" w:hAnsi="Arial" w:cs="Arial"/>
          <w:bCs/>
          <w:sz w:val="26"/>
          <w:szCs w:val="26"/>
          <w:lang w:val="vi-VN"/>
        </w:rPr>
        <w:t>4.4 Mô tả luồng giao diện</w:t>
      </w:r>
      <w:bookmarkEnd w:id="39"/>
    </w:p>
    <w:p w14:paraId="5CD31D34" w14:textId="77777777" w:rsidR="00BA670A" w:rsidRPr="00D07557" w:rsidRDefault="00BA670A" w:rsidP="008E055B">
      <w:pPr>
        <w:pStyle w:val="Chng"/>
        <w:numPr>
          <w:ilvl w:val="0"/>
          <w:numId w:val="40"/>
        </w:numPr>
        <w:rPr>
          <w:rFonts w:ascii="Arial" w:hAnsi="Arial" w:cs="Arial"/>
          <w:b w:val="0"/>
          <w:sz w:val="26"/>
          <w:szCs w:val="26"/>
          <w:lang w:val="vi-VN"/>
        </w:rPr>
      </w:pPr>
      <w:r w:rsidRPr="00D07557">
        <w:rPr>
          <w:rFonts w:ascii="Arial" w:hAnsi="Arial" w:cs="Arial"/>
          <w:b w:val="0"/>
          <w:sz w:val="26"/>
          <w:szCs w:val="26"/>
          <w:lang w:val="vi-VN"/>
        </w:rPr>
        <w:t xml:space="preserve">Bước 1: Người dùng mở ứng dụng, tải </w:t>
      </w:r>
      <w:proofErr w:type="spellStart"/>
      <w:r w:rsidRPr="00D07557">
        <w:rPr>
          <w:rFonts w:ascii="Arial" w:hAnsi="Arial" w:cs="Arial"/>
          <w:b w:val="0"/>
          <w:sz w:val="26"/>
          <w:szCs w:val="26"/>
          <w:lang w:val="vi-VN"/>
        </w:rPr>
        <w:t>file</w:t>
      </w:r>
      <w:proofErr w:type="spellEnd"/>
      <w:r w:rsidRPr="00D07557">
        <w:rPr>
          <w:rFonts w:ascii="Arial" w:hAnsi="Arial" w:cs="Arial"/>
          <w:b w:val="0"/>
          <w:sz w:val="26"/>
          <w:szCs w:val="26"/>
          <w:lang w:val="vi-VN"/>
        </w:rPr>
        <w:t xml:space="preserve"> dữ liệu từ máy tính.</w:t>
      </w:r>
    </w:p>
    <w:p w14:paraId="2A144ABB" w14:textId="77777777" w:rsidR="00BA670A" w:rsidRPr="00D07557" w:rsidRDefault="00BA670A" w:rsidP="008E055B">
      <w:pPr>
        <w:pStyle w:val="Chng"/>
        <w:numPr>
          <w:ilvl w:val="0"/>
          <w:numId w:val="40"/>
        </w:numPr>
        <w:rPr>
          <w:rFonts w:ascii="Arial" w:hAnsi="Arial" w:cs="Arial"/>
          <w:b w:val="0"/>
          <w:sz w:val="26"/>
          <w:szCs w:val="26"/>
          <w:lang w:val="vi-VN"/>
        </w:rPr>
      </w:pPr>
      <w:r w:rsidRPr="00D07557">
        <w:rPr>
          <w:rFonts w:ascii="Arial" w:hAnsi="Arial" w:cs="Arial"/>
          <w:b w:val="0"/>
          <w:sz w:val="26"/>
          <w:szCs w:val="26"/>
          <w:lang w:val="vi-VN"/>
        </w:rPr>
        <w:t>Bước 2: Dữ liệu được hiển thị, người dùng thực hiện các bước tiền xử lý.</w:t>
      </w:r>
    </w:p>
    <w:p w14:paraId="67839E8E" w14:textId="77777777" w:rsidR="00BA670A" w:rsidRPr="00D07557" w:rsidRDefault="00BA670A" w:rsidP="008E055B">
      <w:pPr>
        <w:pStyle w:val="Chng"/>
        <w:numPr>
          <w:ilvl w:val="0"/>
          <w:numId w:val="40"/>
        </w:numPr>
        <w:rPr>
          <w:rFonts w:ascii="Arial" w:hAnsi="Arial" w:cs="Arial"/>
          <w:b w:val="0"/>
          <w:sz w:val="26"/>
          <w:szCs w:val="26"/>
          <w:lang w:val="vi-VN"/>
        </w:rPr>
      </w:pPr>
      <w:r w:rsidRPr="00D07557">
        <w:rPr>
          <w:rFonts w:ascii="Arial" w:hAnsi="Arial" w:cs="Arial"/>
          <w:b w:val="0"/>
          <w:sz w:val="26"/>
          <w:szCs w:val="26"/>
          <w:lang w:val="vi-VN"/>
        </w:rPr>
        <w:t>Bước 3: Sau khi xử lý, người dùng chọn mô hình và thực hiện dự báo.</w:t>
      </w:r>
    </w:p>
    <w:p w14:paraId="3F669763" w14:textId="77777777" w:rsidR="00BA670A" w:rsidRPr="00D07557" w:rsidRDefault="00BA670A" w:rsidP="008E055B">
      <w:pPr>
        <w:pStyle w:val="Chng"/>
        <w:numPr>
          <w:ilvl w:val="0"/>
          <w:numId w:val="40"/>
        </w:numPr>
        <w:rPr>
          <w:rFonts w:ascii="Arial" w:hAnsi="Arial" w:cs="Arial"/>
          <w:b w:val="0"/>
          <w:sz w:val="26"/>
          <w:szCs w:val="26"/>
          <w:lang w:val="vi-VN"/>
        </w:rPr>
      </w:pPr>
      <w:r w:rsidRPr="00D07557">
        <w:rPr>
          <w:rFonts w:ascii="Arial" w:hAnsi="Arial" w:cs="Arial"/>
          <w:b w:val="0"/>
          <w:sz w:val="26"/>
          <w:szCs w:val="26"/>
          <w:lang w:val="vi-VN"/>
        </w:rPr>
        <w:t>Bước 4: Kết quả được hiển thị trên biểu đồ, người dùng có thể lưu hoặc xem lại.</w:t>
      </w:r>
    </w:p>
    <w:p w14:paraId="5DCA76B9" w14:textId="77777777" w:rsidR="00BA670A" w:rsidRPr="00D07557" w:rsidRDefault="00BA670A" w:rsidP="008E055B">
      <w:pPr>
        <w:pStyle w:val="Chng"/>
        <w:outlineLvl w:val="1"/>
        <w:rPr>
          <w:rFonts w:ascii="Arial" w:hAnsi="Arial" w:cs="Arial"/>
          <w:bCs/>
          <w:sz w:val="26"/>
          <w:szCs w:val="26"/>
          <w:lang w:val="vi-VN"/>
        </w:rPr>
      </w:pPr>
      <w:bookmarkStart w:id="40" w:name="_Toc184091579"/>
      <w:r w:rsidRPr="00D07557">
        <w:rPr>
          <w:rFonts w:ascii="Arial" w:hAnsi="Arial" w:cs="Arial"/>
          <w:bCs/>
          <w:sz w:val="26"/>
          <w:szCs w:val="26"/>
          <w:lang w:val="vi-VN"/>
        </w:rPr>
        <w:t>4.5 Mô hình giao diện</w:t>
      </w:r>
      <w:bookmarkEnd w:id="40"/>
    </w:p>
    <w:p w14:paraId="3B39752B" w14:textId="77777777" w:rsidR="00BA670A" w:rsidRPr="00D07557" w:rsidRDefault="00BA670A" w:rsidP="008E055B">
      <w:pPr>
        <w:pStyle w:val="Chng"/>
        <w:numPr>
          <w:ilvl w:val="0"/>
          <w:numId w:val="41"/>
        </w:numPr>
        <w:rPr>
          <w:rFonts w:ascii="Arial" w:hAnsi="Arial" w:cs="Arial"/>
          <w:b w:val="0"/>
          <w:sz w:val="26"/>
          <w:szCs w:val="26"/>
          <w:lang w:val="vi-VN"/>
        </w:rPr>
      </w:pPr>
      <w:r w:rsidRPr="00D07557">
        <w:rPr>
          <w:rFonts w:ascii="Arial" w:hAnsi="Arial" w:cs="Arial"/>
          <w:b w:val="0"/>
          <w:sz w:val="26"/>
          <w:szCs w:val="26"/>
          <w:lang w:val="vi-VN"/>
        </w:rPr>
        <w:t>Sơ đồ bố trí giao diện (</w:t>
      </w:r>
      <w:proofErr w:type="spellStart"/>
      <w:r w:rsidRPr="00D07557">
        <w:rPr>
          <w:rFonts w:ascii="Arial" w:hAnsi="Arial" w:cs="Arial"/>
          <w:b w:val="0"/>
          <w:sz w:val="26"/>
          <w:szCs w:val="26"/>
          <w:lang w:val="vi-VN"/>
        </w:rPr>
        <w:t>Wireframe</w:t>
      </w:r>
      <w:proofErr w:type="spellEnd"/>
      <w:r w:rsidRPr="00D07557">
        <w:rPr>
          <w:rFonts w:ascii="Arial" w:hAnsi="Arial" w:cs="Arial"/>
          <w:b w:val="0"/>
          <w:sz w:val="26"/>
          <w:szCs w:val="26"/>
          <w:lang w:val="vi-VN"/>
        </w:rPr>
        <w:t>):</w:t>
      </w:r>
    </w:p>
    <w:p w14:paraId="2650C3EC" w14:textId="77777777" w:rsidR="00BA670A" w:rsidRPr="00D07557" w:rsidRDefault="00BA670A" w:rsidP="008E055B">
      <w:pPr>
        <w:pStyle w:val="Chng"/>
        <w:numPr>
          <w:ilvl w:val="1"/>
          <w:numId w:val="41"/>
        </w:numPr>
        <w:rPr>
          <w:rFonts w:ascii="Arial" w:hAnsi="Arial" w:cs="Arial"/>
          <w:b w:val="0"/>
          <w:sz w:val="26"/>
          <w:szCs w:val="26"/>
          <w:lang w:val="vi-VN"/>
        </w:rPr>
      </w:pPr>
      <w:r w:rsidRPr="00D07557">
        <w:rPr>
          <w:rFonts w:ascii="Arial" w:hAnsi="Arial" w:cs="Arial"/>
          <w:b w:val="0"/>
          <w:sz w:val="26"/>
          <w:szCs w:val="26"/>
          <w:lang w:val="vi-VN"/>
        </w:rPr>
        <w:t xml:space="preserve">Trang Nhập dữ liệu: Khu vực chọn </w:t>
      </w:r>
      <w:proofErr w:type="spellStart"/>
      <w:r w:rsidRPr="00D07557">
        <w:rPr>
          <w:rFonts w:ascii="Arial" w:hAnsi="Arial" w:cs="Arial"/>
          <w:b w:val="0"/>
          <w:sz w:val="26"/>
          <w:szCs w:val="26"/>
          <w:lang w:val="vi-VN"/>
        </w:rPr>
        <w:t>file</w:t>
      </w:r>
      <w:proofErr w:type="spellEnd"/>
      <w:r w:rsidRPr="00D07557">
        <w:rPr>
          <w:rFonts w:ascii="Arial" w:hAnsi="Arial" w:cs="Arial"/>
          <w:b w:val="0"/>
          <w:sz w:val="26"/>
          <w:szCs w:val="26"/>
          <w:lang w:val="vi-VN"/>
        </w:rPr>
        <w:t xml:space="preserve"> và nút tiếp tục.</w:t>
      </w:r>
    </w:p>
    <w:p w14:paraId="0378EB49" w14:textId="77777777" w:rsidR="00BA670A" w:rsidRPr="00D07557" w:rsidRDefault="00BA670A" w:rsidP="008E055B">
      <w:pPr>
        <w:pStyle w:val="Chng"/>
        <w:numPr>
          <w:ilvl w:val="1"/>
          <w:numId w:val="41"/>
        </w:numPr>
        <w:rPr>
          <w:rFonts w:ascii="Arial" w:hAnsi="Arial" w:cs="Arial"/>
          <w:b w:val="0"/>
          <w:sz w:val="26"/>
          <w:szCs w:val="26"/>
          <w:lang w:val="vi-VN"/>
        </w:rPr>
      </w:pPr>
      <w:r w:rsidRPr="00D07557">
        <w:rPr>
          <w:rFonts w:ascii="Arial" w:hAnsi="Arial" w:cs="Arial"/>
          <w:b w:val="0"/>
          <w:sz w:val="26"/>
          <w:szCs w:val="26"/>
          <w:lang w:val="vi-VN"/>
        </w:rPr>
        <w:t>Trang Tiền xử lý: Bảng dữ liệu và các tùy chọn.</w:t>
      </w:r>
    </w:p>
    <w:p w14:paraId="50E70BFC" w14:textId="77777777" w:rsidR="00BA670A" w:rsidRPr="00D07557" w:rsidRDefault="00BA670A" w:rsidP="008E055B">
      <w:pPr>
        <w:pStyle w:val="Chng"/>
        <w:numPr>
          <w:ilvl w:val="1"/>
          <w:numId w:val="41"/>
        </w:numPr>
        <w:rPr>
          <w:rFonts w:ascii="Arial" w:hAnsi="Arial" w:cs="Arial"/>
          <w:b w:val="0"/>
          <w:sz w:val="26"/>
          <w:szCs w:val="26"/>
          <w:lang w:val="vi-VN"/>
        </w:rPr>
      </w:pPr>
      <w:r w:rsidRPr="00D07557">
        <w:rPr>
          <w:rFonts w:ascii="Arial" w:hAnsi="Arial" w:cs="Arial"/>
          <w:b w:val="0"/>
          <w:sz w:val="26"/>
          <w:szCs w:val="26"/>
          <w:lang w:val="vi-VN"/>
        </w:rPr>
        <w:t xml:space="preserve">Trang Dự báo: </w:t>
      </w:r>
      <w:proofErr w:type="spellStart"/>
      <w:r w:rsidRPr="00D07557">
        <w:rPr>
          <w:rFonts w:ascii="Arial" w:hAnsi="Arial" w:cs="Arial"/>
          <w:b w:val="0"/>
          <w:sz w:val="26"/>
          <w:szCs w:val="26"/>
          <w:lang w:val="vi-VN"/>
        </w:rPr>
        <w:t>Dropdown</w:t>
      </w:r>
      <w:proofErr w:type="spellEnd"/>
      <w:r w:rsidRPr="00D07557">
        <w:rPr>
          <w:rFonts w:ascii="Arial" w:hAnsi="Arial" w:cs="Arial"/>
          <w:b w:val="0"/>
          <w:sz w:val="26"/>
          <w:szCs w:val="26"/>
          <w:lang w:val="vi-VN"/>
        </w:rPr>
        <w:t xml:space="preserve"> </w:t>
      </w:r>
      <w:proofErr w:type="spellStart"/>
      <w:r w:rsidRPr="00D07557">
        <w:rPr>
          <w:rFonts w:ascii="Arial" w:hAnsi="Arial" w:cs="Arial"/>
          <w:b w:val="0"/>
          <w:sz w:val="26"/>
          <w:szCs w:val="26"/>
          <w:lang w:val="vi-VN"/>
        </w:rPr>
        <w:t>menu</w:t>
      </w:r>
      <w:proofErr w:type="spellEnd"/>
      <w:r w:rsidRPr="00D07557">
        <w:rPr>
          <w:rFonts w:ascii="Arial" w:hAnsi="Arial" w:cs="Arial"/>
          <w:b w:val="0"/>
          <w:sz w:val="26"/>
          <w:szCs w:val="26"/>
          <w:lang w:val="vi-VN"/>
        </w:rPr>
        <w:t xml:space="preserve"> và nút thực thi.</w:t>
      </w:r>
    </w:p>
    <w:p w14:paraId="4AC3B2CA" w14:textId="77777777" w:rsidR="00BA670A" w:rsidRPr="00D07557" w:rsidRDefault="00BA670A" w:rsidP="008E055B">
      <w:pPr>
        <w:pStyle w:val="Chng"/>
        <w:numPr>
          <w:ilvl w:val="1"/>
          <w:numId w:val="41"/>
        </w:numPr>
        <w:rPr>
          <w:rFonts w:ascii="Arial" w:hAnsi="Arial" w:cs="Arial"/>
          <w:b w:val="0"/>
          <w:sz w:val="26"/>
          <w:szCs w:val="26"/>
          <w:lang w:val="vi-VN"/>
        </w:rPr>
      </w:pPr>
      <w:r w:rsidRPr="00D07557">
        <w:rPr>
          <w:rFonts w:ascii="Arial" w:hAnsi="Arial" w:cs="Arial"/>
          <w:b w:val="0"/>
          <w:sz w:val="26"/>
          <w:szCs w:val="26"/>
          <w:lang w:val="vi-VN"/>
        </w:rPr>
        <w:t>Trang Kết quả: Biểu đồ và tùy chọn lưu.</w:t>
      </w:r>
    </w:p>
    <w:p w14:paraId="288C4F2B" w14:textId="278EF0EC" w:rsidR="00B2291F" w:rsidRPr="00D07557" w:rsidRDefault="00B2291F" w:rsidP="008E055B">
      <w:pPr>
        <w:pStyle w:val="Chng"/>
        <w:rPr>
          <w:rFonts w:ascii="Arial" w:hAnsi="Arial" w:cs="Arial"/>
          <w:b w:val="0"/>
          <w:bCs/>
          <w:lang w:val="vi-VN"/>
        </w:rPr>
      </w:pPr>
    </w:p>
    <w:p w14:paraId="1C8EC3B0" w14:textId="77777777" w:rsidR="00BD2E6D" w:rsidRPr="00D07557" w:rsidRDefault="00BD2E6D" w:rsidP="008E055B">
      <w:pPr>
        <w:pStyle w:val="Heading1"/>
        <w:rPr>
          <w:rFonts w:ascii="Arial" w:hAnsi="Arial" w:cs="Arial"/>
          <w:sz w:val="26"/>
          <w:szCs w:val="26"/>
          <w:lang w:val="vi-VN"/>
        </w:rPr>
      </w:pPr>
      <w:bookmarkStart w:id="41" w:name="_Toc184091580"/>
      <w:r w:rsidRPr="00D07557">
        <w:rPr>
          <w:rFonts w:ascii="Arial" w:hAnsi="Arial" w:cs="Arial"/>
          <w:sz w:val="26"/>
          <w:szCs w:val="26"/>
          <w:lang w:val="vi-VN"/>
        </w:rPr>
        <w:lastRenderedPageBreak/>
        <w:t>CHƯƠNG 5 – KIỂM THỬ VÀ ĐÁNH GIÁ</w:t>
      </w:r>
      <w:bookmarkEnd w:id="41"/>
    </w:p>
    <w:p w14:paraId="2BF5F235" w14:textId="77777777" w:rsidR="00BD2E6D" w:rsidRPr="00D07557" w:rsidRDefault="00BD2E6D" w:rsidP="008E055B">
      <w:pPr>
        <w:pStyle w:val="Heading2"/>
        <w:rPr>
          <w:rFonts w:ascii="Arial" w:hAnsi="Arial" w:cs="Arial"/>
          <w:sz w:val="26"/>
          <w:szCs w:val="26"/>
          <w:lang w:val="vi-VN"/>
        </w:rPr>
      </w:pPr>
      <w:bookmarkStart w:id="42" w:name="_Toc184091581"/>
      <w:r w:rsidRPr="00D07557">
        <w:rPr>
          <w:rFonts w:ascii="Arial" w:hAnsi="Arial" w:cs="Arial"/>
          <w:sz w:val="26"/>
          <w:szCs w:val="26"/>
          <w:lang w:val="vi-VN"/>
        </w:rPr>
        <w:t>5.1 Mục đích kiểm thử</w:t>
      </w:r>
      <w:bookmarkEnd w:id="42"/>
    </w:p>
    <w:p w14:paraId="1559A8BC" w14:textId="77777777" w:rsidR="00BD2E6D" w:rsidRPr="00D07557" w:rsidRDefault="00BD2E6D" w:rsidP="008E055B">
      <w:pPr>
        <w:spacing w:before="100" w:beforeAutospacing="1" w:after="100" w:afterAutospacing="1"/>
        <w:rPr>
          <w:rFonts w:ascii="Arial" w:hAnsi="Arial" w:cs="Arial"/>
          <w:sz w:val="26"/>
          <w:szCs w:val="26"/>
          <w:lang w:val="vi-VN"/>
        </w:rPr>
      </w:pPr>
      <w:r w:rsidRPr="00D07557">
        <w:rPr>
          <w:rFonts w:ascii="Arial" w:hAnsi="Arial" w:cs="Arial"/>
          <w:sz w:val="26"/>
          <w:szCs w:val="26"/>
          <w:lang w:val="vi-VN"/>
        </w:rPr>
        <w:t>Kiểm thử và đánh giá hệ thống là một bước quan trọng trong quá trình phát triển phần mềm, giúp đảm bảo tính chính xác, hiệu suất và độ tin cậy của ứng dụng. Mục đích của kiểm thử trong đề án này là:</w:t>
      </w:r>
    </w:p>
    <w:p w14:paraId="2BAAE0BB" w14:textId="77777777" w:rsidR="00BD2E6D" w:rsidRPr="00D07557" w:rsidRDefault="00BD2E6D" w:rsidP="008E055B">
      <w:pPr>
        <w:numPr>
          <w:ilvl w:val="0"/>
          <w:numId w:val="42"/>
        </w:numPr>
        <w:spacing w:before="100" w:beforeAutospacing="1" w:after="100" w:afterAutospacing="1"/>
        <w:rPr>
          <w:rFonts w:ascii="Arial" w:hAnsi="Arial" w:cs="Arial"/>
          <w:sz w:val="26"/>
          <w:szCs w:val="26"/>
          <w:lang w:val="vi-VN"/>
        </w:rPr>
      </w:pPr>
      <w:r w:rsidRPr="00D07557">
        <w:rPr>
          <w:rFonts w:ascii="Arial" w:hAnsi="Arial" w:cs="Arial"/>
          <w:sz w:val="26"/>
          <w:szCs w:val="26"/>
          <w:lang w:val="vi-VN"/>
        </w:rPr>
        <w:t>Đảm bảo rằng ứng dụng hoạt động đúng chức năng, xử lý dữ liệu chính xác.</w:t>
      </w:r>
    </w:p>
    <w:p w14:paraId="557C34C2" w14:textId="77777777" w:rsidR="00BD2E6D" w:rsidRPr="00D07557" w:rsidRDefault="00BD2E6D" w:rsidP="008E055B">
      <w:pPr>
        <w:numPr>
          <w:ilvl w:val="0"/>
          <w:numId w:val="42"/>
        </w:numPr>
        <w:spacing w:before="100" w:beforeAutospacing="1" w:after="100" w:afterAutospacing="1"/>
        <w:rPr>
          <w:rFonts w:ascii="Arial" w:hAnsi="Arial" w:cs="Arial"/>
          <w:sz w:val="26"/>
          <w:szCs w:val="26"/>
          <w:lang w:val="vi-VN"/>
        </w:rPr>
      </w:pPr>
      <w:r w:rsidRPr="00D07557">
        <w:rPr>
          <w:rFonts w:ascii="Arial" w:hAnsi="Arial" w:cs="Arial"/>
          <w:sz w:val="26"/>
          <w:szCs w:val="26"/>
          <w:lang w:val="vi-VN"/>
        </w:rPr>
        <w:t>Đánh giá hiệu suất của hệ thống, đảm bảo rằng ứng dụng có thể xử lý một lượng lớn dữ liệu mà không gặp phải sự cố.</w:t>
      </w:r>
    </w:p>
    <w:p w14:paraId="1900D39D" w14:textId="77777777" w:rsidR="00BD2E6D" w:rsidRPr="00D07557" w:rsidRDefault="00BD2E6D" w:rsidP="008E055B">
      <w:pPr>
        <w:numPr>
          <w:ilvl w:val="0"/>
          <w:numId w:val="42"/>
        </w:numPr>
        <w:spacing w:before="100" w:beforeAutospacing="1" w:after="100" w:afterAutospacing="1"/>
        <w:rPr>
          <w:rFonts w:ascii="Arial" w:hAnsi="Arial" w:cs="Arial"/>
          <w:sz w:val="26"/>
          <w:szCs w:val="26"/>
          <w:lang w:val="vi-VN"/>
        </w:rPr>
      </w:pPr>
      <w:r w:rsidRPr="00D07557">
        <w:rPr>
          <w:rFonts w:ascii="Arial" w:hAnsi="Arial" w:cs="Arial"/>
          <w:sz w:val="26"/>
          <w:szCs w:val="26"/>
          <w:lang w:val="vi-VN"/>
        </w:rPr>
        <w:t>Kiểm tra độ chính xác của mô hình học máy, đặc biệt là khả năng dự báo doanh thu trong tương lai.</w:t>
      </w:r>
    </w:p>
    <w:p w14:paraId="4FC2FF68" w14:textId="77777777" w:rsidR="00BD2E6D" w:rsidRPr="00D07557" w:rsidRDefault="00BD2E6D" w:rsidP="008E055B">
      <w:pPr>
        <w:pStyle w:val="Heading2"/>
        <w:rPr>
          <w:rFonts w:ascii="Arial" w:hAnsi="Arial" w:cs="Arial"/>
          <w:sz w:val="26"/>
          <w:szCs w:val="26"/>
          <w:lang w:val="vi-VN"/>
        </w:rPr>
      </w:pPr>
      <w:bookmarkStart w:id="43" w:name="_Toc184091582"/>
      <w:r w:rsidRPr="00D07557">
        <w:rPr>
          <w:rFonts w:ascii="Arial" w:hAnsi="Arial" w:cs="Arial"/>
          <w:sz w:val="26"/>
          <w:szCs w:val="26"/>
          <w:lang w:val="vi-VN"/>
        </w:rPr>
        <w:t>5.2 Kiểm thử chức năng</w:t>
      </w:r>
      <w:bookmarkEnd w:id="43"/>
    </w:p>
    <w:p w14:paraId="06CD1CAA" w14:textId="77777777" w:rsidR="00BD2E6D" w:rsidRPr="00D07557" w:rsidRDefault="00BD2E6D" w:rsidP="008E055B">
      <w:pPr>
        <w:spacing w:before="100" w:beforeAutospacing="1" w:after="100" w:afterAutospacing="1"/>
        <w:rPr>
          <w:rFonts w:ascii="Arial" w:hAnsi="Arial" w:cs="Arial"/>
          <w:sz w:val="26"/>
          <w:szCs w:val="26"/>
          <w:lang w:val="vi-VN"/>
        </w:rPr>
      </w:pPr>
      <w:r w:rsidRPr="00D07557">
        <w:rPr>
          <w:rFonts w:ascii="Arial" w:hAnsi="Arial" w:cs="Arial"/>
          <w:sz w:val="26"/>
          <w:szCs w:val="26"/>
          <w:lang w:val="vi-VN"/>
        </w:rPr>
        <w:t>Kiểm thử chức năng tập trung vào việc xác nhận rằng tất cả các chức năng trong hệ thống hoạt động đúng như yêu cầu đã đặt ra.</w:t>
      </w:r>
    </w:p>
    <w:p w14:paraId="05D15E1C" w14:textId="77777777" w:rsidR="00BD2E6D" w:rsidRPr="00D07557" w:rsidRDefault="00BD2E6D" w:rsidP="008E055B">
      <w:pPr>
        <w:numPr>
          <w:ilvl w:val="0"/>
          <w:numId w:val="43"/>
        </w:numPr>
        <w:spacing w:before="100" w:beforeAutospacing="1" w:after="100" w:afterAutospacing="1"/>
        <w:rPr>
          <w:rFonts w:ascii="Arial" w:hAnsi="Arial" w:cs="Arial"/>
          <w:sz w:val="26"/>
          <w:szCs w:val="26"/>
          <w:lang w:val="vi-VN"/>
        </w:rPr>
      </w:pPr>
      <w:r w:rsidRPr="00D07557">
        <w:rPr>
          <w:rFonts w:ascii="Arial" w:hAnsi="Arial" w:cs="Arial"/>
          <w:b/>
          <w:bCs/>
          <w:sz w:val="26"/>
          <w:szCs w:val="26"/>
          <w:lang w:val="vi-VN"/>
        </w:rPr>
        <w:t>Nhập và tiền xử lý dữ liệu</w:t>
      </w:r>
      <w:r w:rsidRPr="00D07557">
        <w:rPr>
          <w:rFonts w:ascii="Arial" w:hAnsi="Arial" w:cs="Arial"/>
          <w:sz w:val="26"/>
          <w:szCs w:val="26"/>
          <w:lang w:val="vi-VN"/>
        </w:rPr>
        <w:t>:</w:t>
      </w:r>
    </w:p>
    <w:p w14:paraId="4C13FC10" w14:textId="77777777" w:rsidR="00BD2E6D" w:rsidRPr="00D07557" w:rsidRDefault="00BD2E6D" w:rsidP="008E055B">
      <w:pPr>
        <w:numPr>
          <w:ilvl w:val="1"/>
          <w:numId w:val="43"/>
        </w:numPr>
        <w:spacing w:before="100" w:beforeAutospacing="1" w:after="100" w:afterAutospacing="1"/>
        <w:rPr>
          <w:rFonts w:ascii="Arial" w:hAnsi="Arial" w:cs="Arial"/>
          <w:sz w:val="26"/>
          <w:szCs w:val="26"/>
          <w:lang w:val="vi-VN"/>
        </w:rPr>
      </w:pPr>
      <w:r w:rsidRPr="00D07557">
        <w:rPr>
          <w:rFonts w:ascii="Arial" w:hAnsi="Arial" w:cs="Arial"/>
          <w:sz w:val="26"/>
          <w:szCs w:val="26"/>
          <w:lang w:val="vi-VN"/>
        </w:rPr>
        <w:t>Kiểm thử việc tải tệp dữ liệu (.</w:t>
      </w:r>
      <w:proofErr w:type="spellStart"/>
      <w:r w:rsidRPr="00D07557">
        <w:rPr>
          <w:rFonts w:ascii="Arial" w:hAnsi="Arial" w:cs="Arial"/>
          <w:sz w:val="26"/>
          <w:szCs w:val="26"/>
          <w:lang w:val="vi-VN"/>
        </w:rPr>
        <w:t>csv</w:t>
      </w:r>
      <w:proofErr w:type="spellEnd"/>
      <w:r w:rsidRPr="00D07557">
        <w:rPr>
          <w:rFonts w:ascii="Arial" w:hAnsi="Arial" w:cs="Arial"/>
          <w:sz w:val="26"/>
          <w:szCs w:val="26"/>
          <w:lang w:val="vi-VN"/>
        </w:rPr>
        <w:t xml:space="preserve"> hoặc .</w:t>
      </w:r>
      <w:proofErr w:type="spellStart"/>
      <w:r w:rsidRPr="00D07557">
        <w:rPr>
          <w:rFonts w:ascii="Arial" w:hAnsi="Arial" w:cs="Arial"/>
          <w:sz w:val="26"/>
          <w:szCs w:val="26"/>
          <w:lang w:val="vi-VN"/>
        </w:rPr>
        <w:t>xlsx</w:t>
      </w:r>
      <w:proofErr w:type="spellEnd"/>
      <w:r w:rsidRPr="00D07557">
        <w:rPr>
          <w:rFonts w:ascii="Arial" w:hAnsi="Arial" w:cs="Arial"/>
          <w:sz w:val="26"/>
          <w:szCs w:val="26"/>
          <w:lang w:val="vi-VN"/>
        </w:rPr>
        <w:t>) vào hệ thống.</w:t>
      </w:r>
    </w:p>
    <w:p w14:paraId="35B9CBE1" w14:textId="77777777" w:rsidR="00BD2E6D" w:rsidRPr="00D07557" w:rsidRDefault="00BD2E6D" w:rsidP="008E055B">
      <w:pPr>
        <w:numPr>
          <w:ilvl w:val="1"/>
          <w:numId w:val="43"/>
        </w:numPr>
        <w:spacing w:before="100" w:beforeAutospacing="1" w:after="100" w:afterAutospacing="1"/>
        <w:rPr>
          <w:rFonts w:ascii="Arial" w:hAnsi="Arial" w:cs="Arial"/>
          <w:sz w:val="26"/>
          <w:szCs w:val="26"/>
          <w:lang w:val="vi-VN"/>
        </w:rPr>
      </w:pPr>
      <w:r w:rsidRPr="00D07557">
        <w:rPr>
          <w:rFonts w:ascii="Arial" w:hAnsi="Arial" w:cs="Arial"/>
          <w:sz w:val="26"/>
          <w:szCs w:val="26"/>
          <w:lang w:val="vi-VN"/>
        </w:rPr>
        <w:t xml:space="preserve">Đảm bảo rằng hệ thống xử lý các giá trị </w:t>
      </w:r>
      <w:proofErr w:type="spellStart"/>
      <w:r w:rsidRPr="00D07557">
        <w:rPr>
          <w:rFonts w:ascii="Arial" w:hAnsi="Arial" w:cs="Arial"/>
          <w:sz w:val="26"/>
          <w:szCs w:val="26"/>
          <w:lang w:val="vi-VN"/>
        </w:rPr>
        <w:t>null</w:t>
      </w:r>
      <w:proofErr w:type="spellEnd"/>
      <w:r w:rsidRPr="00D07557">
        <w:rPr>
          <w:rFonts w:ascii="Arial" w:hAnsi="Arial" w:cs="Arial"/>
          <w:sz w:val="26"/>
          <w:szCs w:val="26"/>
          <w:lang w:val="vi-VN"/>
        </w:rPr>
        <w:t xml:space="preserve"> và thiếu cột đúng cách.</w:t>
      </w:r>
    </w:p>
    <w:p w14:paraId="33CF36F4" w14:textId="77777777" w:rsidR="00BD2E6D" w:rsidRPr="00D07557" w:rsidRDefault="00BD2E6D" w:rsidP="008E055B">
      <w:pPr>
        <w:numPr>
          <w:ilvl w:val="1"/>
          <w:numId w:val="43"/>
        </w:numPr>
        <w:spacing w:before="100" w:beforeAutospacing="1" w:after="100" w:afterAutospacing="1"/>
        <w:rPr>
          <w:rFonts w:ascii="Arial" w:hAnsi="Arial" w:cs="Arial"/>
          <w:sz w:val="26"/>
          <w:szCs w:val="26"/>
          <w:lang w:val="vi-VN"/>
        </w:rPr>
      </w:pPr>
      <w:r w:rsidRPr="00D07557">
        <w:rPr>
          <w:rFonts w:ascii="Arial" w:hAnsi="Arial" w:cs="Arial"/>
          <w:sz w:val="26"/>
          <w:szCs w:val="26"/>
          <w:lang w:val="vi-VN"/>
        </w:rPr>
        <w:t>Xác nhận rằng dữ liệu sau khi được xử lý hiển thị chính xác trong bảng và có thể tiếp tục sang các bước tiếp theo.</w:t>
      </w:r>
    </w:p>
    <w:p w14:paraId="2F7BFBAB" w14:textId="77777777" w:rsidR="00BD2E6D" w:rsidRPr="00D07557" w:rsidRDefault="00BD2E6D" w:rsidP="008E055B">
      <w:pPr>
        <w:numPr>
          <w:ilvl w:val="0"/>
          <w:numId w:val="43"/>
        </w:numPr>
        <w:spacing w:before="100" w:beforeAutospacing="1" w:after="100" w:afterAutospacing="1"/>
        <w:rPr>
          <w:rFonts w:ascii="Arial" w:hAnsi="Arial" w:cs="Arial"/>
          <w:sz w:val="26"/>
          <w:szCs w:val="26"/>
        </w:rPr>
      </w:pPr>
      <w:proofErr w:type="spellStart"/>
      <w:r w:rsidRPr="00D07557">
        <w:rPr>
          <w:rFonts w:ascii="Arial" w:hAnsi="Arial" w:cs="Arial"/>
          <w:b/>
          <w:bCs/>
          <w:sz w:val="26"/>
          <w:szCs w:val="26"/>
        </w:rPr>
        <w:t>Chọn</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lọc</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dữ</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liệu</w:t>
      </w:r>
      <w:proofErr w:type="spellEnd"/>
      <w:r w:rsidRPr="00D07557">
        <w:rPr>
          <w:rFonts w:ascii="Arial" w:hAnsi="Arial" w:cs="Arial"/>
          <w:sz w:val="26"/>
          <w:szCs w:val="26"/>
        </w:rPr>
        <w:t>:</w:t>
      </w:r>
    </w:p>
    <w:p w14:paraId="42729E78" w14:textId="77777777" w:rsidR="00BD2E6D" w:rsidRPr="00D07557" w:rsidRDefault="00BD2E6D" w:rsidP="008E055B">
      <w:pPr>
        <w:numPr>
          <w:ilvl w:val="1"/>
          <w:numId w:val="43"/>
        </w:numPr>
        <w:spacing w:before="100" w:beforeAutospacing="1" w:after="100" w:afterAutospacing="1"/>
        <w:rPr>
          <w:rFonts w:ascii="Arial" w:hAnsi="Arial" w:cs="Arial"/>
          <w:sz w:val="26"/>
          <w:szCs w:val="26"/>
        </w:rPr>
      </w:pP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thử</w:t>
      </w:r>
      <w:proofErr w:type="spellEnd"/>
      <w:r w:rsidRPr="00D07557">
        <w:rPr>
          <w:rFonts w:ascii="Arial" w:hAnsi="Arial" w:cs="Arial"/>
          <w:sz w:val="26"/>
          <w:szCs w:val="26"/>
        </w:rPr>
        <w:t xml:space="preserve"> </w:t>
      </w:r>
      <w:proofErr w:type="spellStart"/>
      <w:r w:rsidRPr="00D07557">
        <w:rPr>
          <w:rFonts w:ascii="Arial" w:hAnsi="Arial" w:cs="Arial"/>
          <w:sz w:val="26"/>
          <w:szCs w:val="26"/>
        </w:rPr>
        <w:t>tính</w:t>
      </w:r>
      <w:proofErr w:type="spellEnd"/>
      <w:r w:rsidRPr="00D07557">
        <w:rPr>
          <w:rFonts w:ascii="Arial" w:hAnsi="Arial" w:cs="Arial"/>
          <w:sz w:val="26"/>
          <w:szCs w:val="26"/>
        </w:rPr>
        <w:t xml:space="preserve"> </w:t>
      </w:r>
      <w:proofErr w:type="spellStart"/>
      <w:r w:rsidRPr="00D07557">
        <w:rPr>
          <w:rFonts w:ascii="Arial" w:hAnsi="Arial" w:cs="Arial"/>
          <w:sz w:val="26"/>
          <w:szCs w:val="26"/>
        </w:rPr>
        <w:t>năng</w:t>
      </w:r>
      <w:proofErr w:type="spellEnd"/>
      <w:r w:rsidRPr="00D07557">
        <w:rPr>
          <w:rFonts w:ascii="Arial" w:hAnsi="Arial" w:cs="Arial"/>
          <w:sz w:val="26"/>
          <w:szCs w:val="26"/>
        </w:rPr>
        <w:t xml:space="preserve"> </w:t>
      </w:r>
      <w:proofErr w:type="spellStart"/>
      <w:r w:rsidRPr="00D07557">
        <w:rPr>
          <w:rFonts w:ascii="Arial" w:hAnsi="Arial" w:cs="Arial"/>
          <w:sz w:val="26"/>
          <w:szCs w:val="26"/>
        </w:rPr>
        <w:t>cho</w:t>
      </w:r>
      <w:proofErr w:type="spellEnd"/>
      <w:r w:rsidRPr="00D07557">
        <w:rPr>
          <w:rFonts w:ascii="Arial" w:hAnsi="Arial" w:cs="Arial"/>
          <w:sz w:val="26"/>
          <w:szCs w:val="26"/>
        </w:rPr>
        <w:t xml:space="preserve"> </w:t>
      </w:r>
      <w:proofErr w:type="spellStart"/>
      <w:r w:rsidRPr="00D07557">
        <w:rPr>
          <w:rFonts w:ascii="Arial" w:hAnsi="Arial" w:cs="Arial"/>
          <w:sz w:val="26"/>
          <w:szCs w:val="26"/>
        </w:rPr>
        <w:t>phép</w:t>
      </w:r>
      <w:proofErr w:type="spellEnd"/>
      <w:r w:rsidRPr="00D07557">
        <w:rPr>
          <w:rFonts w:ascii="Arial" w:hAnsi="Arial" w:cs="Arial"/>
          <w:sz w:val="26"/>
          <w:szCs w:val="26"/>
        </w:rPr>
        <w:t xml:space="preserve"> </w:t>
      </w:r>
      <w:proofErr w:type="spellStart"/>
      <w:r w:rsidRPr="00D07557">
        <w:rPr>
          <w:rFonts w:ascii="Arial" w:hAnsi="Arial" w:cs="Arial"/>
          <w:sz w:val="26"/>
          <w:szCs w:val="26"/>
        </w:rPr>
        <w:t>người</w:t>
      </w:r>
      <w:proofErr w:type="spellEnd"/>
      <w:r w:rsidRPr="00D07557">
        <w:rPr>
          <w:rFonts w:ascii="Arial" w:hAnsi="Arial" w:cs="Arial"/>
          <w:sz w:val="26"/>
          <w:szCs w:val="26"/>
        </w:rPr>
        <w:t xml:space="preserve"> </w:t>
      </w:r>
      <w:proofErr w:type="spellStart"/>
      <w:r w:rsidRPr="00D07557">
        <w:rPr>
          <w:rFonts w:ascii="Arial" w:hAnsi="Arial" w:cs="Arial"/>
          <w:sz w:val="26"/>
          <w:szCs w:val="26"/>
        </w:rPr>
        <w:t>dùng</w:t>
      </w:r>
      <w:proofErr w:type="spellEnd"/>
      <w:r w:rsidRPr="00D07557">
        <w:rPr>
          <w:rFonts w:ascii="Arial" w:hAnsi="Arial" w:cs="Arial"/>
          <w:sz w:val="26"/>
          <w:szCs w:val="26"/>
        </w:rPr>
        <w:t xml:space="preserve"> </w:t>
      </w:r>
      <w:proofErr w:type="spellStart"/>
      <w:r w:rsidRPr="00D07557">
        <w:rPr>
          <w:rFonts w:ascii="Arial" w:hAnsi="Arial" w:cs="Arial"/>
          <w:sz w:val="26"/>
          <w:szCs w:val="26"/>
        </w:rPr>
        <w:t>chọn</w:t>
      </w:r>
      <w:proofErr w:type="spellEnd"/>
      <w:r w:rsidRPr="00D07557">
        <w:rPr>
          <w:rFonts w:ascii="Arial" w:hAnsi="Arial" w:cs="Arial"/>
          <w:sz w:val="26"/>
          <w:szCs w:val="26"/>
        </w:rPr>
        <w:t xml:space="preserve"> </w:t>
      </w:r>
      <w:proofErr w:type="spellStart"/>
      <w:r w:rsidRPr="00D07557">
        <w:rPr>
          <w:rFonts w:ascii="Arial" w:hAnsi="Arial" w:cs="Arial"/>
          <w:sz w:val="26"/>
          <w:szCs w:val="26"/>
        </w:rPr>
        <w:t>các</w:t>
      </w:r>
      <w:proofErr w:type="spellEnd"/>
      <w:r w:rsidRPr="00D07557">
        <w:rPr>
          <w:rFonts w:ascii="Arial" w:hAnsi="Arial" w:cs="Arial"/>
          <w:sz w:val="26"/>
          <w:szCs w:val="26"/>
        </w:rPr>
        <w:t xml:space="preserve"> </w:t>
      </w:r>
      <w:proofErr w:type="spellStart"/>
      <w:r w:rsidRPr="00D07557">
        <w:rPr>
          <w:rFonts w:ascii="Arial" w:hAnsi="Arial" w:cs="Arial"/>
          <w:sz w:val="26"/>
          <w:szCs w:val="26"/>
        </w:rPr>
        <w:t>cột</w:t>
      </w:r>
      <w:proofErr w:type="spellEnd"/>
      <w:r w:rsidRPr="00D07557">
        <w:rPr>
          <w:rFonts w:ascii="Arial" w:hAnsi="Arial" w:cs="Arial"/>
          <w:sz w:val="26"/>
          <w:szCs w:val="26"/>
        </w:rPr>
        <w:t xml:space="preserve"> </w:t>
      </w:r>
      <w:proofErr w:type="spellStart"/>
      <w:r w:rsidRPr="00D07557">
        <w:rPr>
          <w:rFonts w:ascii="Arial" w:hAnsi="Arial" w:cs="Arial"/>
          <w:sz w:val="26"/>
          <w:szCs w:val="26"/>
        </w:rPr>
        <w:t>cần</w:t>
      </w:r>
      <w:proofErr w:type="spellEnd"/>
      <w:r w:rsidRPr="00D07557">
        <w:rPr>
          <w:rFonts w:ascii="Arial" w:hAnsi="Arial" w:cs="Arial"/>
          <w:sz w:val="26"/>
          <w:szCs w:val="26"/>
        </w:rPr>
        <w:t xml:space="preserve"> </w:t>
      </w:r>
      <w:proofErr w:type="spellStart"/>
      <w:r w:rsidRPr="00D07557">
        <w:rPr>
          <w:rFonts w:ascii="Arial" w:hAnsi="Arial" w:cs="Arial"/>
          <w:sz w:val="26"/>
          <w:szCs w:val="26"/>
        </w:rPr>
        <w:t>thiết</w:t>
      </w:r>
      <w:proofErr w:type="spellEnd"/>
      <w:r w:rsidRPr="00D07557">
        <w:rPr>
          <w:rFonts w:ascii="Arial" w:hAnsi="Arial" w:cs="Arial"/>
          <w:sz w:val="26"/>
          <w:szCs w:val="26"/>
        </w:rPr>
        <w:t xml:space="preserve"> </w:t>
      </w:r>
      <w:proofErr w:type="spellStart"/>
      <w:r w:rsidRPr="00D07557">
        <w:rPr>
          <w:rFonts w:ascii="Arial" w:hAnsi="Arial" w:cs="Arial"/>
          <w:sz w:val="26"/>
          <w:szCs w:val="26"/>
        </w:rPr>
        <w:t>cho</w:t>
      </w:r>
      <w:proofErr w:type="spellEnd"/>
      <w:r w:rsidRPr="00D07557">
        <w:rPr>
          <w:rFonts w:ascii="Arial" w:hAnsi="Arial" w:cs="Arial"/>
          <w:sz w:val="26"/>
          <w:szCs w:val="26"/>
        </w:rPr>
        <w:t xml:space="preserve"> </w:t>
      </w:r>
      <w:proofErr w:type="spellStart"/>
      <w:r w:rsidRPr="00D07557">
        <w:rPr>
          <w:rFonts w:ascii="Arial" w:hAnsi="Arial" w:cs="Arial"/>
          <w:sz w:val="26"/>
          <w:szCs w:val="26"/>
        </w:rPr>
        <w:t>quá</w:t>
      </w:r>
      <w:proofErr w:type="spellEnd"/>
      <w:r w:rsidRPr="00D07557">
        <w:rPr>
          <w:rFonts w:ascii="Arial" w:hAnsi="Arial" w:cs="Arial"/>
          <w:sz w:val="26"/>
          <w:szCs w:val="26"/>
        </w:rPr>
        <w:t xml:space="preserve"> </w:t>
      </w:r>
      <w:proofErr w:type="spellStart"/>
      <w:r w:rsidRPr="00D07557">
        <w:rPr>
          <w:rFonts w:ascii="Arial" w:hAnsi="Arial" w:cs="Arial"/>
          <w:sz w:val="26"/>
          <w:szCs w:val="26"/>
        </w:rPr>
        <w:t>trình</w:t>
      </w:r>
      <w:proofErr w:type="spellEnd"/>
      <w:r w:rsidRPr="00D07557">
        <w:rPr>
          <w:rFonts w:ascii="Arial" w:hAnsi="Arial" w:cs="Arial"/>
          <w:sz w:val="26"/>
          <w:szCs w:val="26"/>
        </w:rPr>
        <w:t xml:space="preserve"> </w:t>
      </w:r>
      <w:proofErr w:type="spellStart"/>
      <w:r w:rsidRPr="00D07557">
        <w:rPr>
          <w:rFonts w:ascii="Arial" w:hAnsi="Arial" w:cs="Arial"/>
          <w:sz w:val="26"/>
          <w:szCs w:val="26"/>
        </w:rPr>
        <w:t>học</w:t>
      </w:r>
      <w:proofErr w:type="spellEnd"/>
      <w:r w:rsidRPr="00D07557">
        <w:rPr>
          <w:rFonts w:ascii="Arial" w:hAnsi="Arial" w:cs="Arial"/>
          <w:sz w:val="26"/>
          <w:szCs w:val="26"/>
        </w:rPr>
        <w:t xml:space="preserve"> </w:t>
      </w:r>
      <w:proofErr w:type="spellStart"/>
      <w:r w:rsidRPr="00D07557">
        <w:rPr>
          <w:rFonts w:ascii="Arial" w:hAnsi="Arial" w:cs="Arial"/>
          <w:sz w:val="26"/>
          <w:szCs w:val="26"/>
        </w:rPr>
        <w:t>máy</w:t>
      </w:r>
      <w:proofErr w:type="spellEnd"/>
      <w:r w:rsidRPr="00D07557">
        <w:rPr>
          <w:rFonts w:ascii="Arial" w:hAnsi="Arial" w:cs="Arial"/>
          <w:sz w:val="26"/>
          <w:szCs w:val="26"/>
        </w:rPr>
        <w:t>.</w:t>
      </w:r>
    </w:p>
    <w:p w14:paraId="42364925" w14:textId="77777777" w:rsidR="00BD2E6D" w:rsidRPr="00D07557" w:rsidRDefault="00BD2E6D" w:rsidP="008E055B">
      <w:pPr>
        <w:numPr>
          <w:ilvl w:val="1"/>
          <w:numId w:val="43"/>
        </w:numPr>
        <w:spacing w:before="100" w:beforeAutospacing="1" w:after="100" w:afterAutospacing="1"/>
        <w:rPr>
          <w:rFonts w:ascii="Arial" w:hAnsi="Arial" w:cs="Arial"/>
          <w:sz w:val="26"/>
          <w:szCs w:val="26"/>
        </w:rPr>
      </w:pPr>
      <w:r w:rsidRPr="00D07557">
        <w:rPr>
          <w:rFonts w:ascii="Arial" w:hAnsi="Arial" w:cs="Arial"/>
          <w:sz w:val="26"/>
          <w:szCs w:val="26"/>
        </w:rPr>
        <w:t xml:space="preserve">Đảm </w:t>
      </w:r>
      <w:proofErr w:type="spellStart"/>
      <w:r w:rsidRPr="00D07557">
        <w:rPr>
          <w:rFonts w:ascii="Arial" w:hAnsi="Arial" w:cs="Arial"/>
          <w:sz w:val="26"/>
          <w:szCs w:val="26"/>
        </w:rPr>
        <w:t>bảo</w:t>
      </w:r>
      <w:proofErr w:type="spellEnd"/>
      <w:r w:rsidRPr="00D07557">
        <w:rPr>
          <w:rFonts w:ascii="Arial" w:hAnsi="Arial" w:cs="Arial"/>
          <w:sz w:val="26"/>
          <w:szCs w:val="26"/>
        </w:rPr>
        <w:t xml:space="preserve"> </w:t>
      </w:r>
      <w:proofErr w:type="spellStart"/>
      <w:r w:rsidRPr="00D07557">
        <w:rPr>
          <w:rFonts w:ascii="Arial" w:hAnsi="Arial" w:cs="Arial"/>
          <w:sz w:val="26"/>
          <w:szCs w:val="26"/>
        </w:rPr>
        <w:t>rằng</w:t>
      </w:r>
      <w:proofErr w:type="spellEnd"/>
      <w:r w:rsidRPr="00D07557">
        <w:rPr>
          <w:rFonts w:ascii="Arial" w:hAnsi="Arial" w:cs="Arial"/>
          <w:sz w:val="26"/>
          <w:szCs w:val="26"/>
        </w:rPr>
        <w:t xml:space="preserve"> </w:t>
      </w:r>
      <w:proofErr w:type="spellStart"/>
      <w:r w:rsidRPr="00D07557">
        <w:rPr>
          <w:rFonts w:ascii="Arial" w:hAnsi="Arial" w:cs="Arial"/>
          <w:sz w:val="26"/>
          <w:szCs w:val="26"/>
        </w:rPr>
        <w:t>hệ</w:t>
      </w:r>
      <w:proofErr w:type="spellEnd"/>
      <w:r w:rsidRPr="00D07557">
        <w:rPr>
          <w:rFonts w:ascii="Arial" w:hAnsi="Arial" w:cs="Arial"/>
          <w:sz w:val="26"/>
          <w:szCs w:val="26"/>
        </w:rPr>
        <w:t xml:space="preserve"> </w:t>
      </w:r>
      <w:proofErr w:type="spellStart"/>
      <w:r w:rsidRPr="00D07557">
        <w:rPr>
          <w:rFonts w:ascii="Arial" w:hAnsi="Arial" w:cs="Arial"/>
          <w:sz w:val="26"/>
          <w:szCs w:val="26"/>
        </w:rPr>
        <w:t>thống</w:t>
      </w:r>
      <w:proofErr w:type="spellEnd"/>
      <w:r w:rsidRPr="00D07557">
        <w:rPr>
          <w:rFonts w:ascii="Arial" w:hAnsi="Arial" w:cs="Arial"/>
          <w:sz w:val="26"/>
          <w:szCs w:val="26"/>
        </w:rPr>
        <w:t xml:space="preserve"> </w:t>
      </w:r>
      <w:proofErr w:type="spellStart"/>
      <w:r w:rsidRPr="00D07557">
        <w:rPr>
          <w:rFonts w:ascii="Arial" w:hAnsi="Arial" w:cs="Arial"/>
          <w:sz w:val="26"/>
          <w:szCs w:val="26"/>
        </w:rPr>
        <w:t>chỉ</w:t>
      </w:r>
      <w:proofErr w:type="spellEnd"/>
      <w:r w:rsidRPr="00D07557">
        <w:rPr>
          <w:rFonts w:ascii="Arial" w:hAnsi="Arial" w:cs="Arial"/>
          <w:sz w:val="26"/>
          <w:szCs w:val="26"/>
        </w:rPr>
        <w:t xml:space="preserve"> </w:t>
      </w:r>
      <w:proofErr w:type="spellStart"/>
      <w:r w:rsidRPr="00D07557">
        <w:rPr>
          <w:rFonts w:ascii="Arial" w:hAnsi="Arial" w:cs="Arial"/>
          <w:sz w:val="26"/>
          <w:szCs w:val="26"/>
        </w:rPr>
        <w:t>sử</w:t>
      </w:r>
      <w:proofErr w:type="spellEnd"/>
      <w:r w:rsidRPr="00D07557">
        <w:rPr>
          <w:rFonts w:ascii="Arial" w:hAnsi="Arial" w:cs="Arial"/>
          <w:sz w:val="26"/>
          <w:szCs w:val="26"/>
        </w:rPr>
        <w:t xml:space="preserve"> </w:t>
      </w:r>
      <w:proofErr w:type="spellStart"/>
      <w:r w:rsidRPr="00D07557">
        <w:rPr>
          <w:rFonts w:ascii="Arial" w:hAnsi="Arial" w:cs="Arial"/>
          <w:sz w:val="26"/>
          <w:szCs w:val="26"/>
        </w:rPr>
        <w:t>dụng</w:t>
      </w:r>
      <w:proofErr w:type="spellEnd"/>
      <w:r w:rsidRPr="00D07557">
        <w:rPr>
          <w:rFonts w:ascii="Arial" w:hAnsi="Arial" w:cs="Arial"/>
          <w:sz w:val="26"/>
          <w:szCs w:val="26"/>
        </w:rPr>
        <w:t xml:space="preserve"> </w:t>
      </w:r>
      <w:proofErr w:type="spellStart"/>
      <w:r w:rsidRPr="00D07557">
        <w:rPr>
          <w:rFonts w:ascii="Arial" w:hAnsi="Arial" w:cs="Arial"/>
          <w:sz w:val="26"/>
          <w:szCs w:val="26"/>
        </w:rPr>
        <w:t>các</w:t>
      </w:r>
      <w:proofErr w:type="spellEnd"/>
      <w:r w:rsidRPr="00D07557">
        <w:rPr>
          <w:rFonts w:ascii="Arial" w:hAnsi="Arial" w:cs="Arial"/>
          <w:sz w:val="26"/>
          <w:szCs w:val="26"/>
        </w:rPr>
        <w:t xml:space="preserve"> </w:t>
      </w:r>
      <w:proofErr w:type="spellStart"/>
      <w:r w:rsidRPr="00D07557">
        <w:rPr>
          <w:rFonts w:ascii="Arial" w:hAnsi="Arial" w:cs="Arial"/>
          <w:sz w:val="26"/>
          <w:szCs w:val="26"/>
        </w:rPr>
        <w:t>cột</w:t>
      </w:r>
      <w:proofErr w:type="spellEnd"/>
      <w:r w:rsidRPr="00D07557">
        <w:rPr>
          <w:rFonts w:ascii="Arial" w:hAnsi="Arial" w:cs="Arial"/>
          <w:sz w:val="26"/>
          <w:szCs w:val="26"/>
        </w:rPr>
        <w:t xml:space="preserve"> </w:t>
      </w:r>
      <w:proofErr w:type="spellStart"/>
      <w:r w:rsidRPr="00D07557">
        <w:rPr>
          <w:rFonts w:ascii="Arial" w:hAnsi="Arial" w:cs="Arial"/>
          <w:sz w:val="26"/>
          <w:szCs w:val="26"/>
        </w:rPr>
        <w:t>đã</w:t>
      </w:r>
      <w:proofErr w:type="spellEnd"/>
      <w:r w:rsidRPr="00D07557">
        <w:rPr>
          <w:rFonts w:ascii="Arial" w:hAnsi="Arial" w:cs="Arial"/>
          <w:sz w:val="26"/>
          <w:szCs w:val="26"/>
        </w:rPr>
        <w:t xml:space="preserve"> </w:t>
      </w:r>
      <w:proofErr w:type="spellStart"/>
      <w:r w:rsidRPr="00D07557">
        <w:rPr>
          <w:rFonts w:ascii="Arial" w:hAnsi="Arial" w:cs="Arial"/>
          <w:sz w:val="26"/>
          <w:szCs w:val="26"/>
        </w:rPr>
        <w:t>chọn</w:t>
      </w:r>
      <w:proofErr w:type="spellEnd"/>
      <w:r w:rsidRPr="00D07557">
        <w:rPr>
          <w:rFonts w:ascii="Arial" w:hAnsi="Arial" w:cs="Arial"/>
          <w:sz w:val="26"/>
          <w:szCs w:val="26"/>
        </w:rPr>
        <w:t xml:space="preserve"> </w:t>
      </w:r>
      <w:proofErr w:type="spellStart"/>
      <w:r w:rsidRPr="00D07557">
        <w:rPr>
          <w:rFonts w:ascii="Arial" w:hAnsi="Arial" w:cs="Arial"/>
          <w:sz w:val="26"/>
          <w:szCs w:val="26"/>
        </w:rPr>
        <w:t>để</w:t>
      </w:r>
      <w:proofErr w:type="spellEnd"/>
      <w:r w:rsidRPr="00D07557">
        <w:rPr>
          <w:rFonts w:ascii="Arial" w:hAnsi="Arial" w:cs="Arial"/>
          <w:sz w:val="26"/>
          <w:szCs w:val="26"/>
        </w:rPr>
        <w:t xml:space="preserve"> </w:t>
      </w:r>
      <w:proofErr w:type="spellStart"/>
      <w:r w:rsidRPr="00D07557">
        <w:rPr>
          <w:rFonts w:ascii="Arial" w:hAnsi="Arial" w:cs="Arial"/>
          <w:sz w:val="26"/>
          <w:szCs w:val="26"/>
        </w:rPr>
        <w:t>huấn</w:t>
      </w:r>
      <w:proofErr w:type="spellEnd"/>
      <w:r w:rsidRPr="00D07557">
        <w:rPr>
          <w:rFonts w:ascii="Arial" w:hAnsi="Arial" w:cs="Arial"/>
          <w:sz w:val="26"/>
          <w:szCs w:val="26"/>
        </w:rPr>
        <w:t xml:space="preserve"> </w:t>
      </w:r>
      <w:proofErr w:type="spellStart"/>
      <w:r w:rsidRPr="00D07557">
        <w:rPr>
          <w:rFonts w:ascii="Arial" w:hAnsi="Arial" w:cs="Arial"/>
          <w:sz w:val="26"/>
          <w:szCs w:val="26"/>
        </w:rPr>
        <w:t>luyện</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w:t>
      </w:r>
    </w:p>
    <w:p w14:paraId="37A0EB55" w14:textId="77777777" w:rsidR="00BD2E6D" w:rsidRPr="00D07557" w:rsidRDefault="00BD2E6D" w:rsidP="008E055B">
      <w:pPr>
        <w:numPr>
          <w:ilvl w:val="0"/>
          <w:numId w:val="43"/>
        </w:numPr>
        <w:spacing w:before="100" w:beforeAutospacing="1" w:after="100" w:afterAutospacing="1"/>
        <w:rPr>
          <w:rFonts w:ascii="Arial" w:hAnsi="Arial" w:cs="Arial"/>
          <w:sz w:val="26"/>
          <w:szCs w:val="26"/>
        </w:rPr>
      </w:pPr>
      <w:proofErr w:type="spellStart"/>
      <w:r w:rsidRPr="00D07557">
        <w:rPr>
          <w:rFonts w:ascii="Arial" w:hAnsi="Arial" w:cs="Arial"/>
          <w:b/>
          <w:bCs/>
          <w:sz w:val="26"/>
          <w:szCs w:val="26"/>
        </w:rPr>
        <w:t>Huấn</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luyện</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mô</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hình</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học</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máy</w:t>
      </w:r>
      <w:proofErr w:type="spellEnd"/>
      <w:r w:rsidRPr="00D07557">
        <w:rPr>
          <w:rFonts w:ascii="Arial" w:hAnsi="Arial" w:cs="Arial"/>
          <w:sz w:val="26"/>
          <w:szCs w:val="26"/>
        </w:rPr>
        <w:t>:</w:t>
      </w:r>
    </w:p>
    <w:p w14:paraId="3370DC05" w14:textId="78ED9D03" w:rsidR="00BD2E6D" w:rsidRPr="00D07557" w:rsidRDefault="00BD2E6D" w:rsidP="008E055B">
      <w:pPr>
        <w:numPr>
          <w:ilvl w:val="1"/>
          <w:numId w:val="43"/>
        </w:numPr>
        <w:spacing w:before="100" w:beforeAutospacing="1" w:after="100" w:afterAutospacing="1"/>
        <w:rPr>
          <w:rFonts w:ascii="Arial" w:hAnsi="Arial" w:cs="Arial"/>
          <w:sz w:val="26"/>
          <w:szCs w:val="26"/>
        </w:rPr>
      </w:pP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tra</w:t>
      </w:r>
      <w:proofErr w:type="spellEnd"/>
      <w:r w:rsidRPr="00D07557">
        <w:rPr>
          <w:rFonts w:ascii="Arial" w:hAnsi="Arial" w:cs="Arial"/>
          <w:sz w:val="26"/>
          <w:szCs w:val="26"/>
        </w:rPr>
        <w:t xml:space="preserve"> </w:t>
      </w:r>
      <w:proofErr w:type="spellStart"/>
      <w:r w:rsidRPr="00D07557">
        <w:rPr>
          <w:rFonts w:ascii="Arial" w:hAnsi="Arial" w:cs="Arial"/>
          <w:sz w:val="26"/>
          <w:szCs w:val="26"/>
        </w:rPr>
        <w:t>việc</w:t>
      </w:r>
      <w:proofErr w:type="spellEnd"/>
      <w:r w:rsidRPr="00D07557">
        <w:rPr>
          <w:rFonts w:ascii="Arial" w:hAnsi="Arial" w:cs="Arial"/>
          <w:sz w:val="26"/>
          <w:szCs w:val="26"/>
        </w:rPr>
        <w:t xml:space="preserve"> </w:t>
      </w:r>
      <w:proofErr w:type="spellStart"/>
      <w:r w:rsidRPr="00D07557">
        <w:rPr>
          <w:rFonts w:ascii="Arial" w:hAnsi="Arial" w:cs="Arial"/>
          <w:sz w:val="26"/>
          <w:szCs w:val="26"/>
        </w:rPr>
        <w:t>huấn</w:t>
      </w:r>
      <w:proofErr w:type="spellEnd"/>
      <w:r w:rsidRPr="00D07557">
        <w:rPr>
          <w:rFonts w:ascii="Arial" w:hAnsi="Arial" w:cs="Arial"/>
          <w:sz w:val="26"/>
          <w:szCs w:val="26"/>
        </w:rPr>
        <w:t xml:space="preserve"> </w:t>
      </w:r>
      <w:proofErr w:type="spellStart"/>
      <w:r w:rsidRPr="00D07557">
        <w:rPr>
          <w:rFonts w:ascii="Arial" w:hAnsi="Arial" w:cs="Arial"/>
          <w:sz w:val="26"/>
          <w:szCs w:val="26"/>
        </w:rPr>
        <w:t>luyện</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00B827C6" w:rsidRPr="00D07557">
        <w:rPr>
          <w:rFonts w:ascii="Arial" w:hAnsi="Arial" w:cs="Arial"/>
          <w:sz w:val="26"/>
          <w:szCs w:val="26"/>
        </w:rPr>
        <w:t xml:space="preserve"> </w:t>
      </w:r>
      <w:proofErr w:type="spellStart"/>
      <w:r w:rsidR="00B827C6" w:rsidRPr="00D07557">
        <w:rPr>
          <w:rFonts w:ascii="Arial" w:hAnsi="Arial" w:cs="Arial"/>
          <w:sz w:val="26"/>
          <w:szCs w:val="26"/>
        </w:rPr>
        <w:t>fasttree</w:t>
      </w:r>
      <w:proofErr w:type="spellEnd"/>
      <w:r w:rsidR="00B827C6" w:rsidRPr="00D07557">
        <w:rPr>
          <w:rFonts w:ascii="Arial" w:hAnsi="Arial" w:cs="Arial"/>
          <w:sz w:val="26"/>
          <w:szCs w:val="26"/>
        </w:rPr>
        <w:t xml:space="preserve"> regression</w:t>
      </w:r>
    </w:p>
    <w:p w14:paraId="0BB571E1" w14:textId="77777777" w:rsidR="00BD2E6D" w:rsidRPr="00D07557" w:rsidRDefault="00BD2E6D" w:rsidP="008E055B">
      <w:pPr>
        <w:numPr>
          <w:ilvl w:val="1"/>
          <w:numId w:val="43"/>
        </w:numPr>
        <w:spacing w:before="100" w:beforeAutospacing="1" w:after="100" w:afterAutospacing="1"/>
        <w:rPr>
          <w:rFonts w:ascii="Arial" w:hAnsi="Arial" w:cs="Arial"/>
          <w:sz w:val="26"/>
          <w:szCs w:val="26"/>
        </w:rPr>
      </w:pPr>
      <w:r w:rsidRPr="00D07557">
        <w:rPr>
          <w:rFonts w:ascii="Arial" w:hAnsi="Arial" w:cs="Arial"/>
          <w:sz w:val="26"/>
          <w:szCs w:val="26"/>
        </w:rPr>
        <w:t xml:space="preserve">Đảm </w:t>
      </w:r>
      <w:proofErr w:type="spellStart"/>
      <w:r w:rsidRPr="00D07557">
        <w:rPr>
          <w:rFonts w:ascii="Arial" w:hAnsi="Arial" w:cs="Arial"/>
          <w:sz w:val="26"/>
          <w:szCs w:val="26"/>
        </w:rPr>
        <w:t>bảo</w:t>
      </w:r>
      <w:proofErr w:type="spellEnd"/>
      <w:r w:rsidRPr="00D07557">
        <w:rPr>
          <w:rFonts w:ascii="Arial" w:hAnsi="Arial" w:cs="Arial"/>
          <w:sz w:val="26"/>
          <w:szCs w:val="26"/>
        </w:rPr>
        <w:t xml:space="preserve"> </w:t>
      </w:r>
      <w:proofErr w:type="spellStart"/>
      <w:r w:rsidRPr="00D07557">
        <w:rPr>
          <w:rFonts w:ascii="Arial" w:hAnsi="Arial" w:cs="Arial"/>
          <w:sz w:val="26"/>
          <w:szCs w:val="26"/>
        </w:rPr>
        <w:t>rằng</w:t>
      </w:r>
      <w:proofErr w:type="spellEnd"/>
      <w:r w:rsidRPr="00D07557">
        <w:rPr>
          <w:rFonts w:ascii="Arial" w:hAnsi="Arial" w:cs="Arial"/>
          <w:sz w:val="26"/>
          <w:szCs w:val="26"/>
        </w:rPr>
        <w:t xml:space="preserve"> </w:t>
      </w:r>
      <w:proofErr w:type="spellStart"/>
      <w:r w:rsidRPr="00D07557">
        <w:rPr>
          <w:rFonts w:ascii="Arial" w:hAnsi="Arial" w:cs="Arial"/>
          <w:sz w:val="26"/>
          <w:szCs w:val="26"/>
        </w:rPr>
        <w:t>hệ</w:t>
      </w:r>
      <w:proofErr w:type="spellEnd"/>
      <w:r w:rsidRPr="00D07557">
        <w:rPr>
          <w:rFonts w:ascii="Arial" w:hAnsi="Arial" w:cs="Arial"/>
          <w:sz w:val="26"/>
          <w:szCs w:val="26"/>
        </w:rPr>
        <w:t xml:space="preserve"> </w:t>
      </w:r>
      <w:proofErr w:type="spellStart"/>
      <w:r w:rsidRPr="00D07557">
        <w:rPr>
          <w:rFonts w:ascii="Arial" w:hAnsi="Arial" w:cs="Arial"/>
          <w:sz w:val="26"/>
          <w:szCs w:val="26"/>
        </w:rPr>
        <w:t>thống</w:t>
      </w:r>
      <w:proofErr w:type="spellEnd"/>
      <w:r w:rsidRPr="00D07557">
        <w:rPr>
          <w:rFonts w:ascii="Arial" w:hAnsi="Arial" w:cs="Arial"/>
          <w:sz w:val="26"/>
          <w:szCs w:val="26"/>
        </w:rPr>
        <w:t xml:space="preserve"> </w:t>
      </w:r>
      <w:proofErr w:type="spellStart"/>
      <w:r w:rsidRPr="00D07557">
        <w:rPr>
          <w:rFonts w:ascii="Arial" w:hAnsi="Arial" w:cs="Arial"/>
          <w:sz w:val="26"/>
          <w:szCs w:val="26"/>
        </w:rPr>
        <w:t>tự</w:t>
      </w:r>
      <w:proofErr w:type="spellEnd"/>
      <w:r w:rsidRPr="00D07557">
        <w:rPr>
          <w:rFonts w:ascii="Arial" w:hAnsi="Arial" w:cs="Arial"/>
          <w:sz w:val="26"/>
          <w:szCs w:val="26"/>
        </w:rPr>
        <w:t xml:space="preserve"> </w:t>
      </w:r>
      <w:proofErr w:type="spellStart"/>
      <w:r w:rsidRPr="00D07557">
        <w:rPr>
          <w:rFonts w:ascii="Arial" w:hAnsi="Arial" w:cs="Arial"/>
          <w:sz w:val="26"/>
          <w:szCs w:val="26"/>
        </w:rPr>
        <w:t>động</w:t>
      </w:r>
      <w:proofErr w:type="spellEnd"/>
      <w:r w:rsidRPr="00D07557">
        <w:rPr>
          <w:rFonts w:ascii="Arial" w:hAnsi="Arial" w:cs="Arial"/>
          <w:sz w:val="26"/>
          <w:szCs w:val="26"/>
        </w:rPr>
        <w:t xml:space="preserve"> </w:t>
      </w:r>
      <w:proofErr w:type="spellStart"/>
      <w:r w:rsidRPr="00D07557">
        <w:rPr>
          <w:rFonts w:ascii="Arial" w:hAnsi="Arial" w:cs="Arial"/>
          <w:sz w:val="26"/>
          <w:szCs w:val="26"/>
        </w:rPr>
        <w:t>huấn</w:t>
      </w:r>
      <w:proofErr w:type="spellEnd"/>
      <w:r w:rsidRPr="00D07557">
        <w:rPr>
          <w:rFonts w:ascii="Arial" w:hAnsi="Arial" w:cs="Arial"/>
          <w:sz w:val="26"/>
          <w:szCs w:val="26"/>
        </w:rPr>
        <w:t xml:space="preserve"> </w:t>
      </w:r>
      <w:proofErr w:type="spellStart"/>
      <w:r w:rsidRPr="00D07557">
        <w:rPr>
          <w:rFonts w:ascii="Arial" w:hAnsi="Arial" w:cs="Arial"/>
          <w:sz w:val="26"/>
          <w:szCs w:val="26"/>
        </w:rPr>
        <w:t>luyện</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đánh</w:t>
      </w:r>
      <w:proofErr w:type="spellEnd"/>
      <w:r w:rsidRPr="00D07557">
        <w:rPr>
          <w:rFonts w:ascii="Arial" w:hAnsi="Arial" w:cs="Arial"/>
          <w:sz w:val="26"/>
          <w:szCs w:val="26"/>
        </w:rPr>
        <w:t xml:space="preserve"> </w:t>
      </w:r>
      <w:proofErr w:type="spellStart"/>
      <w:r w:rsidRPr="00D07557">
        <w:rPr>
          <w:rFonts w:ascii="Arial" w:hAnsi="Arial" w:cs="Arial"/>
          <w:sz w:val="26"/>
          <w:szCs w:val="26"/>
        </w:rPr>
        <w:t>giá</w:t>
      </w:r>
      <w:proofErr w:type="spellEnd"/>
      <w:r w:rsidRPr="00D07557">
        <w:rPr>
          <w:rFonts w:ascii="Arial" w:hAnsi="Arial" w:cs="Arial"/>
          <w:sz w:val="26"/>
          <w:szCs w:val="26"/>
        </w:rPr>
        <w:t xml:space="preserve"> </w:t>
      </w:r>
      <w:proofErr w:type="spellStart"/>
      <w:r w:rsidRPr="00D07557">
        <w:rPr>
          <w:rFonts w:ascii="Arial" w:hAnsi="Arial" w:cs="Arial"/>
          <w:sz w:val="26"/>
          <w:szCs w:val="26"/>
        </w:rPr>
        <w:t>độ</w:t>
      </w:r>
      <w:proofErr w:type="spellEnd"/>
      <w:r w:rsidRPr="00D07557">
        <w:rPr>
          <w:rFonts w:ascii="Arial" w:hAnsi="Arial" w:cs="Arial"/>
          <w:sz w:val="26"/>
          <w:szCs w:val="26"/>
        </w:rPr>
        <w:t xml:space="preserve"> </w:t>
      </w:r>
      <w:proofErr w:type="spellStart"/>
      <w:r w:rsidRPr="00D07557">
        <w:rPr>
          <w:rFonts w:ascii="Arial" w:hAnsi="Arial" w:cs="Arial"/>
          <w:sz w:val="26"/>
          <w:szCs w:val="26"/>
        </w:rPr>
        <w:t>chính</w:t>
      </w:r>
      <w:proofErr w:type="spellEnd"/>
      <w:r w:rsidRPr="00D07557">
        <w:rPr>
          <w:rFonts w:ascii="Arial" w:hAnsi="Arial" w:cs="Arial"/>
          <w:sz w:val="26"/>
          <w:szCs w:val="26"/>
        </w:rPr>
        <w:t xml:space="preserve"> </w:t>
      </w:r>
      <w:proofErr w:type="spellStart"/>
      <w:r w:rsidRPr="00D07557">
        <w:rPr>
          <w:rFonts w:ascii="Arial" w:hAnsi="Arial" w:cs="Arial"/>
          <w:sz w:val="26"/>
          <w:szCs w:val="26"/>
        </w:rPr>
        <w:t>xác</w:t>
      </w:r>
      <w:proofErr w:type="spellEnd"/>
      <w:r w:rsidRPr="00D07557">
        <w:rPr>
          <w:rFonts w:ascii="Arial" w:hAnsi="Arial" w:cs="Arial"/>
          <w:sz w:val="26"/>
          <w:szCs w:val="26"/>
        </w:rPr>
        <w:t xml:space="preserve"> </w:t>
      </w:r>
      <w:proofErr w:type="spellStart"/>
      <w:r w:rsidRPr="00D07557">
        <w:rPr>
          <w:rFonts w:ascii="Arial" w:hAnsi="Arial" w:cs="Arial"/>
          <w:sz w:val="26"/>
          <w:szCs w:val="26"/>
        </w:rPr>
        <w:t>của</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thông</w:t>
      </w:r>
      <w:proofErr w:type="spellEnd"/>
      <w:r w:rsidRPr="00D07557">
        <w:rPr>
          <w:rFonts w:ascii="Arial" w:hAnsi="Arial" w:cs="Arial"/>
          <w:sz w:val="26"/>
          <w:szCs w:val="26"/>
        </w:rPr>
        <w:t xml:space="preserve"> qua </w:t>
      </w:r>
      <w:proofErr w:type="spellStart"/>
      <w:r w:rsidRPr="00D07557">
        <w:rPr>
          <w:rFonts w:ascii="Arial" w:hAnsi="Arial" w:cs="Arial"/>
          <w:sz w:val="26"/>
          <w:szCs w:val="26"/>
        </w:rPr>
        <w:t>các</w:t>
      </w:r>
      <w:proofErr w:type="spellEnd"/>
      <w:r w:rsidRPr="00D07557">
        <w:rPr>
          <w:rFonts w:ascii="Arial" w:hAnsi="Arial" w:cs="Arial"/>
          <w:sz w:val="26"/>
          <w:szCs w:val="26"/>
        </w:rPr>
        <w:t xml:space="preserve"> </w:t>
      </w:r>
      <w:proofErr w:type="spellStart"/>
      <w:r w:rsidRPr="00D07557">
        <w:rPr>
          <w:rFonts w:ascii="Arial" w:hAnsi="Arial" w:cs="Arial"/>
          <w:sz w:val="26"/>
          <w:szCs w:val="26"/>
        </w:rPr>
        <w:t>chỉ</w:t>
      </w:r>
      <w:proofErr w:type="spellEnd"/>
      <w:r w:rsidRPr="00D07557">
        <w:rPr>
          <w:rFonts w:ascii="Arial" w:hAnsi="Arial" w:cs="Arial"/>
          <w:sz w:val="26"/>
          <w:szCs w:val="26"/>
        </w:rPr>
        <w:t xml:space="preserve"> </w:t>
      </w:r>
      <w:proofErr w:type="spellStart"/>
      <w:r w:rsidRPr="00D07557">
        <w:rPr>
          <w:rFonts w:ascii="Arial" w:hAnsi="Arial" w:cs="Arial"/>
          <w:sz w:val="26"/>
          <w:szCs w:val="26"/>
        </w:rPr>
        <w:t>số</w:t>
      </w:r>
      <w:proofErr w:type="spellEnd"/>
      <w:r w:rsidRPr="00D07557">
        <w:rPr>
          <w:rFonts w:ascii="Arial" w:hAnsi="Arial" w:cs="Arial"/>
          <w:sz w:val="26"/>
          <w:szCs w:val="26"/>
        </w:rPr>
        <w:t xml:space="preserve"> </w:t>
      </w:r>
      <w:proofErr w:type="spellStart"/>
      <w:r w:rsidRPr="00D07557">
        <w:rPr>
          <w:rFonts w:ascii="Arial" w:hAnsi="Arial" w:cs="Arial"/>
          <w:sz w:val="26"/>
          <w:szCs w:val="26"/>
        </w:rPr>
        <w:t>phù</w:t>
      </w:r>
      <w:proofErr w:type="spellEnd"/>
      <w:r w:rsidRPr="00D07557">
        <w:rPr>
          <w:rFonts w:ascii="Arial" w:hAnsi="Arial" w:cs="Arial"/>
          <w:sz w:val="26"/>
          <w:szCs w:val="26"/>
        </w:rPr>
        <w:t xml:space="preserve"> </w:t>
      </w:r>
      <w:proofErr w:type="spellStart"/>
      <w:r w:rsidRPr="00D07557">
        <w:rPr>
          <w:rFonts w:ascii="Arial" w:hAnsi="Arial" w:cs="Arial"/>
          <w:sz w:val="26"/>
          <w:szCs w:val="26"/>
        </w:rPr>
        <w:t>hợp</w:t>
      </w:r>
      <w:proofErr w:type="spellEnd"/>
      <w:r w:rsidRPr="00D07557">
        <w:rPr>
          <w:rFonts w:ascii="Arial" w:hAnsi="Arial" w:cs="Arial"/>
          <w:sz w:val="26"/>
          <w:szCs w:val="26"/>
        </w:rPr>
        <w:t>.</w:t>
      </w:r>
    </w:p>
    <w:p w14:paraId="4ADE71D8" w14:textId="77777777" w:rsidR="00BD2E6D" w:rsidRPr="00D07557" w:rsidRDefault="00BD2E6D" w:rsidP="008E055B">
      <w:pPr>
        <w:numPr>
          <w:ilvl w:val="0"/>
          <w:numId w:val="43"/>
        </w:numPr>
        <w:spacing w:before="100" w:beforeAutospacing="1" w:after="100" w:afterAutospacing="1"/>
        <w:rPr>
          <w:rFonts w:ascii="Arial" w:hAnsi="Arial" w:cs="Arial"/>
          <w:sz w:val="26"/>
          <w:szCs w:val="26"/>
        </w:rPr>
      </w:pPr>
      <w:r w:rsidRPr="00D07557">
        <w:rPr>
          <w:rFonts w:ascii="Arial" w:hAnsi="Arial" w:cs="Arial"/>
          <w:b/>
          <w:bCs/>
          <w:sz w:val="26"/>
          <w:szCs w:val="26"/>
        </w:rPr>
        <w:t xml:space="preserve">Hiển </w:t>
      </w:r>
      <w:proofErr w:type="spellStart"/>
      <w:r w:rsidRPr="00D07557">
        <w:rPr>
          <w:rFonts w:ascii="Arial" w:hAnsi="Arial" w:cs="Arial"/>
          <w:b/>
          <w:bCs/>
          <w:sz w:val="26"/>
          <w:szCs w:val="26"/>
        </w:rPr>
        <w:t>thị</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kết</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quả</w:t>
      </w:r>
      <w:proofErr w:type="spellEnd"/>
      <w:r w:rsidRPr="00D07557">
        <w:rPr>
          <w:rFonts w:ascii="Arial" w:hAnsi="Arial" w:cs="Arial"/>
          <w:sz w:val="26"/>
          <w:szCs w:val="26"/>
        </w:rPr>
        <w:t>:</w:t>
      </w:r>
    </w:p>
    <w:p w14:paraId="52C252A5" w14:textId="77777777" w:rsidR="00BD2E6D" w:rsidRPr="00D07557" w:rsidRDefault="00BD2E6D" w:rsidP="008E055B">
      <w:pPr>
        <w:numPr>
          <w:ilvl w:val="1"/>
          <w:numId w:val="43"/>
        </w:numPr>
        <w:spacing w:before="100" w:beforeAutospacing="1" w:after="100" w:afterAutospacing="1"/>
        <w:rPr>
          <w:rFonts w:ascii="Arial" w:hAnsi="Arial" w:cs="Arial"/>
          <w:sz w:val="26"/>
          <w:szCs w:val="26"/>
        </w:rPr>
      </w:pP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tra</w:t>
      </w:r>
      <w:proofErr w:type="spellEnd"/>
      <w:r w:rsidRPr="00D07557">
        <w:rPr>
          <w:rFonts w:ascii="Arial" w:hAnsi="Arial" w:cs="Arial"/>
          <w:sz w:val="26"/>
          <w:szCs w:val="26"/>
        </w:rPr>
        <w:t xml:space="preserve"> </w:t>
      </w:r>
      <w:proofErr w:type="spellStart"/>
      <w:r w:rsidRPr="00D07557">
        <w:rPr>
          <w:rFonts w:ascii="Arial" w:hAnsi="Arial" w:cs="Arial"/>
          <w:sz w:val="26"/>
          <w:szCs w:val="26"/>
        </w:rPr>
        <w:t>việc</w:t>
      </w:r>
      <w:proofErr w:type="spellEnd"/>
      <w:r w:rsidRPr="00D07557">
        <w:rPr>
          <w:rFonts w:ascii="Arial" w:hAnsi="Arial" w:cs="Arial"/>
          <w:sz w:val="26"/>
          <w:szCs w:val="26"/>
        </w:rPr>
        <w:t xml:space="preserve"> </w:t>
      </w:r>
      <w:proofErr w:type="spellStart"/>
      <w:r w:rsidRPr="00D07557">
        <w:rPr>
          <w:rFonts w:ascii="Arial" w:hAnsi="Arial" w:cs="Arial"/>
          <w:sz w:val="26"/>
          <w:szCs w:val="26"/>
        </w:rPr>
        <w:t>hiển</w:t>
      </w:r>
      <w:proofErr w:type="spellEnd"/>
      <w:r w:rsidRPr="00D07557">
        <w:rPr>
          <w:rFonts w:ascii="Arial" w:hAnsi="Arial" w:cs="Arial"/>
          <w:sz w:val="26"/>
          <w:szCs w:val="26"/>
        </w:rPr>
        <w:t xml:space="preserve"> </w:t>
      </w:r>
      <w:proofErr w:type="spellStart"/>
      <w:r w:rsidRPr="00D07557">
        <w:rPr>
          <w:rFonts w:ascii="Arial" w:hAnsi="Arial" w:cs="Arial"/>
          <w:sz w:val="26"/>
          <w:szCs w:val="26"/>
        </w:rPr>
        <w:t>thị</w:t>
      </w:r>
      <w:proofErr w:type="spellEnd"/>
      <w:r w:rsidRPr="00D07557">
        <w:rPr>
          <w:rFonts w:ascii="Arial" w:hAnsi="Arial" w:cs="Arial"/>
          <w:sz w:val="26"/>
          <w:szCs w:val="26"/>
        </w:rPr>
        <w:t xml:space="preserve"> </w:t>
      </w:r>
      <w:proofErr w:type="spellStart"/>
      <w:r w:rsidRPr="00D07557">
        <w:rPr>
          <w:rFonts w:ascii="Arial" w:hAnsi="Arial" w:cs="Arial"/>
          <w:sz w:val="26"/>
          <w:szCs w:val="26"/>
        </w:rPr>
        <w:t>biểu</w:t>
      </w:r>
      <w:proofErr w:type="spellEnd"/>
      <w:r w:rsidRPr="00D07557">
        <w:rPr>
          <w:rFonts w:ascii="Arial" w:hAnsi="Arial" w:cs="Arial"/>
          <w:sz w:val="26"/>
          <w:szCs w:val="26"/>
        </w:rPr>
        <w:t xml:space="preserve"> </w:t>
      </w:r>
      <w:proofErr w:type="spellStart"/>
      <w:r w:rsidRPr="00D07557">
        <w:rPr>
          <w:rFonts w:ascii="Arial" w:hAnsi="Arial" w:cs="Arial"/>
          <w:sz w:val="26"/>
          <w:szCs w:val="26"/>
        </w:rPr>
        <w:t>đồ</w:t>
      </w:r>
      <w:proofErr w:type="spellEnd"/>
      <w:r w:rsidRPr="00D07557">
        <w:rPr>
          <w:rFonts w:ascii="Arial" w:hAnsi="Arial" w:cs="Arial"/>
          <w:sz w:val="26"/>
          <w:szCs w:val="26"/>
        </w:rPr>
        <w:t xml:space="preserve"> </w:t>
      </w:r>
      <w:proofErr w:type="spellStart"/>
      <w:r w:rsidRPr="00D07557">
        <w:rPr>
          <w:rFonts w:ascii="Arial" w:hAnsi="Arial" w:cs="Arial"/>
          <w:sz w:val="26"/>
          <w:szCs w:val="26"/>
        </w:rPr>
        <w:t>dự</w:t>
      </w:r>
      <w:proofErr w:type="spellEnd"/>
      <w:r w:rsidRPr="00D07557">
        <w:rPr>
          <w:rFonts w:ascii="Arial" w:hAnsi="Arial" w:cs="Arial"/>
          <w:sz w:val="26"/>
          <w:szCs w:val="26"/>
        </w:rPr>
        <w:t xml:space="preserve"> </w:t>
      </w:r>
      <w:proofErr w:type="spellStart"/>
      <w:r w:rsidRPr="00D07557">
        <w:rPr>
          <w:rFonts w:ascii="Arial" w:hAnsi="Arial" w:cs="Arial"/>
          <w:sz w:val="26"/>
          <w:szCs w:val="26"/>
        </w:rPr>
        <w:t>báo</w:t>
      </w:r>
      <w:proofErr w:type="spellEnd"/>
      <w:r w:rsidRPr="00D07557">
        <w:rPr>
          <w:rFonts w:ascii="Arial" w:hAnsi="Arial" w:cs="Arial"/>
          <w:sz w:val="26"/>
          <w:szCs w:val="26"/>
        </w:rPr>
        <w:t xml:space="preserve"> </w:t>
      </w:r>
      <w:proofErr w:type="spellStart"/>
      <w:r w:rsidRPr="00D07557">
        <w:rPr>
          <w:rFonts w:ascii="Arial" w:hAnsi="Arial" w:cs="Arial"/>
          <w:sz w:val="26"/>
          <w:szCs w:val="26"/>
        </w:rPr>
        <w:t>doanh</w:t>
      </w:r>
      <w:proofErr w:type="spellEnd"/>
      <w:r w:rsidRPr="00D07557">
        <w:rPr>
          <w:rFonts w:ascii="Arial" w:hAnsi="Arial" w:cs="Arial"/>
          <w:sz w:val="26"/>
          <w:szCs w:val="26"/>
        </w:rPr>
        <w:t xml:space="preserve"> </w:t>
      </w:r>
      <w:proofErr w:type="spellStart"/>
      <w:r w:rsidRPr="00D07557">
        <w:rPr>
          <w:rFonts w:ascii="Arial" w:hAnsi="Arial" w:cs="Arial"/>
          <w:sz w:val="26"/>
          <w:szCs w:val="26"/>
        </w:rPr>
        <w:t>thu</w:t>
      </w:r>
      <w:proofErr w:type="spellEnd"/>
      <w:r w:rsidRPr="00D07557">
        <w:rPr>
          <w:rFonts w:ascii="Arial" w:hAnsi="Arial" w:cs="Arial"/>
          <w:sz w:val="26"/>
          <w:szCs w:val="26"/>
        </w:rPr>
        <w:t xml:space="preserve"> </w:t>
      </w:r>
      <w:proofErr w:type="spellStart"/>
      <w:r w:rsidRPr="00D07557">
        <w:rPr>
          <w:rFonts w:ascii="Arial" w:hAnsi="Arial" w:cs="Arial"/>
          <w:sz w:val="26"/>
          <w:szCs w:val="26"/>
        </w:rPr>
        <w:t>chính</w:t>
      </w:r>
      <w:proofErr w:type="spellEnd"/>
      <w:r w:rsidRPr="00D07557">
        <w:rPr>
          <w:rFonts w:ascii="Arial" w:hAnsi="Arial" w:cs="Arial"/>
          <w:sz w:val="26"/>
          <w:szCs w:val="26"/>
        </w:rPr>
        <w:t xml:space="preserve"> </w:t>
      </w:r>
      <w:proofErr w:type="spellStart"/>
      <w:r w:rsidRPr="00D07557">
        <w:rPr>
          <w:rFonts w:ascii="Arial" w:hAnsi="Arial" w:cs="Arial"/>
          <w:sz w:val="26"/>
          <w:szCs w:val="26"/>
        </w:rPr>
        <w:t>xác</w:t>
      </w:r>
      <w:proofErr w:type="spellEnd"/>
      <w:r w:rsidRPr="00D07557">
        <w:rPr>
          <w:rFonts w:ascii="Arial" w:hAnsi="Arial" w:cs="Arial"/>
          <w:sz w:val="26"/>
          <w:szCs w:val="26"/>
        </w:rPr>
        <w:t xml:space="preserve"> </w:t>
      </w:r>
      <w:proofErr w:type="spellStart"/>
      <w:r w:rsidRPr="00D07557">
        <w:rPr>
          <w:rFonts w:ascii="Arial" w:hAnsi="Arial" w:cs="Arial"/>
          <w:sz w:val="26"/>
          <w:szCs w:val="26"/>
        </w:rPr>
        <w:t>theo</w:t>
      </w:r>
      <w:proofErr w:type="spellEnd"/>
      <w:r w:rsidRPr="00D07557">
        <w:rPr>
          <w:rFonts w:ascii="Arial" w:hAnsi="Arial" w:cs="Arial"/>
          <w:sz w:val="26"/>
          <w:szCs w:val="26"/>
        </w:rPr>
        <w:t xml:space="preserve"> </w:t>
      </w:r>
      <w:proofErr w:type="spellStart"/>
      <w:r w:rsidRPr="00D07557">
        <w:rPr>
          <w:rFonts w:ascii="Arial" w:hAnsi="Arial" w:cs="Arial"/>
          <w:sz w:val="26"/>
          <w:szCs w:val="26"/>
        </w:rPr>
        <w:t>mốc</w:t>
      </w:r>
      <w:proofErr w:type="spellEnd"/>
      <w:r w:rsidRPr="00D07557">
        <w:rPr>
          <w:rFonts w:ascii="Arial" w:hAnsi="Arial" w:cs="Arial"/>
          <w:sz w:val="26"/>
          <w:szCs w:val="26"/>
        </w:rPr>
        <w:t xml:space="preserve"> </w:t>
      </w:r>
      <w:proofErr w:type="spellStart"/>
      <w:r w:rsidRPr="00D07557">
        <w:rPr>
          <w:rFonts w:ascii="Arial" w:hAnsi="Arial" w:cs="Arial"/>
          <w:sz w:val="26"/>
          <w:szCs w:val="26"/>
        </w:rPr>
        <w:t>thời</w:t>
      </w:r>
      <w:proofErr w:type="spellEnd"/>
      <w:r w:rsidRPr="00D07557">
        <w:rPr>
          <w:rFonts w:ascii="Arial" w:hAnsi="Arial" w:cs="Arial"/>
          <w:sz w:val="26"/>
          <w:szCs w:val="26"/>
        </w:rPr>
        <w:t xml:space="preserve"> </w:t>
      </w:r>
      <w:proofErr w:type="spellStart"/>
      <w:r w:rsidRPr="00D07557">
        <w:rPr>
          <w:rFonts w:ascii="Arial" w:hAnsi="Arial" w:cs="Arial"/>
          <w:sz w:val="26"/>
          <w:szCs w:val="26"/>
        </w:rPr>
        <w:t>gian</w:t>
      </w:r>
      <w:proofErr w:type="spellEnd"/>
      <w:r w:rsidRPr="00D07557">
        <w:rPr>
          <w:rFonts w:ascii="Arial" w:hAnsi="Arial" w:cs="Arial"/>
          <w:sz w:val="26"/>
          <w:szCs w:val="26"/>
        </w:rPr>
        <w:t xml:space="preserve"> </w:t>
      </w:r>
      <w:proofErr w:type="spellStart"/>
      <w:r w:rsidRPr="00D07557">
        <w:rPr>
          <w:rFonts w:ascii="Arial" w:hAnsi="Arial" w:cs="Arial"/>
          <w:sz w:val="26"/>
          <w:szCs w:val="26"/>
        </w:rPr>
        <w:t>đã</w:t>
      </w:r>
      <w:proofErr w:type="spellEnd"/>
      <w:r w:rsidRPr="00D07557">
        <w:rPr>
          <w:rFonts w:ascii="Arial" w:hAnsi="Arial" w:cs="Arial"/>
          <w:sz w:val="26"/>
          <w:szCs w:val="26"/>
        </w:rPr>
        <w:t xml:space="preserve"> </w:t>
      </w:r>
      <w:proofErr w:type="spellStart"/>
      <w:r w:rsidRPr="00D07557">
        <w:rPr>
          <w:rFonts w:ascii="Arial" w:hAnsi="Arial" w:cs="Arial"/>
          <w:sz w:val="26"/>
          <w:szCs w:val="26"/>
        </w:rPr>
        <w:t>chọn</w:t>
      </w:r>
      <w:proofErr w:type="spellEnd"/>
      <w:r w:rsidRPr="00D07557">
        <w:rPr>
          <w:rFonts w:ascii="Arial" w:hAnsi="Arial" w:cs="Arial"/>
          <w:sz w:val="26"/>
          <w:szCs w:val="26"/>
        </w:rPr>
        <w:t>.</w:t>
      </w:r>
    </w:p>
    <w:p w14:paraId="03E9625B" w14:textId="77777777" w:rsidR="00BD2E6D" w:rsidRPr="00D07557" w:rsidRDefault="00BD2E6D" w:rsidP="008E055B">
      <w:pPr>
        <w:numPr>
          <w:ilvl w:val="1"/>
          <w:numId w:val="43"/>
        </w:numPr>
        <w:spacing w:before="100" w:beforeAutospacing="1" w:after="100" w:afterAutospacing="1"/>
        <w:rPr>
          <w:rFonts w:ascii="Arial" w:hAnsi="Arial" w:cs="Arial"/>
          <w:sz w:val="26"/>
          <w:szCs w:val="26"/>
        </w:rPr>
      </w:pPr>
      <w:r w:rsidRPr="00D07557">
        <w:rPr>
          <w:rFonts w:ascii="Arial" w:hAnsi="Arial" w:cs="Arial"/>
          <w:sz w:val="26"/>
          <w:szCs w:val="26"/>
        </w:rPr>
        <w:t xml:space="preserve">Đảm </w:t>
      </w:r>
      <w:proofErr w:type="spellStart"/>
      <w:r w:rsidRPr="00D07557">
        <w:rPr>
          <w:rFonts w:ascii="Arial" w:hAnsi="Arial" w:cs="Arial"/>
          <w:sz w:val="26"/>
          <w:szCs w:val="26"/>
        </w:rPr>
        <w:t>bảo</w:t>
      </w:r>
      <w:proofErr w:type="spellEnd"/>
      <w:r w:rsidRPr="00D07557">
        <w:rPr>
          <w:rFonts w:ascii="Arial" w:hAnsi="Arial" w:cs="Arial"/>
          <w:sz w:val="26"/>
          <w:szCs w:val="26"/>
        </w:rPr>
        <w:t xml:space="preserve"> </w:t>
      </w:r>
      <w:proofErr w:type="spellStart"/>
      <w:r w:rsidRPr="00D07557">
        <w:rPr>
          <w:rFonts w:ascii="Arial" w:hAnsi="Arial" w:cs="Arial"/>
          <w:sz w:val="26"/>
          <w:szCs w:val="26"/>
        </w:rPr>
        <w:t>rằng</w:t>
      </w:r>
      <w:proofErr w:type="spellEnd"/>
      <w:r w:rsidRPr="00D07557">
        <w:rPr>
          <w:rFonts w:ascii="Arial" w:hAnsi="Arial" w:cs="Arial"/>
          <w:sz w:val="26"/>
          <w:szCs w:val="26"/>
        </w:rPr>
        <w:t xml:space="preserve"> </w:t>
      </w:r>
      <w:proofErr w:type="spellStart"/>
      <w:r w:rsidRPr="00D07557">
        <w:rPr>
          <w:rFonts w:ascii="Arial" w:hAnsi="Arial" w:cs="Arial"/>
          <w:sz w:val="26"/>
          <w:szCs w:val="26"/>
        </w:rPr>
        <w:t>biểu</w:t>
      </w:r>
      <w:proofErr w:type="spellEnd"/>
      <w:r w:rsidRPr="00D07557">
        <w:rPr>
          <w:rFonts w:ascii="Arial" w:hAnsi="Arial" w:cs="Arial"/>
          <w:sz w:val="26"/>
          <w:szCs w:val="26"/>
        </w:rPr>
        <w:t xml:space="preserve"> </w:t>
      </w:r>
      <w:proofErr w:type="spellStart"/>
      <w:r w:rsidRPr="00D07557">
        <w:rPr>
          <w:rFonts w:ascii="Arial" w:hAnsi="Arial" w:cs="Arial"/>
          <w:sz w:val="26"/>
          <w:szCs w:val="26"/>
        </w:rPr>
        <w:t>đồ</w:t>
      </w:r>
      <w:proofErr w:type="spellEnd"/>
      <w:r w:rsidRPr="00D07557">
        <w:rPr>
          <w:rFonts w:ascii="Arial" w:hAnsi="Arial" w:cs="Arial"/>
          <w:sz w:val="26"/>
          <w:szCs w:val="26"/>
        </w:rPr>
        <w:t xml:space="preserve"> </w:t>
      </w:r>
      <w:proofErr w:type="spellStart"/>
      <w:r w:rsidRPr="00D07557">
        <w:rPr>
          <w:rFonts w:ascii="Arial" w:hAnsi="Arial" w:cs="Arial"/>
          <w:sz w:val="26"/>
          <w:szCs w:val="26"/>
        </w:rPr>
        <w:t>có</w:t>
      </w:r>
      <w:proofErr w:type="spellEnd"/>
      <w:r w:rsidRPr="00D07557">
        <w:rPr>
          <w:rFonts w:ascii="Arial" w:hAnsi="Arial" w:cs="Arial"/>
          <w:sz w:val="26"/>
          <w:szCs w:val="26"/>
        </w:rPr>
        <w:t xml:space="preserve"> </w:t>
      </w:r>
      <w:proofErr w:type="spellStart"/>
      <w:r w:rsidRPr="00D07557">
        <w:rPr>
          <w:rFonts w:ascii="Arial" w:hAnsi="Arial" w:cs="Arial"/>
          <w:sz w:val="26"/>
          <w:szCs w:val="26"/>
        </w:rPr>
        <w:t>thể</w:t>
      </w:r>
      <w:proofErr w:type="spellEnd"/>
      <w:r w:rsidRPr="00D07557">
        <w:rPr>
          <w:rFonts w:ascii="Arial" w:hAnsi="Arial" w:cs="Arial"/>
          <w:sz w:val="26"/>
          <w:szCs w:val="26"/>
        </w:rPr>
        <w:t xml:space="preserve"> </w:t>
      </w:r>
      <w:proofErr w:type="spellStart"/>
      <w:r w:rsidRPr="00D07557">
        <w:rPr>
          <w:rFonts w:ascii="Arial" w:hAnsi="Arial" w:cs="Arial"/>
          <w:sz w:val="26"/>
          <w:szCs w:val="26"/>
        </w:rPr>
        <w:t>được</w:t>
      </w:r>
      <w:proofErr w:type="spellEnd"/>
      <w:r w:rsidRPr="00D07557">
        <w:rPr>
          <w:rFonts w:ascii="Arial" w:hAnsi="Arial" w:cs="Arial"/>
          <w:sz w:val="26"/>
          <w:szCs w:val="26"/>
        </w:rPr>
        <w:t xml:space="preserve"> </w:t>
      </w:r>
      <w:proofErr w:type="spellStart"/>
      <w:r w:rsidRPr="00D07557">
        <w:rPr>
          <w:rFonts w:ascii="Arial" w:hAnsi="Arial" w:cs="Arial"/>
          <w:sz w:val="26"/>
          <w:szCs w:val="26"/>
        </w:rPr>
        <w:t>tùy</w:t>
      </w:r>
      <w:proofErr w:type="spellEnd"/>
      <w:r w:rsidRPr="00D07557">
        <w:rPr>
          <w:rFonts w:ascii="Arial" w:hAnsi="Arial" w:cs="Arial"/>
          <w:sz w:val="26"/>
          <w:szCs w:val="26"/>
        </w:rPr>
        <w:t xml:space="preserve"> </w:t>
      </w:r>
      <w:proofErr w:type="spellStart"/>
      <w:r w:rsidRPr="00D07557">
        <w:rPr>
          <w:rFonts w:ascii="Arial" w:hAnsi="Arial" w:cs="Arial"/>
          <w:sz w:val="26"/>
          <w:szCs w:val="26"/>
        </w:rPr>
        <w:t>chỉnh</w:t>
      </w:r>
      <w:proofErr w:type="spellEnd"/>
      <w:r w:rsidRPr="00D07557">
        <w:rPr>
          <w:rFonts w:ascii="Arial" w:hAnsi="Arial" w:cs="Arial"/>
          <w:sz w:val="26"/>
          <w:szCs w:val="26"/>
        </w:rPr>
        <w:t xml:space="preserve"> </w:t>
      </w:r>
      <w:proofErr w:type="spellStart"/>
      <w:r w:rsidRPr="00D07557">
        <w:rPr>
          <w:rFonts w:ascii="Arial" w:hAnsi="Arial" w:cs="Arial"/>
          <w:sz w:val="26"/>
          <w:szCs w:val="26"/>
        </w:rPr>
        <w:t>theo</w:t>
      </w:r>
      <w:proofErr w:type="spellEnd"/>
      <w:r w:rsidRPr="00D07557">
        <w:rPr>
          <w:rFonts w:ascii="Arial" w:hAnsi="Arial" w:cs="Arial"/>
          <w:sz w:val="26"/>
          <w:szCs w:val="26"/>
        </w:rPr>
        <w:t xml:space="preserve"> </w:t>
      </w:r>
      <w:proofErr w:type="spellStart"/>
      <w:r w:rsidRPr="00D07557">
        <w:rPr>
          <w:rFonts w:ascii="Arial" w:hAnsi="Arial" w:cs="Arial"/>
          <w:sz w:val="26"/>
          <w:szCs w:val="26"/>
        </w:rPr>
        <w:t>yêu</w:t>
      </w:r>
      <w:proofErr w:type="spellEnd"/>
      <w:r w:rsidRPr="00D07557">
        <w:rPr>
          <w:rFonts w:ascii="Arial" w:hAnsi="Arial" w:cs="Arial"/>
          <w:sz w:val="26"/>
          <w:szCs w:val="26"/>
        </w:rPr>
        <w:t xml:space="preserve"> </w:t>
      </w:r>
      <w:proofErr w:type="spellStart"/>
      <w:r w:rsidRPr="00D07557">
        <w:rPr>
          <w:rFonts w:ascii="Arial" w:hAnsi="Arial" w:cs="Arial"/>
          <w:sz w:val="26"/>
          <w:szCs w:val="26"/>
        </w:rPr>
        <w:t>cầu</w:t>
      </w:r>
      <w:proofErr w:type="spellEnd"/>
      <w:r w:rsidRPr="00D07557">
        <w:rPr>
          <w:rFonts w:ascii="Arial" w:hAnsi="Arial" w:cs="Arial"/>
          <w:sz w:val="26"/>
          <w:szCs w:val="26"/>
        </w:rPr>
        <w:t xml:space="preserve"> </w:t>
      </w:r>
      <w:proofErr w:type="spellStart"/>
      <w:r w:rsidRPr="00D07557">
        <w:rPr>
          <w:rFonts w:ascii="Arial" w:hAnsi="Arial" w:cs="Arial"/>
          <w:sz w:val="26"/>
          <w:szCs w:val="26"/>
        </w:rPr>
        <w:t>của</w:t>
      </w:r>
      <w:proofErr w:type="spellEnd"/>
      <w:r w:rsidRPr="00D07557">
        <w:rPr>
          <w:rFonts w:ascii="Arial" w:hAnsi="Arial" w:cs="Arial"/>
          <w:sz w:val="26"/>
          <w:szCs w:val="26"/>
        </w:rPr>
        <w:t xml:space="preserve"> </w:t>
      </w:r>
      <w:proofErr w:type="spellStart"/>
      <w:r w:rsidRPr="00D07557">
        <w:rPr>
          <w:rFonts w:ascii="Arial" w:hAnsi="Arial" w:cs="Arial"/>
          <w:sz w:val="26"/>
          <w:szCs w:val="26"/>
        </w:rPr>
        <w:t>người</w:t>
      </w:r>
      <w:proofErr w:type="spellEnd"/>
      <w:r w:rsidRPr="00D07557">
        <w:rPr>
          <w:rFonts w:ascii="Arial" w:hAnsi="Arial" w:cs="Arial"/>
          <w:sz w:val="26"/>
          <w:szCs w:val="26"/>
        </w:rPr>
        <w:t xml:space="preserve"> </w:t>
      </w:r>
      <w:proofErr w:type="spellStart"/>
      <w:r w:rsidRPr="00D07557">
        <w:rPr>
          <w:rFonts w:ascii="Arial" w:hAnsi="Arial" w:cs="Arial"/>
          <w:sz w:val="26"/>
          <w:szCs w:val="26"/>
        </w:rPr>
        <w:t>dùng</w:t>
      </w:r>
      <w:proofErr w:type="spellEnd"/>
      <w:r w:rsidRPr="00D07557">
        <w:rPr>
          <w:rFonts w:ascii="Arial" w:hAnsi="Arial" w:cs="Arial"/>
          <w:sz w:val="26"/>
          <w:szCs w:val="26"/>
        </w:rPr>
        <w:t xml:space="preserve"> (</w:t>
      </w:r>
      <w:proofErr w:type="spellStart"/>
      <w:r w:rsidRPr="00D07557">
        <w:rPr>
          <w:rFonts w:ascii="Arial" w:hAnsi="Arial" w:cs="Arial"/>
          <w:sz w:val="26"/>
          <w:szCs w:val="26"/>
        </w:rPr>
        <w:t>chọn</w:t>
      </w:r>
      <w:proofErr w:type="spellEnd"/>
      <w:r w:rsidRPr="00D07557">
        <w:rPr>
          <w:rFonts w:ascii="Arial" w:hAnsi="Arial" w:cs="Arial"/>
          <w:sz w:val="26"/>
          <w:szCs w:val="26"/>
        </w:rPr>
        <w:t xml:space="preserve"> </w:t>
      </w:r>
      <w:proofErr w:type="spellStart"/>
      <w:r w:rsidRPr="00D07557">
        <w:rPr>
          <w:rFonts w:ascii="Arial" w:hAnsi="Arial" w:cs="Arial"/>
          <w:sz w:val="26"/>
          <w:szCs w:val="26"/>
        </w:rPr>
        <w:t>khoảng</w:t>
      </w:r>
      <w:proofErr w:type="spellEnd"/>
      <w:r w:rsidRPr="00D07557">
        <w:rPr>
          <w:rFonts w:ascii="Arial" w:hAnsi="Arial" w:cs="Arial"/>
          <w:sz w:val="26"/>
          <w:szCs w:val="26"/>
        </w:rPr>
        <w:t xml:space="preserve"> </w:t>
      </w:r>
      <w:proofErr w:type="spellStart"/>
      <w:r w:rsidRPr="00D07557">
        <w:rPr>
          <w:rFonts w:ascii="Arial" w:hAnsi="Arial" w:cs="Arial"/>
          <w:sz w:val="26"/>
          <w:szCs w:val="26"/>
        </w:rPr>
        <w:t>thời</w:t>
      </w:r>
      <w:proofErr w:type="spellEnd"/>
      <w:r w:rsidRPr="00D07557">
        <w:rPr>
          <w:rFonts w:ascii="Arial" w:hAnsi="Arial" w:cs="Arial"/>
          <w:sz w:val="26"/>
          <w:szCs w:val="26"/>
        </w:rPr>
        <w:t xml:space="preserve"> </w:t>
      </w:r>
      <w:proofErr w:type="spellStart"/>
      <w:r w:rsidRPr="00D07557">
        <w:rPr>
          <w:rFonts w:ascii="Arial" w:hAnsi="Arial" w:cs="Arial"/>
          <w:sz w:val="26"/>
          <w:szCs w:val="26"/>
        </w:rPr>
        <w:t>gian</w:t>
      </w:r>
      <w:proofErr w:type="spellEnd"/>
      <w:r w:rsidRPr="00D07557">
        <w:rPr>
          <w:rFonts w:ascii="Arial" w:hAnsi="Arial" w:cs="Arial"/>
          <w:sz w:val="26"/>
          <w:szCs w:val="26"/>
        </w:rPr>
        <w:t>, v.v.).</w:t>
      </w:r>
    </w:p>
    <w:p w14:paraId="2B6EEB71" w14:textId="77777777" w:rsidR="00BD2E6D" w:rsidRPr="00D07557" w:rsidRDefault="00BD2E6D" w:rsidP="008E055B">
      <w:pPr>
        <w:pStyle w:val="Heading2"/>
        <w:rPr>
          <w:rFonts w:ascii="Arial" w:hAnsi="Arial" w:cs="Arial"/>
          <w:sz w:val="26"/>
          <w:szCs w:val="26"/>
        </w:rPr>
      </w:pPr>
      <w:bookmarkStart w:id="44" w:name="_Toc184091583"/>
      <w:r w:rsidRPr="00D07557">
        <w:rPr>
          <w:rFonts w:ascii="Arial" w:hAnsi="Arial" w:cs="Arial"/>
          <w:sz w:val="26"/>
          <w:szCs w:val="26"/>
        </w:rPr>
        <w:lastRenderedPageBreak/>
        <w:t xml:space="preserve">5.3 </w:t>
      </w: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thử</w:t>
      </w:r>
      <w:proofErr w:type="spellEnd"/>
      <w:r w:rsidRPr="00D07557">
        <w:rPr>
          <w:rFonts w:ascii="Arial" w:hAnsi="Arial" w:cs="Arial"/>
          <w:sz w:val="26"/>
          <w:szCs w:val="26"/>
        </w:rPr>
        <w:t xml:space="preserve"> </w:t>
      </w:r>
      <w:proofErr w:type="spellStart"/>
      <w:r w:rsidRPr="00D07557">
        <w:rPr>
          <w:rFonts w:ascii="Arial" w:hAnsi="Arial" w:cs="Arial"/>
          <w:sz w:val="26"/>
          <w:szCs w:val="26"/>
        </w:rPr>
        <w:t>hiệu</w:t>
      </w:r>
      <w:proofErr w:type="spellEnd"/>
      <w:r w:rsidRPr="00D07557">
        <w:rPr>
          <w:rFonts w:ascii="Arial" w:hAnsi="Arial" w:cs="Arial"/>
          <w:sz w:val="26"/>
          <w:szCs w:val="26"/>
        </w:rPr>
        <w:t xml:space="preserve"> </w:t>
      </w:r>
      <w:proofErr w:type="spellStart"/>
      <w:r w:rsidRPr="00D07557">
        <w:rPr>
          <w:rFonts w:ascii="Arial" w:hAnsi="Arial" w:cs="Arial"/>
          <w:sz w:val="26"/>
          <w:szCs w:val="26"/>
        </w:rPr>
        <w:t>suất</w:t>
      </w:r>
      <w:bookmarkEnd w:id="44"/>
      <w:proofErr w:type="spellEnd"/>
    </w:p>
    <w:p w14:paraId="594B123C" w14:textId="77777777" w:rsidR="00BD2E6D" w:rsidRPr="00D07557" w:rsidRDefault="00BD2E6D" w:rsidP="008E055B">
      <w:pPr>
        <w:spacing w:before="100" w:beforeAutospacing="1" w:after="100" w:afterAutospacing="1"/>
        <w:rPr>
          <w:rFonts w:ascii="Arial" w:hAnsi="Arial" w:cs="Arial"/>
          <w:sz w:val="26"/>
          <w:szCs w:val="26"/>
        </w:rPr>
      </w:pP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thử</w:t>
      </w:r>
      <w:proofErr w:type="spellEnd"/>
      <w:r w:rsidRPr="00D07557">
        <w:rPr>
          <w:rFonts w:ascii="Arial" w:hAnsi="Arial" w:cs="Arial"/>
          <w:sz w:val="26"/>
          <w:szCs w:val="26"/>
        </w:rPr>
        <w:t xml:space="preserve"> </w:t>
      </w:r>
      <w:proofErr w:type="spellStart"/>
      <w:r w:rsidRPr="00D07557">
        <w:rPr>
          <w:rFonts w:ascii="Arial" w:hAnsi="Arial" w:cs="Arial"/>
          <w:sz w:val="26"/>
          <w:szCs w:val="26"/>
        </w:rPr>
        <w:t>hiệu</w:t>
      </w:r>
      <w:proofErr w:type="spellEnd"/>
      <w:r w:rsidRPr="00D07557">
        <w:rPr>
          <w:rFonts w:ascii="Arial" w:hAnsi="Arial" w:cs="Arial"/>
          <w:sz w:val="26"/>
          <w:szCs w:val="26"/>
        </w:rPr>
        <w:t xml:space="preserve"> </w:t>
      </w:r>
      <w:proofErr w:type="spellStart"/>
      <w:r w:rsidRPr="00D07557">
        <w:rPr>
          <w:rFonts w:ascii="Arial" w:hAnsi="Arial" w:cs="Arial"/>
          <w:sz w:val="26"/>
          <w:szCs w:val="26"/>
        </w:rPr>
        <w:t>suất</w:t>
      </w:r>
      <w:proofErr w:type="spellEnd"/>
      <w:r w:rsidRPr="00D07557">
        <w:rPr>
          <w:rFonts w:ascii="Arial" w:hAnsi="Arial" w:cs="Arial"/>
          <w:sz w:val="26"/>
          <w:szCs w:val="26"/>
        </w:rPr>
        <w:t xml:space="preserve"> </w:t>
      </w:r>
      <w:proofErr w:type="spellStart"/>
      <w:r w:rsidRPr="00D07557">
        <w:rPr>
          <w:rFonts w:ascii="Arial" w:hAnsi="Arial" w:cs="Arial"/>
          <w:sz w:val="26"/>
          <w:szCs w:val="26"/>
        </w:rPr>
        <w:t>đảm</w:t>
      </w:r>
      <w:proofErr w:type="spellEnd"/>
      <w:r w:rsidRPr="00D07557">
        <w:rPr>
          <w:rFonts w:ascii="Arial" w:hAnsi="Arial" w:cs="Arial"/>
          <w:sz w:val="26"/>
          <w:szCs w:val="26"/>
        </w:rPr>
        <w:t xml:space="preserve"> </w:t>
      </w:r>
      <w:proofErr w:type="spellStart"/>
      <w:r w:rsidRPr="00D07557">
        <w:rPr>
          <w:rFonts w:ascii="Arial" w:hAnsi="Arial" w:cs="Arial"/>
          <w:sz w:val="26"/>
          <w:szCs w:val="26"/>
        </w:rPr>
        <w:t>bảo</w:t>
      </w:r>
      <w:proofErr w:type="spellEnd"/>
      <w:r w:rsidRPr="00D07557">
        <w:rPr>
          <w:rFonts w:ascii="Arial" w:hAnsi="Arial" w:cs="Arial"/>
          <w:sz w:val="26"/>
          <w:szCs w:val="26"/>
        </w:rPr>
        <w:t xml:space="preserve"> </w:t>
      </w:r>
      <w:proofErr w:type="spellStart"/>
      <w:r w:rsidRPr="00D07557">
        <w:rPr>
          <w:rFonts w:ascii="Arial" w:hAnsi="Arial" w:cs="Arial"/>
          <w:sz w:val="26"/>
          <w:szCs w:val="26"/>
        </w:rPr>
        <w:t>rằng</w:t>
      </w:r>
      <w:proofErr w:type="spellEnd"/>
      <w:r w:rsidRPr="00D07557">
        <w:rPr>
          <w:rFonts w:ascii="Arial" w:hAnsi="Arial" w:cs="Arial"/>
          <w:sz w:val="26"/>
          <w:szCs w:val="26"/>
        </w:rPr>
        <w:t xml:space="preserve"> </w:t>
      </w:r>
      <w:proofErr w:type="spellStart"/>
      <w:r w:rsidRPr="00D07557">
        <w:rPr>
          <w:rFonts w:ascii="Arial" w:hAnsi="Arial" w:cs="Arial"/>
          <w:sz w:val="26"/>
          <w:szCs w:val="26"/>
        </w:rPr>
        <w:t>hệ</w:t>
      </w:r>
      <w:proofErr w:type="spellEnd"/>
      <w:r w:rsidRPr="00D07557">
        <w:rPr>
          <w:rFonts w:ascii="Arial" w:hAnsi="Arial" w:cs="Arial"/>
          <w:sz w:val="26"/>
          <w:szCs w:val="26"/>
        </w:rPr>
        <w:t xml:space="preserve"> </w:t>
      </w:r>
      <w:proofErr w:type="spellStart"/>
      <w:r w:rsidRPr="00D07557">
        <w:rPr>
          <w:rFonts w:ascii="Arial" w:hAnsi="Arial" w:cs="Arial"/>
          <w:sz w:val="26"/>
          <w:szCs w:val="26"/>
        </w:rPr>
        <w:t>thống</w:t>
      </w:r>
      <w:proofErr w:type="spellEnd"/>
      <w:r w:rsidRPr="00D07557">
        <w:rPr>
          <w:rFonts w:ascii="Arial" w:hAnsi="Arial" w:cs="Arial"/>
          <w:sz w:val="26"/>
          <w:szCs w:val="26"/>
        </w:rPr>
        <w:t xml:space="preserve"> </w:t>
      </w:r>
      <w:proofErr w:type="spellStart"/>
      <w:r w:rsidRPr="00D07557">
        <w:rPr>
          <w:rFonts w:ascii="Arial" w:hAnsi="Arial" w:cs="Arial"/>
          <w:sz w:val="26"/>
          <w:szCs w:val="26"/>
        </w:rPr>
        <w:t>có</w:t>
      </w:r>
      <w:proofErr w:type="spellEnd"/>
      <w:r w:rsidRPr="00D07557">
        <w:rPr>
          <w:rFonts w:ascii="Arial" w:hAnsi="Arial" w:cs="Arial"/>
          <w:sz w:val="26"/>
          <w:szCs w:val="26"/>
        </w:rPr>
        <w:t xml:space="preserve"> </w:t>
      </w:r>
      <w:proofErr w:type="spellStart"/>
      <w:r w:rsidRPr="00D07557">
        <w:rPr>
          <w:rFonts w:ascii="Arial" w:hAnsi="Arial" w:cs="Arial"/>
          <w:sz w:val="26"/>
          <w:szCs w:val="26"/>
        </w:rPr>
        <w:t>thể</w:t>
      </w:r>
      <w:proofErr w:type="spellEnd"/>
      <w:r w:rsidRPr="00D07557">
        <w:rPr>
          <w:rFonts w:ascii="Arial" w:hAnsi="Arial" w:cs="Arial"/>
          <w:sz w:val="26"/>
          <w:szCs w:val="26"/>
        </w:rPr>
        <w:t xml:space="preserve"> </w:t>
      </w:r>
      <w:proofErr w:type="spellStart"/>
      <w:r w:rsidRPr="00D07557">
        <w:rPr>
          <w:rFonts w:ascii="Arial" w:hAnsi="Arial" w:cs="Arial"/>
          <w:sz w:val="26"/>
          <w:szCs w:val="26"/>
        </w:rPr>
        <w:t>hoạt</w:t>
      </w:r>
      <w:proofErr w:type="spellEnd"/>
      <w:r w:rsidRPr="00D07557">
        <w:rPr>
          <w:rFonts w:ascii="Arial" w:hAnsi="Arial" w:cs="Arial"/>
          <w:sz w:val="26"/>
          <w:szCs w:val="26"/>
        </w:rPr>
        <w:t xml:space="preserve"> </w:t>
      </w:r>
      <w:proofErr w:type="spellStart"/>
      <w:r w:rsidRPr="00D07557">
        <w:rPr>
          <w:rFonts w:ascii="Arial" w:hAnsi="Arial" w:cs="Arial"/>
          <w:sz w:val="26"/>
          <w:szCs w:val="26"/>
        </w:rPr>
        <w:t>động</w:t>
      </w:r>
      <w:proofErr w:type="spellEnd"/>
      <w:r w:rsidRPr="00D07557">
        <w:rPr>
          <w:rFonts w:ascii="Arial" w:hAnsi="Arial" w:cs="Arial"/>
          <w:sz w:val="26"/>
          <w:szCs w:val="26"/>
        </w:rPr>
        <w:t xml:space="preserve"> </w:t>
      </w:r>
      <w:proofErr w:type="spellStart"/>
      <w:r w:rsidRPr="00D07557">
        <w:rPr>
          <w:rFonts w:ascii="Arial" w:hAnsi="Arial" w:cs="Arial"/>
          <w:sz w:val="26"/>
          <w:szCs w:val="26"/>
        </w:rPr>
        <w:t>ổn</w:t>
      </w:r>
      <w:proofErr w:type="spellEnd"/>
      <w:r w:rsidRPr="00D07557">
        <w:rPr>
          <w:rFonts w:ascii="Arial" w:hAnsi="Arial" w:cs="Arial"/>
          <w:sz w:val="26"/>
          <w:szCs w:val="26"/>
        </w:rPr>
        <w:t xml:space="preserve"> </w:t>
      </w:r>
      <w:proofErr w:type="spellStart"/>
      <w:r w:rsidRPr="00D07557">
        <w:rPr>
          <w:rFonts w:ascii="Arial" w:hAnsi="Arial" w:cs="Arial"/>
          <w:sz w:val="26"/>
          <w:szCs w:val="26"/>
        </w:rPr>
        <w:t>định</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hiệu</w:t>
      </w:r>
      <w:proofErr w:type="spellEnd"/>
      <w:r w:rsidRPr="00D07557">
        <w:rPr>
          <w:rFonts w:ascii="Arial" w:hAnsi="Arial" w:cs="Arial"/>
          <w:sz w:val="26"/>
          <w:szCs w:val="26"/>
        </w:rPr>
        <w:t xml:space="preserve"> </w:t>
      </w:r>
      <w:proofErr w:type="spellStart"/>
      <w:r w:rsidRPr="00D07557">
        <w:rPr>
          <w:rFonts w:ascii="Arial" w:hAnsi="Arial" w:cs="Arial"/>
          <w:sz w:val="26"/>
          <w:szCs w:val="26"/>
        </w:rPr>
        <w:t>quả</w:t>
      </w:r>
      <w:proofErr w:type="spellEnd"/>
      <w:r w:rsidRPr="00D07557">
        <w:rPr>
          <w:rFonts w:ascii="Arial" w:hAnsi="Arial" w:cs="Arial"/>
          <w:sz w:val="26"/>
          <w:szCs w:val="26"/>
        </w:rPr>
        <w:t xml:space="preserve"> </w:t>
      </w:r>
      <w:proofErr w:type="spellStart"/>
      <w:r w:rsidRPr="00D07557">
        <w:rPr>
          <w:rFonts w:ascii="Arial" w:hAnsi="Arial" w:cs="Arial"/>
          <w:sz w:val="26"/>
          <w:szCs w:val="26"/>
        </w:rPr>
        <w:t>với</w:t>
      </w:r>
      <w:proofErr w:type="spellEnd"/>
      <w:r w:rsidRPr="00D07557">
        <w:rPr>
          <w:rFonts w:ascii="Arial" w:hAnsi="Arial" w:cs="Arial"/>
          <w:sz w:val="26"/>
          <w:szCs w:val="26"/>
        </w:rPr>
        <w:t xml:space="preserve"> </w:t>
      </w:r>
      <w:proofErr w:type="spellStart"/>
      <w:r w:rsidRPr="00D07557">
        <w:rPr>
          <w:rFonts w:ascii="Arial" w:hAnsi="Arial" w:cs="Arial"/>
          <w:sz w:val="26"/>
          <w:szCs w:val="26"/>
        </w:rPr>
        <w:t>lượng</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lớn</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trong</w:t>
      </w:r>
      <w:proofErr w:type="spellEnd"/>
      <w:r w:rsidRPr="00D07557">
        <w:rPr>
          <w:rFonts w:ascii="Arial" w:hAnsi="Arial" w:cs="Arial"/>
          <w:sz w:val="26"/>
          <w:szCs w:val="26"/>
        </w:rPr>
        <w:t xml:space="preserve"> </w:t>
      </w:r>
      <w:proofErr w:type="spellStart"/>
      <w:r w:rsidRPr="00D07557">
        <w:rPr>
          <w:rFonts w:ascii="Arial" w:hAnsi="Arial" w:cs="Arial"/>
          <w:sz w:val="26"/>
          <w:szCs w:val="26"/>
        </w:rPr>
        <w:t>thời</w:t>
      </w:r>
      <w:proofErr w:type="spellEnd"/>
      <w:r w:rsidRPr="00D07557">
        <w:rPr>
          <w:rFonts w:ascii="Arial" w:hAnsi="Arial" w:cs="Arial"/>
          <w:sz w:val="26"/>
          <w:szCs w:val="26"/>
        </w:rPr>
        <w:t xml:space="preserve"> </w:t>
      </w:r>
      <w:proofErr w:type="spellStart"/>
      <w:r w:rsidRPr="00D07557">
        <w:rPr>
          <w:rFonts w:ascii="Arial" w:hAnsi="Arial" w:cs="Arial"/>
          <w:sz w:val="26"/>
          <w:szCs w:val="26"/>
        </w:rPr>
        <w:t>gian</w:t>
      </w:r>
      <w:proofErr w:type="spellEnd"/>
      <w:r w:rsidRPr="00D07557">
        <w:rPr>
          <w:rFonts w:ascii="Arial" w:hAnsi="Arial" w:cs="Arial"/>
          <w:sz w:val="26"/>
          <w:szCs w:val="26"/>
        </w:rPr>
        <w:t xml:space="preserve"> </w:t>
      </w:r>
      <w:proofErr w:type="spellStart"/>
      <w:r w:rsidRPr="00D07557">
        <w:rPr>
          <w:rFonts w:ascii="Arial" w:hAnsi="Arial" w:cs="Arial"/>
          <w:sz w:val="26"/>
          <w:szCs w:val="26"/>
        </w:rPr>
        <w:t>xử</w:t>
      </w:r>
      <w:proofErr w:type="spellEnd"/>
      <w:r w:rsidRPr="00D07557">
        <w:rPr>
          <w:rFonts w:ascii="Arial" w:hAnsi="Arial" w:cs="Arial"/>
          <w:sz w:val="26"/>
          <w:szCs w:val="26"/>
        </w:rPr>
        <w:t xml:space="preserve"> </w:t>
      </w:r>
      <w:proofErr w:type="spellStart"/>
      <w:r w:rsidRPr="00D07557">
        <w:rPr>
          <w:rFonts w:ascii="Arial" w:hAnsi="Arial" w:cs="Arial"/>
          <w:sz w:val="26"/>
          <w:szCs w:val="26"/>
        </w:rPr>
        <w:t>lý</w:t>
      </w:r>
      <w:proofErr w:type="spellEnd"/>
      <w:r w:rsidRPr="00D07557">
        <w:rPr>
          <w:rFonts w:ascii="Arial" w:hAnsi="Arial" w:cs="Arial"/>
          <w:sz w:val="26"/>
          <w:szCs w:val="26"/>
        </w:rPr>
        <w:t xml:space="preserve"> </w:t>
      </w:r>
      <w:proofErr w:type="spellStart"/>
      <w:r w:rsidRPr="00D07557">
        <w:rPr>
          <w:rFonts w:ascii="Arial" w:hAnsi="Arial" w:cs="Arial"/>
          <w:sz w:val="26"/>
          <w:szCs w:val="26"/>
        </w:rPr>
        <w:t>hợp</w:t>
      </w:r>
      <w:proofErr w:type="spellEnd"/>
      <w:r w:rsidRPr="00D07557">
        <w:rPr>
          <w:rFonts w:ascii="Arial" w:hAnsi="Arial" w:cs="Arial"/>
          <w:sz w:val="26"/>
          <w:szCs w:val="26"/>
        </w:rPr>
        <w:t xml:space="preserve"> </w:t>
      </w:r>
      <w:proofErr w:type="spellStart"/>
      <w:r w:rsidRPr="00D07557">
        <w:rPr>
          <w:rFonts w:ascii="Arial" w:hAnsi="Arial" w:cs="Arial"/>
          <w:sz w:val="26"/>
          <w:szCs w:val="26"/>
        </w:rPr>
        <w:t>lý</w:t>
      </w:r>
      <w:proofErr w:type="spellEnd"/>
      <w:r w:rsidRPr="00D07557">
        <w:rPr>
          <w:rFonts w:ascii="Arial" w:hAnsi="Arial" w:cs="Arial"/>
          <w:sz w:val="26"/>
          <w:szCs w:val="26"/>
        </w:rPr>
        <w:t>.</w:t>
      </w:r>
    </w:p>
    <w:p w14:paraId="30076CE0" w14:textId="77777777" w:rsidR="00BD2E6D" w:rsidRPr="00D07557" w:rsidRDefault="00BD2E6D" w:rsidP="008E055B">
      <w:pPr>
        <w:numPr>
          <w:ilvl w:val="0"/>
          <w:numId w:val="44"/>
        </w:numPr>
        <w:spacing w:before="100" w:beforeAutospacing="1" w:after="100" w:afterAutospacing="1"/>
        <w:rPr>
          <w:rFonts w:ascii="Arial" w:hAnsi="Arial" w:cs="Arial"/>
          <w:sz w:val="26"/>
          <w:szCs w:val="26"/>
        </w:rPr>
      </w:pPr>
      <w:proofErr w:type="spellStart"/>
      <w:r w:rsidRPr="00D07557">
        <w:rPr>
          <w:rFonts w:ascii="Arial" w:hAnsi="Arial" w:cs="Arial"/>
          <w:b/>
          <w:bCs/>
          <w:sz w:val="26"/>
          <w:szCs w:val="26"/>
        </w:rPr>
        <w:t>Thời</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gian</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xử</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lý</w:t>
      </w:r>
      <w:proofErr w:type="spellEnd"/>
      <w:r w:rsidRPr="00D07557">
        <w:rPr>
          <w:rFonts w:ascii="Arial" w:hAnsi="Arial" w:cs="Arial"/>
          <w:sz w:val="26"/>
          <w:szCs w:val="26"/>
        </w:rPr>
        <w:t>:</w:t>
      </w:r>
    </w:p>
    <w:p w14:paraId="27E8A87D" w14:textId="77777777" w:rsidR="00BD2E6D" w:rsidRPr="00D07557" w:rsidRDefault="00BD2E6D" w:rsidP="008E055B">
      <w:pPr>
        <w:numPr>
          <w:ilvl w:val="1"/>
          <w:numId w:val="44"/>
        </w:numPr>
        <w:spacing w:before="100" w:beforeAutospacing="1" w:after="100" w:afterAutospacing="1"/>
        <w:rPr>
          <w:rFonts w:ascii="Arial" w:hAnsi="Arial" w:cs="Arial"/>
          <w:sz w:val="26"/>
          <w:szCs w:val="26"/>
        </w:rPr>
      </w:pP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thử</w:t>
      </w:r>
      <w:proofErr w:type="spellEnd"/>
      <w:r w:rsidRPr="00D07557">
        <w:rPr>
          <w:rFonts w:ascii="Arial" w:hAnsi="Arial" w:cs="Arial"/>
          <w:sz w:val="26"/>
          <w:szCs w:val="26"/>
        </w:rPr>
        <w:t xml:space="preserve"> </w:t>
      </w:r>
      <w:proofErr w:type="spellStart"/>
      <w:r w:rsidRPr="00D07557">
        <w:rPr>
          <w:rFonts w:ascii="Arial" w:hAnsi="Arial" w:cs="Arial"/>
          <w:sz w:val="26"/>
          <w:szCs w:val="26"/>
        </w:rPr>
        <w:t>thời</w:t>
      </w:r>
      <w:proofErr w:type="spellEnd"/>
      <w:r w:rsidRPr="00D07557">
        <w:rPr>
          <w:rFonts w:ascii="Arial" w:hAnsi="Arial" w:cs="Arial"/>
          <w:sz w:val="26"/>
          <w:szCs w:val="26"/>
        </w:rPr>
        <w:t xml:space="preserve"> </w:t>
      </w:r>
      <w:proofErr w:type="spellStart"/>
      <w:r w:rsidRPr="00D07557">
        <w:rPr>
          <w:rFonts w:ascii="Arial" w:hAnsi="Arial" w:cs="Arial"/>
          <w:sz w:val="26"/>
          <w:szCs w:val="26"/>
        </w:rPr>
        <w:t>gian</w:t>
      </w:r>
      <w:proofErr w:type="spellEnd"/>
      <w:r w:rsidRPr="00D07557">
        <w:rPr>
          <w:rFonts w:ascii="Arial" w:hAnsi="Arial" w:cs="Arial"/>
          <w:sz w:val="26"/>
          <w:szCs w:val="26"/>
        </w:rPr>
        <w:t xml:space="preserve"> </w:t>
      </w:r>
      <w:proofErr w:type="spellStart"/>
      <w:r w:rsidRPr="00D07557">
        <w:rPr>
          <w:rFonts w:ascii="Arial" w:hAnsi="Arial" w:cs="Arial"/>
          <w:sz w:val="26"/>
          <w:szCs w:val="26"/>
        </w:rPr>
        <w:t>tải</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quá</w:t>
      </w:r>
      <w:proofErr w:type="spellEnd"/>
      <w:r w:rsidRPr="00D07557">
        <w:rPr>
          <w:rFonts w:ascii="Arial" w:hAnsi="Arial" w:cs="Arial"/>
          <w:sz w:val="26"/>
          <w:szCs w:val="26"/>
        </w:rPr>
        <w:t xml:space="preserve"> </w:t>
      </w:r>
      <w:proofErr w:type="spellStart"/>
      <w:r w:rsidRPr="00D07557">
        <w:rPr>
          <w:rFonts w:ascii="Arial" w:hAnsi="Arial" w:cs="Arial"/>
          <w:sz w:val="26"/>
          <w:szCs w:val="26"/>
        </w:rPr>
        <w:t>trình</w:t>
      </w:r>
      <w:proofErr w:type="spellEnd"/>
      <w:r w:rsidRPr="00D07557">
        <w:rPr>
          <w:rFonts w:ascii="Arial" w:hAnsi="Arial" w:cs="Arial"/>
          <w:sz w:val="26"/>
          <w:szCs w:val="26"/>
        </w:rPr>
        <w:t xml:space="preserve"> </w:t>
      </w:r>
      <w:proofErr w:type="spellStart"/>
      <w:r w:rsidRPr="00D07557">
        <w:rPr>
          <w:rFonts w:ascii="Arial" w:hAnsi="Arial" w:cs="Arial"/>
          <w:sz w:val="26"/>
          <w:szCs w:val="26"/>
        </w:rPr>
        <w:t>huấn</w:t>
      </w:r>
      <w:proofErr w:type="spellEnd"/>
      <w:r w:rsidRPr="00D07557">
        <w:rPr>
          <w:rFonts w:ascii="Arial" w:hAnsi="Arial" w:cs="Arial"/>
          <w:sz w:val="26"/>
          <w:szCs w:val="26"/>
        </w:rPr>
        <w:t xml:space="preserve"> </w:t>
      </w:r>
      <w:proofErr w:type="spellStart"/>
      <w:r w:rsidRPr="00D07557">
        <w:rPr>
          <w:rFonts w:ascii="Arial" w:hAnsi="Arial" w:cs="Arial"/>
          <w:sz w:val="26"/>
          <w:szCs w:val="26"/>
        </w:rPr>
        <w:t>luyện</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với</w:t>
      </w:r>
      <w:proofErr w:type="spellEnd"/>
      <w:r w:rsidRPr="00D07557">
        <w:rPr>
          <w:rFonts w:ascii="Arial" w:hAnsi="Arial" w:cs="Arial"/>
          <w:sz w:val="26"/>
          <w:szCs w:val="26"/>
        </w:rPr>
        <w:t xml:space="preserve"> </w:t>
      </w:r>
      <w:proofErr w:type="spellStart"/>
      <w:r w:rsidRPr="00D07557">
        <w:rPr>
          <w:rFonts w:ascii="Arial" w:hAnsi="Arial" w:cs="Arial"/>
          <w:sz w:val="26"/>
          <w:szCs w:val="26"/>
        </w:rPr>
        <w:t>các</w:t>
      </w:r>
      <w:proofErr w:type="spellEnd"/>
      <w:r w:rsidRPr="00D07557">
        <w:rPr>
          <w:rFonts w:ascii="Arial" w:hAnsi="Arial" w:cs="Arial"/>
          <w:sz w:val="26"/>
          <w:szCs w:val="26"/>
        </w:rPr>
        <w:t xml:space="preserve"> </w:t>
      </w:r>
      <w:proofErr w:type="spellStart"/>
      <w:r w:rsidRPr="00D07557">
        <w:rPr>
          <w:rFonts w:ascii="Arial" w:hAnsi="Arial" w:cs="Arial"/>
          <w:sz w:val="26"/>
          <w:szCs w:val="26"/>
        </w:rPr>
        <w:t>tập</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có</w:t>
      </w:r>
      <w:proofErr w:type="spellEnd"/>
      <w:r w:rsidRPr="00D07557">
        <w:rPr>
          <w:rFonts w:ascii="Arial" w:hAnsi="Arial" w:cs="Arial"/>
          <w:sz w:val="26"/>
          <w:szCs w:val="26"/>
        </w:rPr>
        <w:t xml:space="preserve"> </w:t>
      </w:r>
      <w:proofErr w:type="spellStart"/>
      <w:r w:rsidRPr="00D07557">
        <w:rPr>
          <w:rFonts w:ascii="Arial" w:hAnsi="Arial" w:cs="Arial"/>
          <w:sz w:val="26"/>
          <w:szCs w:val="26"/>
        </w:rPr>
        <w:t>kích</w:t>
      </w:r>
      <w:proofErr w:type="spellEnd"/>
      <w:r w:rsidRPr="00D07557">
        <w:rPr>
          <w:rFonts w:ascii="Arial" w:hAnsi="Arial" w:cs="Arial"/>
          <w:sz w:val="26"/>
          <w:szCs w:val="26"/>
        </w:rPr>
        <w:t xml:space="preserve"> </w:t>
      </w:r>
      <w:proofErr w:type="spellStart"/>
      <w:r w:rsidRPr="00D07557">
        <w:rPr>
          <w:rFonts w:ascii="Arial" w:hAnsi="Arial" w:cs="Arial"/>
          <w:sz w:val="26"/>
          <w:szCs w:val="26"/>
        </w:rPr>
        <w:t>thước</w:t>
      </w:r>
      <w:proofErr w:type="spellEnd"/>
      <w:r w:rsidRPr="00D07557">
        <w:rPr>
          <w:rFonts w:ascii="Arial" w:hAnsi="Arial" w:cs="Arial"/>
          <w:sz w:val="26"/>
          <w:szCs w:val="26"/>
        </w:rPr>
        <w:t xml:space="preserve"> </w:t>
      </w:r>
      <w:proofErr w:type="spellStart"/>
      <w:r w:rsidRPr="00D07557">
        <w:rPr>
          <w:rFonts w:ascii="Arial" w:hAnsi="Arial" w:cs="Arial"/>
          <w:sz w:val="26"/>
          <w:szCs w:val="26"/>
        </w:rPr>
        <w:t>khác</w:t>
      </w:r>
      <w:proofErr w:type="spellEnd"/>
      <w:r w:rsidRPr="00D07557">
        <w:rPr>
          <w:rFonts w:ascii="Arial" w:hAnsi="Arial" w:cs="Arial"/>
          <w:sz w:val="26"/>
          <w:szCs w:val="26"/>
        </w:rPr>
        <w:t xml:space="preserve"> </w:t>
      </w:r>
      <w:proofErr w:type="spellStart"/>
      <w:r w:rsidRPr="00D07557">
        <w:rPr>
          <w:rFonts w:ascii="Arial" w:hAnsi="Arial" w:cs="Arial"/>
          <w:sz w:val="26"/>
          <w:szCs w:val="26"/>
        </w:rPr>
        <w:t>nhau</w:t>
      </w:r>
      <w:proofErr w:type="spellEnd"/>
      <w:r w:rsidRPr="00D07557">
        <w:rPr>
          <w:rFonts w:ascii="Arial" w:hAnsi="Arial" w:cs="Arial"/>
          <w:sz w:val="26"/>
          <w:szCs w:val="26"/>
        </w:rPr>
        <w:t xml:space="preserve"> (</w:t>
      </w:r>
      <w:proofErr w:type="spellStart"/>
      <w:r w:rsidRPr="00D07557">
        <w:rPr>
          <w:rFonts w:ascii="Arial" w:hAnsi="Arial" w:cs="Arial"/>
          <w:sz w:val="26"/>
          <w:szCs w:val="26"/>
        </w:rPr>
        <w:t>từ</w:t>
      </w:r>
      <w:proofErr w:type="spellEnd"/>
      <w:r w:rsidRPr="00D07557">
        <w:rPr>
          <w:rFonts w:ascii="Arial" w:hAnsi="Arial" w:cs="Arial"/>
          <w:sz w:val="26"/>
          <w:szCs w:val="26"/>
        </w:rPr>
        <w:t xml:space="preserve"> </w:t>
      </w:r>
      <w:proofErr w:type="spellStart"/>
      <w:r w:rsidRPr="00D07557">
        <w:rPr>
          <w:rFonts w:ascii="Arial" w:hAnsi="Arial" w:cs="Arial"/>
          <w:sz w:val="26"/>
          <w:szCs w:val="26"/>
        </w:rPr>
        <w:t>vài</w:t>
      </w:r>
      <w:proofErr w:type="spellEnd"/>
      <w:r w:rsidRPr="00D07557">
        <w:rPr>
          <w:rFonts w:ascii="Arial" w:hAnsi="Arial" w:cs="Arial"/>
          <w:sz w:val="26"/>
          <w:szCs w:val="26"/>
        </w:rPr>
        <w:t xml:space="preserve"> </w:t>
      </w:r>
      <w:proofErr w:type="spellStart"/>
      <w:r w:rsidRPr="00D07557">
        <w:rPr>
          <w:rFonts w:ascii="Arial" w:hAnsi="Arial" w:cs="Arial"/>
          <w:sz w:val="26"/>
          <w:szCs w:val="26"/>
        </w:rPr>
        <w:t>nghìn</w:t>
      </w:r>
      <w:proofErr w:type="spellEnd"/>
      <w:r w:rsidRPr="00D07557">
        <w:rPr>
          <w:rFonts w:ascii="Arial" w:hAnsi="Arial" w:cs="Arial"/>
          <w:sz w:val="26"/>
          <w:szCs w:val="26"/>
        </w:rPr>
        <w:t xml:space="preserve"> </w:t>
      </w:r>
      <w:proofErr w:type="spellStart"/>
      <w:r w:rsidRPr="00D07557">
        <w:rPr>
          <w:rFonts w:ascii="Arial" w:hAnsi="Arial" w:cs="Arial"/>
          <w:sz w:val="26"/>
          <w:szCs w:val="26"/>
        </w:rPr>
        <w:t>dòng</w:t>
      </w:r>
      <w:proofErr w:type="spellEnd"/>
      <w:r w:rsidRPr="00D07557">
        <w:rPr>
          <w:rFonts w:ascii="Arial" w:hAnsi="Arial" w:cs="Arial"/>
          <w:sz w:val="26"/>
          <w:szCs w:val="26"/>
        </w:rPr>
        <w:t xml:space="preserve"> </w:t>
      </w:r>
      <w:proofErr w:type="spellStart"/>
      <w:r w:rsidRPr="00D07557">
        <w:rPr>
          <w:rFonts w:ascii="Arial" w:hAnsi="Arial" w:cs="Arial"/>
          <w:sz w:val="26"/>
          <w:szCs w:val="26"/>
        </w:rPr>
        <w:t>đến</w:t>
      </w:r>
      <w:proofErr w:type="spellEnd"/>
      <w:r w:rsidRPr="00D07557">
        <w:rPr>
          <w:rFonts w:ascii="Arial" w:hAnsi="Arial" w:cs="Arial"/>
          <w:sz w:val="26"/>
          <w:szCs w:val="26"/>
        </w:rPr>
        <w:t xml:space="preserve"> ~10.000 </w:t>
      </w:r>
      <w:proofErr w:type="spellStart"/>
      <w:r w:rsidRPr="00D07557">
        <w:rPr>
          <w:rFonts w:ascii="Arial" w:hAnsi="Arial" w:cs="Arial"/>
          <w:sz w:val="26"/>
          <w:szCs w:val="26"/>
        </w:rPr>
        <w:t>dòng</w:t>
      </w:r>
      <w:proofErr w:type="spellEnd"/>
      <w:r w:rsidRPr="00D07557">
        <w:rPr>
          <w:rFonts w:ascii="Arial" w:hAnsi="Arial" w:cs="Arial"/>
          <w:sz w:val="26"/>
          <w:szCs w:val="26"/>
        </w:rPr>
        <w:t>).</w:t>
      </w:r>
    </w:p>
    <w:p w14:paraId="23949875" w14:textId="77777777" w:rsidR="00BD2E6D" w:rsidRPr="00D07557" w:rsidRDefault="00BD2E6D" w:rsidP="008E055B">
      <w:pPr>
        <w:numPr>
          <w:ilvl w:val="1"/>
          <w:numId w:val="44"/>
        </w:numPr>
        <w:spacing w:before="100" w:beforeAutospacing="1" w:after="100" w:afterAutospacing="1"/>
        <w:rPr>
          <w:rFonts w:ascii="Arial" w:hAnsi="Arial" w:cs="Arial"/>
          <w:sz w:val="26"/>
          <w:szCs w:val="26"/>
        </w:rPr>
      </w:pPr>
      <w:r w:rsidRPr="00D07557">
        <w:rPr>
          <w:rFonts w:ascii="Arial" w:hAnsi="Arial" w:cs="Arial"/>
          <w:sz w:val="26"/>
          <w:szCs w:val="26"/>
        </w:rPr>
        <w:t xml:space="preserve">Đảm </w:t>
      </w:r>
      <w:proofErr w:type="spellStart"/>
      <w:r w:rsidRPr="00D07557">
        <w:rPr>
          <w:rFonts w:ascii="Arial" w:hAnsi="Arial" w:cs="Arial"/>
          <w:sz w:val="26"/>
          <w:szCs w:val="26"/>
        </w:rPr>
        <w:t>bảo</w:t>
      </w:r>
      <w:proofErr w:type="spellEnd"/>
      <w:r w:rsidRPr="00D07557">
        <w:rPr>
          <w:rFonts w:ascii="Arial" w:hAnsi="Arial" w:cs="Arial"/>
          <w:sz w:val="26"/>
          <w:szCs w:val="26"/>
        </w:rPr>
        <w:t xml:space="preserve"> </w:t>
      </w:r>
      <w:proofErr w:type="spellStart"/>
      <w:r w:rsidRPr="00D07557">
        <w:rPr>
          <w:rFonts w:ascii="Arial" w:hAnsi="Arial" w:cs="Arial"/>
          <w:sz w:val="26"/>
          <w:szCs w:val="26"/>
        </w:rPr>
        <w:t>rằng</w:t>
      </w:r>
      <w:proofErr w:type="spellEnd"/>
      <w:r w:rsidRPr="00D07557">
        <w:rPr>
          <w:rFonts w:ascii="Arial" w:hAnsi="Arial" w:cs="Arial"/>
          <w:sz w:val="26"/>
          <w:szCs w:val="26"/>
        </w:rPr>
        <w:t xml:space="preserve"> </w:t>
      </w:r>
      <w:proofErr w:type="spellStart"/>
      <w:r w:rsidRPr="00D07557">
        <w:rPr>
          <w:rFonts w:ascii="Arial" w:hAnsi="Arial" w:cs="Arial"/>
          <w:sz w:val="26"/>
          <w:szCs w:val="26"/>
        </w:rPr>
        <w:t>thời</w:t>
      </w:r>
      <w:proofErr w:type="spellEnd"/>
      <w:r w:rsidRPr="00D07557">
        <w:rPr>
          <w:rFonts w:ascii="Arial" w:hAnsi="Arial" w:cs="Arial"/>
          <w:sz w:val="26"/>
          <w:szCs w:val="26"/>
        </w:rPr>
        <w:t xml:space="preserve"> </w:t>
      </w:r>
      <w:proofErr w:type="spellStart"/>
      <w:r w:rsidRPr="00D07557">
        <w:rPr>
          <w:rFonts w:ascii="Arial" w:hAnsi="Arial" w:cs="Arial"/>
          <w:sz w:val="26"/>
          <w:szCs w:val="26"/>
        </w:rPr>
        <w:t>gian</w:t>
      </w:r>
      <w:proofErr w:type="spellEnd"/>
      <w:r w:rsidRPr="00D07557">
        <w:rPr>
          <w:rFonts w:ascii="Arial" w:hAnsi="Arial" w:cs="Arial"/>
          <w:sz w:val="26"/>
          <w:szCs w:val="26"/>
        </w:rPr>
        <w:t xml:space="preserve"> </w:t>
      </w:r>
      <w:proofErr w:type="spellStart"/>
      <w:r w:rsidRPr="00D07557">
        <w:rPr>
          <w:rFonts w:ascii="Arial" w:hAnsi="Arial" w:cs="Arial"/>
          <w:sz w:val="26"/>
          <w:szCs w:val="26"/>
        </w:rPr>
        <w:t>xử</w:t>
      </w:r>
      <w:proofErr w:type="spellEnd"/>
      <w:r w:rsidRPr="00D07557">
        <w:rPr>
          <w:rFonts w:ascii="Arial" w:hAnsi="Arial" w:cs="Arial"/>
          <w:sz w:val="26"/>
          <w:szCs w:val="26"/>
        </w:rPr>
        <w:t xml:space="preserve"> </w:t>
      </w:r>
      <w:proofErr w:type="spellStart"/>
      <w:r w:rsidRPr="00D07557">
        <w:rPr>
          <w:rFonts w:ascii="Arial" w:hAnsi="Arial" w:cs="Arial"/>
          <w:sz w:val="26"/>
          <w:szCs w:val="26"/>
        </w:rPr>
        <w:t>lý</w:t>
      </w:r>
      <w:proofErr w:type="spellEnd"/>
      <w:r w:rsidRPr="00D07557">
        <w:rPr>
          <w:rFonts w:ascii="Arial" w:hAnsi="Arial" w:cs="Arial"/>
          <w:sz w:val="26"/>
          <w:szCs w:val="26"/>
        </w:rPr>
        <w:t xml:space="preserve"> </w:t>
      </w:r>
      <w:proofErr w:type="spellStart"/>
      <w:r w:rsidRPr="00D07557">
        <w:rPr>
          <w:rFonts w:ascii="Arial" w:hAnsi="Arial" w:cs="Arial"/>
          <w:sz w:val="26"/>
          <w:szCs w:val="26"/>
        </w:rPr>
        <w:t>không</w:t>
      </w:r>
      <w:proofErr w:type="spellEnd"/>
      <w:r w:rsidRPr="00D07557">
        <w:rPr>
          <w:rFonts w:ascii="Arial" w:hAnsi="Arial" w:cs="Arial"/>
          <w:sz w:val="26"/>
          <w:szCs w:val="26"/>
        </w:rPr>
        <w:t xml:space="preserve"> </w:t>
      </w:r>
      <w:proofErr w:type="spellStart"/>
      <w:r w:rsidRPr="00D07557">
        <w:rPr>
          <w:rFonts w:ascii="Arial" w:hAnsi="Arial" w:cs="Arial"/>
          <w:sz w:val="26"/>
          <w:szCs w:val="26"/>
        </w:rPr>
        <w:t>vượt</w:t>
      </w:r>
      <w:proofErr w:type="spellEnd"/>
      <w:r w:rsidRPr="00D07557">
        <w:rPr>
          <w:rFonts w:ascii="Arial" w:hAnsi="Arial" w:cs="Arial"/>
          <w:sz w:val="26"/>
          <w:szCs w:val="26"/>
        </w:rPr>
        <w:t xml:space="preserve"> </w:t>
      </w:r>
      <w:proofErr w:type="spellStart"/>
      <w:r w:rsidRPr="00D07557">
        <w:rPr>
          <w:rFonts w:ascii="Arial" w:hAnsi="Arial" w:cs="Arial"/>
          <w:sz w:val="26"/>
          <w:szCs w:val="26"/>
        </w:rPr>
        <w:t>quá</w:t>
      </w:r>
      <w:proofErr w:type="spellEnd"/>
      <w:r w:rsidRPr="00D07557">
        <w:rPr>
          <w:rFonts w:ascii="Arial" w:hAnsi="Arial" w:cs="Arial"/>
          <w:sz w:val="26"/>
          <w:szCs w:val="26"/>
        </w:rPr>
        <w:t xml:space="preserve"> 2 </w:t>
      </w:r>
      <w:proofErr w:type="spellStart"/>
      <w:r w:rsidRPr="00D07557">
        <w:rPr>
          <w:rFonts w:ascii="Arial" w:hAnsi="Arial" w:cs="Arial"/>
          <w:sz w:val="26"/>
          <w:szCs w:val="26"/>
        </w:rPr>
        <w:t>phút</w:t>
      </w:r>
      <w:proofErr w:type="spellEnd"/>
      <w:r w:rsidRPr="00D07557">
        <w:rPr>
          <w:rFonts w:ascii="Arial" w:hAnsi="Arial" w:cs="Arial"/>
          <w:sz w:val="26"/>
          <w:szCs w:val="26"/>
        </w:rPr>
        <w:t xml:space="preserve"> </w:t>
      </w:r>
      <w:proofErr w:type="spellStart"/>
      <w:r w:rsidRPr="00D07557">
        <w:rPr>
          <w:rFonts w:ascii="Arial" w:hAnsi="Arial" w:cs="Arial"/>
          <w:sz w:val="26"/>
          <w:szCs w:val="26"/>
        </w:rPr>
        <w:t>với</w:t>
      </w:r>
      <w:proofErr w:type="spellEnd"/>
      <w:r w:rsidRPr="00D07557">
        <w:rPr>
          <w:rFonts w:ascii="Arial" w:hAnsi="Arial" w:cs="Arial"/>
          <w:sz w:val="26"/>
          <w:szCs w:val="26"/>
        </w:rPr>
        <w:t xml:space="preserve"> </w:t>
      </w:r>
      <w:proofErr w:type="spellStart"/>
      <w:r w:rsidRPr="00D07557">
        <w:rPr>
          <w:rFonts w:ascii="Arial" w:hAnsi="Arial" w:cs="Arial"/>
          <w:sz w:val="26"/>
          <w:szCs w:val="26"/>
        </w:rPr>
        <w:t>tập</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nhỏ</w:t>
      </w:r>
      <w:proofErr w:type="spellEnd"/>
      <w:r w:rsidRPr="00D07557">
        <w:rPr>
          <w:rFonts w:ascii="Arial" w:hAnsi="Arial" w:cs="Arial"/>
          <w:sz w:val="26"/>
          <w:szCs w:val="26"/>
        </w:rPr>
        <w:t xml:space="preserve"> (</w:t>
      </w:r>
      <w:proofErr w:type="spellStart"/>
      <w:r w:rsidRPr="00D07557">
        <w:rPr>
          <w:rFonts w:ascii="Arial" w:hAnsi="Arial" w:cs="Arial"/>
          <w:sz w:val="26"/>
          <w:szCs w:val="26"/>
        </w:rPr>
        <w:t>khoảng</w:t>
      </w:r>
      <w:proofErr w:type="spellEnd"/>
      <w:r w:rsidRPr="00D07557">
        <w:rPr>
          <w:rFonts w:ascii="Arial" w:hAnsi="Arial" w:cs="Arial"/>
          <w:sz w:val="26"/>
          <w:szCs w:val="26"/>
        </w:rPr>
        <w:t xml:space="preserve"> 10.000 </w:t>
      </w:r>
      <w:proofErr w:type="spellStart"/>
      <w:r w:rsidRPr="00D07557">
        <w:rPr>
          <w:rFonts w:ascii="Arial" w:hAnsi="Arial" w:cs="Arial"/>
          <w:sz w:val="26"/>
          <w:szCs w:val="26"/>
        </w:rPr>
        <w:t>dòng</w:t>
      </w:r>
      <w:proofErr w:type="spellEnd"/>
      <w:r w:rsidRPr="00D07557">
        <w:rPr>
          <w:rFonts w:ascii="Arial" w:hAnsi="Arial" w:cs="Arial"/>
          <w:sz w:val="26"/>
          <w:szCs w:val="26"/>
        </w:rPr>
        <w:t>).</w:t>
      </w:r>
    </w:p>
    <w:p w14:paraId="16A97A34" w14:textId="77777777" w:rsidR="00BD2E6D" w:rsidRPr="00D07557" w:rsidRDefault="00BD2E6D" w:rsidP="008E055B">
      <w:pPr>
        <w:numPr>
          <w:ilvl w:val="0"/>
          <w:numId w:val="44"/>
        </w:numPr>
        <w:spacing w:before="100" w:beforeAutospacing="1" w:after="100" w:afterAutospacing="1"/>
        <w:rPr>
          <w:rFonts w:ascii="Arial" w:hAnsi="Arial" w:cs="Arial"/>
          <w:sz w:val="26"/>
          <w:szCs w:val="26"/>
        </w:rPr>
      </w:pPr>
      <w:proofErr w:type="spellStart"/>
      <w:r w:rsidRPr="00D07557">
        <w:rPr>
          <w:rFonts w:ascii="Arial" w:hAnsi="Arial" w:cs="Arial"/>
          <w:b/>
          <w:bCs/>
          <w:sz w:val="26"/>
          <w:szCs w:val="26"/>
        </w:rPr>
        <w:t>Tải</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dữ</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liệu</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và</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tiền</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xử</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lý</w:t>
      </w:r>
      <w:proofErr w:type="spellEnd"/>
      <w:r w:rsidRPr="00D07557">
        <w:rPr>
          <w:rFonts w:ascii="Arial" w:hAnsi="Arial" w:cs="Arial"/>
          <w:sz w:val="26"/>
          <w:szCs w:val="26"/>
        </w:rPr>
        <w:t>:</w:t>
      </w:r>
    </w:p>
    <w:p w14:paraId="7EC1CB1E" w14:textId="77777777" w:rsidR="00BD2E6D" w:rsidRPr="00D07557" w:rsidRDefault="00BD2E6D" w:rsidP="008E055B">
      <w:pPr>
        <w:numPr>
          <w:ilvl w:val="1"/>
          <w:numId w:val="44"/>
        </w:numPr>
        <w:spacing w:before="100" w:beforeAutospacing="1" w:after="100" w:afterAutospacing="1"/>
        <w:rPr>
          <w:rFonts w:ascii="Arial" w:hAnsi="Arial" w:cs="Arial"/>
          <w:sz w:val="26"/>
          <w:szCs w:val="26"/>
        </w:rPr>
      </w:pP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tra</w:t>
      </w:r>
      <w:proofErr w:type="spellEnd"/>
      <w:r w:rsidRPr="00D07557">
        <w:rPr>
          <w:rFonts w:ascii="Arial" w:hAnsi="Arial" w:cs="Arial"/>
          <w:sz w:val="26"/>
          <w:szCs w:val="26"/>
        </w:rPr>
        <w:t xml:space="preserve"> </w:t>
      </w:r>
      <w:proofErr w:type="spellStart"/>
      <w:r w:rsidRPr="00D07557">
        <w:rPr>
          <w:rFonts w:ascii="Arial" w:hAnsi="Arial" w:cs="Arial"/>
          <w:sz w:val="26"/>
          <w:szCs w:val="26"/>
        </w:rPr>
        <w:t>hiệu</w:t>
      </w:r>
      <w:proofErr w:type="spellEnd"/>
      <w:r w:rsidRPr="00D07557">
        <w:rPr>
          <w:rFonts w:ascii="Arial" w:hAnsi="Arial" w:cs="Arial"/>
          <w:sz w:val="26"/>
          <w:szCs w:val="26"/>
        </w:rPr>
        <w:t xml:space="preserve"> </w:t>
      </w:r>
      <w:proofErr w:type="spellStart"/>
      <w:r w:rsidRPr="00D07557">
        <w:rPr>
          <w:rFonts w:ascii="Arial" w:hAnsi="Arial" w:cs="Arial"/>
          <w:sz w:val="26"/>
          <w:szCs w:val="26"/>
        </w:rPr>
        <w:t>suất</w:t>
      </w:r>
      <w:proofErr w:type="spellEnd"/>
      <w:r w:rsidRPr="00D07557">
        <w:rPr>
          <w:rFonts w:ascii="Arial" w:hAnsi="Arial" w:cs="Arial"/>
          <w:sz w:val="26"/>
          <w:szCs w:val="26"/>
        </w:rPr>
        <w:t xml:space="preserve"> </w:t>
      </w:r>
      <w:proofErr w:type="spellStart"/>
      <w:r w:rsidRPr="00D07557">
        <w:rPr>
          <w:rFonts w:ascii="Arial" w:hAnsi="Arial" w:cs="Arial"/>
          <w:sz w:val="26"/>
          <w:szCs w:val="26"/>
        </w:rPr>
        <w:t>khi</w:t>
      </w:r>
      <w:proofErr w:type="spellEnd"/>
      <w:r w:rsidRPr="00D07557">
        <w:rPr>
          <w:rFonts w:ascii="Arial" w:hAnsi="Arial" w:cs="Arial"/>
          <w:sz w:val="26"/>
          <w:szCs w:val="26"/>
        </w:rPr>
        <w:t xml:space="preserve"> </w:t>
      </w:r>
      <w:proofErr w:type="spellStart"/>
      <w:r w:rsidRPr="00D07557">
        <w:rPr>
          <w:rFonts w:ascii="Arial" w:hAnsi="Arial" w:cs="Arial"/>
          <w:sz w:val="26"/>
          <w:szCs w:val="26"/>
        </w:rPr>
        <w:t>tải</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tiền</w:t>
      </w:r>
      <w:proofErr w:type="spellEnd"/>
      <w:r w:rsidRPr="00D07557">
        <w:rPr>
          <w:rFonts w:ascii="Arial" w:hAnsi="Arial" w:cs="Arial"/>
          <w:sz w:val="26"/>
          <w:szCs w:val="26"/>
        </w:rPr>
        <w:t xml:space="preserve"> </w:t>
      </w:r>
      <w:proofErr w:type="spellStart"/>
      <w:r w:rsidRPr="00D07557">
        <w:rPr>
          <w:rFonts w:ascii="Arial" w:hAnsi="Arial" w:cs="Arial"/>
          <w:sz w:val="26"/>
          <w:szCs w:val="26"/>
        </w:rPr>
        <w:t>xử</w:t>
      </w:r>
      <w:proofErr w:type="spellEnd"/>
      <w:r w:rsidRPr="00D07557">
        <w:rPr>
          <w:rFonts w:ascii="Arial" w:hAnsi="Arial" w:cs="Arial"/>
          <w:sz w:val="26"/>
          <w:szCs w:val="26"/>
        </w:rPr>
        <w:t xml:space="preserve"> </w:t>
      </w:r>
      <w:proofErr w:type="spellStart"/>
      <w:r w:rsidRPr="00D07557">
        <w:rPr>
          <w:rFonts w:ascii="Arial" w:hAnsi="Arial" w:cs="Arial"/>
          <w:sz w:val="26"/>
          <w:szCs w:val="26"/>
        </w:rPr>
        <w:t>lý</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từ</w:t>
      </w:r>
      <w:proofErr w:type="spellEnd"/>
      <w:r w:rsidRPr="00D07557">
        <w:rPr>
          <w:rFonts w:ascii="Arial" w:hAnsi="Arial" w:cs="Arial"/>
          <w:sz w:val="26"/>
          <w:szCs w:val="26"/>
        </w:rPr>
        <w:t xml:space="preserve"> </w:t>
      </w:r>
      <w:proofErr w:type="spellStart"/>
      <w:r w:rsidRPr="00D07557">
        <w:rPr>
          <w:rFonts w:ascii="Arial" w:hAnsi="Arial" w:cs="Arial"/>
          <w:sz w:val="26"/>
          <w:szCs w:val="26"/>
        </w:rPr>
        <w:t>các</w:t>
      </w:r>
      <w:proofErr w:type="spellEnd"/>
      <w:r w:rsidRPr="00D07557">
        <w:rPr>
          <w:rFonts w:ascii="Arial" w:hAnsi="Arial" w:cs="Arial"/>
          <w:sz w:val="26"/>
          <w:szCs w:val="26"/>
        </w:rPr>
        <w:t xml:space="preserve"> </w:t>
      </w:r>
      <w:proofErr w:type="spellStart"/>
      <w:r w:rsidRPr="00D07557">
        <w:rPr>
          <w:rFonts w:ascii="Arial" w:hAnsi="Arial" w:cs="Arial"/>
          <w:sz w:val="26"/>
          <w:szCs w:val="26"/>
        </w:rPr>
        <w:t>tệp</w:t>
      </w:r>
      <w:proofErr w:type="spellEnd"/>
      <w:r w:rsidRPr="00D07557">
        <w:rPr>
          <w:rFonts w:ascii="Arial" w:hAnsi="Arial" w:cs="Arial"/>
          <w:sz w:val="26"/>
          <w:szCs w:val="26"/>
        </w:rPr>
        <w:t xml:space="preserve"> Excel </w:t>
      </w:r>
      <w:proofErr w:type="spellStart"/>
      <w:r w:rsidRPr="00D07557">
        <w:rPr>
          <w:rFonts w:ascii="Arial" w:hAnsi="Arial" w:cs="Arial"/>
          <w:sz w:val="26"/>
          <w:szCs w:val="26"/>
        </w:rPr>
        <w:t>với</w:t>
      </w:r>
      <w:proofErr w:type="spellEnd"/>
      <w:r w:rsidRPr="00D07557">
        <w:rPr>
          <w:rFonts w:ascii="Arial" w:hAnsi="Arial" w:cs="Arial"/>
          <w:sz w:val="26"/>
          <w:szCs w:val="26"/>
        </w:rPr>
        <w:t xml:space="preserve"> </w:t>
      </w:r>
      <w:proofErr w:type="spellStart"/>
      <w:r w:rsidRPr="00D07557">
        <w:rPr>
          <w:rFonts w:ascii="Arial" w:hAnsi="Arial" w:cs="Arial"/>
          <w:sz w:val="26"/>
          <w:szCs w:val="26"/>
        </w:rPr>
        <w:t>nhiều</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nhiều</w:t>
      </w:r>
      <w:proofErr w:type="spellEnd"/>
      <w:r w:rsidRPr="00D07557">
        <w:rPr>
          <w:rFonts w:ascii="Arial" w:hAnsi="Arial" w:cs="Arial"/>
          <w:sz w:val="26"/>
          <w:szCs w:val="26"/>
        </w:rPr>
        <w:t xml:space="preserve"> </w:t>
      </w:r>
      <w:proofErr w:type="spellStart"/>
      <w:r w:rsidRPr="00D07557">
        <w:rPr>
          <w:rFonts w:ascii="Arial" w:hAnsi="Arial" w:cs="Arial"/>
          <w:sz w:val="26"/>
          <w:szCs w:val="26"/>
        </w:rPr>
        <w:t>cột</w:t>
      </w:r>
      <w:proofErr w:type="spellEnd"/>
      <w:r w:rsidRPr="00D07557">
        <w:rPr>
          <w:rFonts w:ascii="Arial" w:hAnsi="Arial" w:cs="Arial"/>
          <w:sz w:val="26"/>
          <w:szCs w:val="26"/>
        </w:rPr>
        <w:t>.</w:t>
      </w:r>
    </w:p>
    <w:p w14:paraId="6B9A40DF" w14:textId="77777777" w:rsidR="00BD2E6D" w:rsidRPr="00D07557" w:rsidRDefault="00BD2E6D" w:rsidP="008E055B">
      <w:pPr>
        <w:numPr>
          <w:ilvl w:val="1"/>
          <w:numId w:val="44"/>
        </w:numPr>
        <w:spacing w:before="100" w:beforeAutospacing="1" w:after="100" w:afterAutospacing="1"/>
        <w:rPr>
          <w:rFonts w:ascii="Arial" w:hAnsi="Arial" w:cs="Arial"/>
          <w:sz w:val="26"/>
          <w:szCs w:val="26"/>
        </w:rPr>
      </w:pPr>
      <w:r w:rsidRPr="00D07557">
        <w:rPr>
          <w:rFonts w:ascii="Arial" w:hAnsi="Arial" w:cs="Arial"/>
          <w:sz w:val="26"/>
          <w:szCs w:val="26"/>
        </w:rPr>
        <w:t xml:space="preserve">Đảm </w:t>
      </w:r>
      <w:proofErr w:type="spellStart"/>
      <w:r w:rsidRPr="00D07557">
        <w:rPr>
          <w:rFonts w:ascii="Arial" w:hAnsi="Arial" w:cs="Arial"/>
          <w:sz w:val="26"/>
          <w:szCs w:val="26"/>
        </w:rPr>
        <w:t>bảo</w:t>
      </w:r>
      <w:proofErr w:type="spellEnd"/>
      <w:r w:rsidRPr="00D07557">
        <w:rPr>
          <w:rFonts w:ascii="Arial" w:hAnsi="Arial" w:cs="Arial"/>
          <w:sz w:val="26"/>
          <w:szCs w:val="26"/>
        </w:rPr>
        <w:t xml:space="preserve"> </w:t>
      </w:r>
      <w:proofErr w:type="spellStart"/>
      <w:r w:rsidRPr="00D07557">
        <w:rPr>
          <w:rFonts w:ascii="Arial" w:hAnsi="Arial" w:cs="Arial"/>
          <w:sz w:val="26"/>
          <w:szCs w:val="26"/>
        </w:rPr>
        <w:t>rằng</w:t>
      </w:r>
      <w:proofErr w:type="spellEnd"/>
      <w:r w:rsidRPr="00D07557">
        <w:rPr>
          <w:rFonts w:ascii="Arial" w:hAnsi="Arial" w:cs="Arial"/>
          <w:sz w:val="26"/>
          <w:szCs w:val="26"/>
        </w:rPr>
        <w:t xml:space="preserve"> </w:t>
      </w:r>
      <w:proofErr w:type="spellStart"/>
      <w:r w:rsidRPr="00D07557">
        <w:rPr>
          <w:rFonts w:ascii="Arial" w:hAnsi="Arial" w:cs="Arial"/>
          <w:sz w:val="26"/>
          <w:szCs w:val="26"/>
        </w:rPr>
        <w:t>hệ</w:t>
      </w:r>
      <w:proofErr w:type="spellEnd"/>
      <w:r w:rsidRPr="00D07557">
        <w:rPr>
          <w:rFonts w:ascii="Arial" w:hAnsi="Arial" w:cs="Arial"/>
          <w:sz w:val="26"/>
          <w:szCs w:val="26"/>
        </w:rPr>
        <w:t xml:space="preserve"> </w:t>
      </w:r>
      <w:proofErr w:type="spellStart"/>
      <w:r w:rsidRPr="00D07557">
        <w:rPr>
          <w:rFonts w:ascii="Arial" w:hAnsi="Arial" w:cs="Arial"/>
          <w:sz w:val="26"/>
          <w:szCs w:val="26"/>
        </w:rPr>
        <w:t>thống</w:t>
      </w:r>
      <w:proofErr w:type="spellEnd"/>
      <w:r w:rsidRPr="00D07557">
        <w:rPr>
          <w:rFonts w:ascii="Arial" w:hAnsi="Arial" w:cs="Arial"/>
          <w:sz w:val="26"/>
          <w:szCs w:val="26"/>
        </w:rPr>
        <w:t xml:space="preserve"> </w:t>
      </w:r>
      <w:proofErr w:type="spellStart"/>
      <w:r w:rsidRPr="00D07557">
        <w:rPr>
          <w:rFonts w:ascii="Arial" w:hAnsi="Arial" w:cs="Arial"/>
          <w:sz w:val="26"/>
          <w:szCs w:val="26"/>
        </w:rPr>
        <w:t>có</w:t>
      </w:r>
      <w:proofErr w:type="spellEnd"/>
      <w:r w:rsidRPr="00D07557">
        <w:rPr>
          <w:rFonts w:ascii="Arial" w:hAnsi="Arial" w:cs="Arial"/>
          <w:sz w:val="26"/>
          <w:szCs w:val="26"/>
        </w:rPr>
        <w:t xml:space="preserve"> </w:t>
      </w:r>
      <w:proofErr w:type="spellStart"/>
      <w:r w:rsidRPr="00D07557">
        <w:rPr>
          <w:rFonts w:ascii="Arial" w:hAnsi="Arial" w:cs="Arial"/>
          <w:sz w:val="26"/>
          <w:szCs w:val="26"/>
        </w:rPr>
        <w:t>thể</w:t>
      </w:r>
      <w:proofErr w:type="spellEnd"/>
      <w:r w:rsidRPr="00D07557">
        <w:rPr>
          <w:rFonts w:ascii="Arial" w:hAnsi="Arial" w:cs="Arial"/>
          <w:sz w:val="26"/>
          <w:szCs w:val="26"/>
        </w:rPr>
        <w:t xml:space="preserve"> </w:t>
      </w:r>
      <w:proofErr w:type="spellStart"/>
      <w:r w:rsidRPr="00D07557">
        <w:rPr>
          <w:rFonts w:ascii="Arial" w:hAnsi="Arial" w:cs="Arial"/>
          <w:sz w:val="26"/>
          <w:szCs w:val="26"/>
        </w:rPr>
        <w:t>xử</w:t>
      </w:r>
      <w:proofErr w:type="spellEnd"/>
      <w:r w:rsidRPr="00D07557">
        <w:rPr>
          <w:rFonts w:ascii="Arial" w:hAnsi="Arial" w:cs="Arial"/>
          <w:sz w:val="26"/>
          <w:szCs w:val="26"/>
        </w:rPr>
        <w:t xml:space="preserve"> </w:t>
      </w:r>
      <w:proofErr w:type="spellStart"/>
      <w:r w:rsidRPr="00D07557">
        <w:rPr>
          <w:rFonts w:ascii="Arial" w:hAnsi="Arial" w:cs="Arial"/>
          <w:sz w:val="26"/>
          <w:szCs w:val="26"/>
        </w:rPr>
        <w:t>lý</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mà</w:t>
      </w:r>
      <w:proofErr w:type="spellEnd"/>
      <w:r w:rsidRPr="00D07557">
        <w:rPr>
          <w:rFonts w:ascii="Arial" w:hAnsi="Arial" w:cs="Arial"/>
          <w:sz w:val="26"/>
          <w:szCs w:val="26"/>
        </w:rPr>
        <w:t xml:space="preserve"> </w:t>
      </w:r>
      <w:proofErr w:type="spellStart"/>
      <w:r w:rsidRPr="00D07557">
        <w:rPr>
          <w:rFonts w:ascii="Arial" w:hAnsi="Arial" w:cs="Arial"/>
          <w:sz w:val="26"/>
          <w:szCs w:val="26"/>
        </w:rPr>
        <w:t>không</w:t>
      </w:r>
      <w:proofErr w:type="spellEnd"/>
      <w:r w:rsidRPr="00D07557">
        <w:rPr>
          <w:rFonts w:ascii="Arial" w:hAnsi="Arial" w:cs="Arial"/>
          <w:sz w:val="26"/>
          <w:szCs w:val="26"/>
        </w:rPr>
        <w:t xml:space="preserve"> </w:t>
      </w:r>
      <w:proofErr w:type="spellStart"/>
      <w:r w:rsidRPr="00D07557">
        <w:rPr>
          <w:rFonts w:ascii="Arial" w:hAnsi="Arial" w:cs="Arial"/>
          <w:sz w:val="26"/>
          <w:szCs w:val="26"/>
        </w:rPr>
        <w:t>gặp</w:t>
      </w:r>
      <w:proofErr w:type="spellEnd"/>
      <w:r w:rsidRPr="00D07557">
        <w:rPr>
          <w:rFonts w:ascii="Arial" w:hAnsi="Arial" w:cs="Arial"/>
          <w:sz w:val="26"/>
          <w:szCs w:val="26"/>
        </w:rPr>
        <w:t xml:space="preserve"> </w:t>
      </w:r>
      <w:proofErr w:type="spellStart"/>
      <w:r w:rsidRPr="00D07557">
        <w:rPr>
          <w:rFonts w:ascii="Arial" w:hAnsi="Arial" w:cs="Arial"/>
          <w:sz w:val="26"/>
          <w:szCs w:val="26"/>
        </w:rPr>
        <w:t>phải</w:t>
      </w:r>
      <w:proofErr w:type="spellEnd"/>
      <w:r w:rsidRPr="00D07557">
        <w:rPr>
          <w:rFonts w:ascii="Arial" w:hAnsi="Arial" w:cs="Arial"/>
          <w:sz w:val="26"/>
          <w:szCs w:val="26"/>
        </w:rPr>
        <w:t xml:space="preserve"> </w:t>
      </w:r>
      <w:proofErr w:type="spellStart"/>
      <w:r w:rsidRPr="00D07557">
        <w:rPr>
          <w:rFonts w:ascii="Arial" w:hAnsi="Arial" w:cs="Arial"/>
          <w:sz w:val="26"/>
          <w:szCs w:val="26"/>
        </w:rPr>
        <w:t>sự</w:t>
      </w:r>
      <w:proofErr w:type="spellEnd"/>
      <w:r w:rsidRPr="00D07557">
        <w:rPr>
          <w:rFonts w:ascii="Arial" w:hAnsi="Arial" w:cs="Arial"/>
          <w:sz w:val="26"/>
          <w:szCs w:val="26"/>
        </w:rPr>
        <w:t xml:space="preserve"> </w:t>
      </w:r>
      <w:proofErr w:type="spellStart"/>
      <w:r w:rsidRPr="00D07557">
        <w:rPr>
          <w:rFonts w:ascii="Arial" w:hAnsi="Arial" w:cs="Arial"/>
          <w:sz w:val="26"/>
          <w:szCs w:val="26"/>
        </w:rPr>
        <w:t>cố</w:t>
      </w:r>
      <w:proofErr w:type="spellEnd"/>
      <w:r w:rsidRPr="00D07557">
        <w:rPr>
          <w:rFonts w:ascii="Arial" w:hAnsi="Arial" w:cs="Arial"/>
          <w:sz w:val="26"/>
          <w:szCs w:val="26"/>
        </w:rPr>
        <w:t xml:space="preserve"> </w:t>
      </w:r>
      <w:proofErr w:type="spellStart"/>
      <w:r w:rsidRPr="00D07557">
        <w:rPr>
          <w:rFonts w:ascii="Arial" w:hAnsi="Arial" w:cs="Arial"/>
          <w:sz w:val="26"/>
          <w:szCs w:val="26"/>
        </w:rPr>
        <w:t>về</w:t>
      </w:r>
      <w:proofErr w:type="spellEnd"/>
      <w:r w:rsidRPr="00D07557">
        <w:rPr>
          <w:rFonts w:ascii="Arial" w:hAnsi="Arial" w:cs="Arial"/>
          <w:sz w:val="26"/>
          <w:szCs w:val="26"/>
        </w:rPr>
        <w:t xml:space="preserve"> </w:t>
      </w:r>
      <w:proofErr w:type="spellStart"/>
      <w:r w:rsidRPr="00D07557">
        <w:rPr>
          <w:rFonts w:ascii="Arial" w:hAnsi="Arial" w:cs="Arial"/>
          <w:sz w:val="26"/>
          <w:szCs w:val="26"/>
        </w:rPr>
        <w:t>bộ</w:t>
      </w:r>
      <w:proofErr w:type="spellEnd"/>
      <w:r w:rsidRPr="00D07557">
        <w:rPr>
          <w:rFonts w:ascii="Arial" w:hAnsi="Arial" w:cs="Arial"/>
          <w:sz w:val="26"/>
          <w:szCs w:val="26"/>
        </w:rPr>
        <w:t xml:space="preserve"> </w:t>
      </w:r>
      <w:proofErr w:type="spellStart"/>
      <w:r w:rsidRPr="00D07557">
        <w:rPr>
          <w:rFonts w:ascii="Arial" w:hAnsi="Arial" w:cs="Arial"/>
          <w:sz w:val="26"/>
          <w:szCs w:val="26"/>
        </w:rPr>
        <w:t>nhớ</w:t>
      </w:r>
      <w:proofErr w:type="spellEnd"/>
      <w:r w:rsidRPr="00D07557">
        <w:rPr>
          <w:rFonts w:ascii="Arial" w:hAnsi="Arial" w:cs="Arial"/>
          <w:sz w:val="26"/>
          <w:szCs w:val="26"/>
        </w:rPr>
        <w:t xml:space="preserve"> </w:t>
      </w:r>
      <w:proofErr w:type="spellStart"/>
      <w:r w:rsidRPr="00D07557">
        <w:rPr>
          <w:rFonts w:ascii="Arial" w:hAnsi="Arial" w:cs="Arial"/>
          <w:sz w:val="26"/>
          <w:szCs w:val="26"/>
        </w:rPr>
        <w:t>hoặc</w:t>
      </w:r>
      <w:proofErr w:type="spellEnd"/>
      <w:r w:rsidRPr="00D07557">
        <w:rPr>
          <w:rFonts w:ascii="Arial" w:hAnsi="Arial" w:cs="Arial"/>
          <w:sz w:val="26"/>
          <w:szCs w:val="26"/>
        </w:rPr>
        <w:t xml:space="preserve"> </w:t>
      </w:r>
      <w:proofErr w:type="spellStart"/>
      <w:r w:rsidRPr="00D07557">
        <w:rPr>
          <w:rFonts w:ascii="Arial" w:hAnsi="Arial" w:cs="Arial"/>
          <w:sz w:val="26"/>
          <w:szCs w:val="26"/>
        </w:rPr>
        <w:t>tốc</w:t>
      </w:r>
      <w:proofErr w:type="spellEnd"/>
      <w:r w:rsidRPr="00D07557">
        <w:rPr>
          <w:rFonts w:ascii="Arial" w:hAnsi="Arial" w:cs="Arial"/>
          <w:sz w:val="26"/>
          <w:szCs w:val="26"/>
        </w:rPr>
        <w:t xml:space="preserve"> </w:t>
      </w:r>
      <w:proofErr w:type="spellStart"/>
      <w:r w:rsidRPr="00D07557">
        <w:rPr>
          <w:rFonts w:ascii="Arial" w:hAnsi="Arial" w:cs="Arial"/>
          <w:sz w:val="26"/>
          <w:szCs w:val="26"/>
        </w:rPr>
        <w:t>độ</w:t>
      </w:r>
      <w:proofErr w:type="spellEnd"/>
      <w:r w:rsidRPr="00D07557">
        <w:rPr>
          <w:rFonts w:ascii="Arial" w:hAnsi="Arial" w:cs="Arial"/>
          <w:sz w:val="26"/>
          <w:szCs w:val="26"/>
        </w:rPr>
        <w:t>.</w:t>
      </w:r>
    </w:p>
    <w:p w14:paraId="17B79856" w14:textId="77777777" w:rsidR="00BD2E6D" w:rsidRPr="00D07557" w:rsidRDefault="00BD2E6D" w:rsidP="008E055B">
      <w:pPr>
        <w:numPr>
          <w:ilvl w:val="0"/>
          <w:numId w:val="44"/>
        </w:numPr>
        <w:spacing w:before="100" w:beforeAutospacing="1" w:after="100" w:afterAutospacing="1"/>
        <w:rPr>
          <w:rFonts w:ascii="Arial" w:hAnsi="Arial" w:cs="Arial"/>
          <w:sz w:val="26"/>
          <w:szCs w:val="26"/>
        </w:rPr>
      </w:pPr>
      <w:proofErr w:type="spellStart"/>
      <w:r w:rsidRPr="00D07557">
        <w:rPr>
          <w:rFonts w:ascii="Arial" w:hAnsi="Arial" w:cs="Arial"/>
          <w:b/>
          <w:bCs/>
          <w:sz w:val="26"/>
          <w:szCs w:val="26"/>
        </w:rPr>
        <w:t>Khả</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năng</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mở</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rộng</w:t>
      </w:r>
      <w:proofErr w:type="spellEnd"/>
      <w:r w:rsidRPr="00D07557">
        <w:rPr>
          <w:rFonts w:ascii="Arial" w:hAnsi="Arial" w:cs="Arial"/>
          <w:sz w:val="26"/>
          <w:szCs w:val="26"/>
        </w:rPr>
        <w:t>:</w:t>
      </w:r>
    </w:p>
    <w:p w14:paraId="795BCF50" w14:textId="77777777" w:rsidR="00BD2E6D" w:rsidRPr="00D07557" w:rsidRDefault="00BD2E6D" w:rsidP="008E055B">
      <w:pPr>
        <w:numPr>
          <w:ilvl w:val="1"/>
          <w:numId w:val="44"/>
        </w:numPr>
        <w:spacing w:before="100" w:beforeAutospacing="1" w:after="100" w:afterAutospacing="1"/>
        <w:rPr>
          <w:rFonts w:ascii="Arial" w:hAnsi="Arial" w:cs="Arial"/>
          <w:sz w:val="26"/>
          <w:szCs w:val="26"/>
        </w:rPr>
      </w:pP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thử</w:t>
      </w:r>
      <w:proofErr w:type="spellEnd"/>
      <w:r w:rsidRPr="00D07557">
        <w:rPr>
          <w:rFonts w:ascii="Arial" w:hAnsi="Arial" w:cs="Arial"/>
          <w:sz w:val="26"/>
          <w:szCs w:val="26"/>
        </w:rPr>
        <w:t xml:space="preserve"> </w:t>
      </w:r>
      <w:proofErr w:type="spellStart"/>
      <w:r w:rsidRPr="00D07557">
        <w:rPr>
          <w:rFonts w:ascii="Arial" w:hAnsi="Arial" w:cs="Arial"/>
          <w:sz w:val="26"/>
          <w:szCs w:val="26"/>
        </w:rPr>
        <w:t>tính</w:t>
      </w:r>
      <w:proofErr w:type="spellEnd"/>
      <w:r w:rsidRPr="00D07557">
        <w:rPr>
          <w:rFonts w:ascii="Arial" w:hAnsi="Arial" w:cs="Arial"/>
          <w:sz w:val="26"/>
          <w:szCs w:val="26"/>
        </w:rPr>
        <w:t xml:space="preserve"> </w:t>
      </w:r>
      <w:proofErr w:type="spellStart"/>
      <w:r w:rsidRPr="00D07557">
        <w:rPr>
          <w:rFonts w:ascii="Arial" w:hAnsi="Arial" w:cs="Arial"/>
          <w:sz w:val="26"/>
          <w:szCs w:val="26"/>
        </w:rPr>
        <w:t>mở</w:t>
      </w:r>
      <w:proofErr w:type="spellEnd"/>
      <w:r w:rsidRPr="00D07557">
        <w:rPr>
          <w:rFonts w:ascii="Arial" w:hAnsi="Arial" w:cs="Arial"/>
          <w:sz w:val="26"/>
          <w:szCs w:val="26"/>
        </w:rPr>
        <w:t xml:space="preserve"> </w:t>
      </w:r>
      <w:proofErr w:type="spellStart"/>
      <w:r w:rsidRPr="00D07557">
        <w:rPr>
          <w:rFonts w:ascii="Arial" w:hAnsi="Arial" w:cs="Arial"/>
          <w:sz w:val="26"/>
          <w:szCs w:val="26"/>
        </w:rPr>
        <w:t>rộng</w:t>
      </w:r>
      <w:proofErr w:type="spellEnd"/>
      <w:r w:rsidRPr="00D07557">
        <w:rPr>
          <w:rFonts w:ascii="Arial" w:hAnsi="Arial" w:cs="Arial"/>
          <w:sz w:val="26"/>
          <w:szCs w:val="26"/>
        </w:rPr>
        <w:t xml:space="preserve"> </w:t>
      </w:r>
      <w:proofErr w:type="spellStart"/>
      <w:r w:rsidRPr="00D07557">
        <w:rPr>
          <w:rFonts w:ascii="Arial" w:hAnsi="Arial" w:cs="Arial"/>
          <w:sz w:val="26"/>
          <w:szCs w:val="26"/>
        </w:rPr>
        <w:t>của</w:t>
      </w:r>
      <w:proofErr w:type="spellEnd"/>
      <w:r w:rsidRPr="00D07557">
        <w:rPr>
          <w:rFonts w:ascii="Arial" w:hAnsi="Arial" w:cs="Arial"/>
          <w:sz w:val="26"/>
          <w:szCs w:val="26"/>
        </w:rPr>
        <w:t xml:space="preserve"> </w:t>
      </w:r>
      <w:proofErr w:type="spellStart"/>
      <w:r w:rsidRPr="00D07557">
        <w:rPr>
          <w:rFonts w:ascii="Arial" w:hAnsi="Arial" w:cs="Arial"/>
          <w:sz w:val="26"/>
          <w:szCs w:val="26"/>
        </w:rPr>
        <w:t>hệ</w:t>
      </w:r>
      <w:proofErr w:type="spellEnd"/>
      <w:r w:rsidRPr="00D07557">
        <w:rPr>
          <w:rFonts w:ascii="Arial" w:hAnsi="Arial" w:cs="Arial"/>
          <w:sz w:val="26"/>
          <w:szCs w:val="26"/>
        </w:rPr>
        <w:t xml:space="preserve"> </w:t>
      </w:r>
      <w:proofErr w:type="spellStart"/>
      <w:r w:rsidRPr="00D07557">
        <w:rPr>
          <w:rFonts w:ascii="Arial" w:hAnsi="Arial" w:cs="Arial"/>
          <w:sz w:val="26"/>
          <w:szCs w:val="26"/>
        </w:rPr>
        <w:t>thống</w:t>
      </w:r>
      <w:proofErr w:type="spellEnd"/>
      <w:r w:rsidRPr="00D07557">
        <w:rPr>
          <w:rFonts w:ascii="Arial" w:hAnsi="Arial" w:cs="Arial"/>
          <w:sz w:val="26"/>
          <w:szCs w:val="26"/>
        </w:rPr>
        <w:t xml:space="preserve"> </w:t>
      </w:r>
      <w:proofErr w:type="spellStart"/>
      <w:r w:rsidRPr="00D07557">
        <w:rPr>
          <w:rFonts w:ascii="Arial" w:hAnsi="Arial" w:cs="Arial"/>
          <w:sz w:val="26"/>
          <w:szCs w:val="26"/>
        </w:rPr>
        <w:t>bằng</w:t>
      </w:r>
      <w:proofErr w:type="spellEnd"/>
      <w:r w:rsidRPr="00D07557">
        <w:rPr>
          <w:rFonts w:ascii="Arial" w:hAnsi="Arial" w:cs="Arial"/>
          <w:sz w:val="26"/>
          <w:szCs w:val="26"/>
        </w:rPr>
        <w:t xml:space="preserve"> </w:t>
      </w:r>
      <w:proofErr w:type="spellStart"/>
      <w:r w:rsidRPr="00D07557">
        <w:rPr>
          <w:rFonts w:ascii="Arial" w:hAnsi="Arial" w:cs="Arial"/>
          <w:sz w:val="26"/>
          <w:szCs w:val="26"/>
        </w:rPr>
        <w:t>cách</w:t>
      </w:r>
      <w:proofErr w:type="spellEnd"/>
      <w:r w:rsidRPr="00D07557">
        <w:rPr>
          <w:rFonts w:ascii="Arial" w:hAnsi="Arial" w:cs="Arial"/>
          <w:sz w:val="26"/>
          <w:szCs w:val="26"/>
        </w:rPr>
        <w:t xml:space="preserve"> </w:t>
      </w:r>
      <w:proofErr w:type="spellStart"/>
      <w:r w:rsidRPr="00D07557">
        <w:rPr>
          <w:rFonts w:ascii="Arial" w:hAnsi="Arial" w:cs="Arial"/>
          <w:sz w:val="26"/>
          <w:szCs w:val="26"/>
        </w:rPr>
        <w:t>thử</w:t>
      </w:r>
      <w:proofErr w:type="spellEnd"/>
      <w:r w:rsidRPr="00D07557">
        <w:rPr>
          <w:rFonts w:ascii="Arial" w:hAnsi="Arial" w:cs="Arial"/>
          <w:sz w:val="26"/>
          <w:szCs w:val="26"/>
        </w:rPr>
        <w:t xml:space="preserve"> </w:t>
      </w:r>
      <w:proofErr w:type="spellStart"/>
      <w:r w:rsidRPr="00D07557">
        <w:rPr>
          <w:rFonts w:ascii="Arial" w:hAnsi="Arial" w:cs="Arial"/>
          <w:sz w:val="26"/>
          <w:szCs w:val="26"/>
        </w:rPr>
        <w:t>nghiệm</w:t>
      </w:r>
      <w:proofErr w:type="spellEnd"/>
      <w:r w:rsidRPr="00D07557">
        <w:rPr>
          <w:rFonts w:ascii="Arial" w:hAnsi="Arial" w:cs="Arial"/>
          <w:sz w:val="26"/>
          <w:szCs w:val="26"/>
        </w:rPr>
        <w:t xml:space="preserve"> </w:t>
      </w:r>
      <w:proofErr w:type="spellStart"/>
      <w:r w:rsidRPr="00D07557">
        <w:rPr>
          <w:rFonts w:ascii="Arial" w:hAnsi="Arial" w:cs="Arial"/>
          <w:sz w:val="26"/>
          <w:szCs w:val="26"/>
        </w:rPr>
        <w:t>với</w:t>
      </w:r>
      <w:proofErr w:type="spellEnd"/>
      <w:r w:rsidRPr="00D07557">
        <w:rPr>
          <w:rFonts w:ascii="Arial" w:hAnsi="Arial" w:cs="Arial"/>
          <w:sz w:val="26"/>
          <w:szCs w:val="26"/>
        </w:rPr>
        <w:t xml:space="preserve"> </w:t>
      </w:r>
      <w:proofErr w:type="spellStart"/>
      <w:r w:rsidRPr="00D07557">
        <w:rPr>
          <w:rFonts w:ascii="Arial" w:hAnsi="Arial" w:cs="Arial"/>
          <w:sz w:val="26"/>
          <w:szCs w:val="26"/>
        </w:rPr>
        <w:t>tập</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lớn</w:t>
      </w:r>
      <w:proofErr w:type="spellEnd"/>
      <w:r w:rsidRPr="00D07557">
        <w:rPr>
          <w:rFonts w:ascii="Arial" w:hAnsi="Arial" w:cs="Arial"/>
          <w:sz w:val="26"/>
          <w:szCs w:val="26"/>
        </w:rPr>
        <w:t xml:space="preserve"> </w:t>
      </w:r>
      <w:proofErr w:type="spellStart"/>
      <w:r w:rsidRPr="00D07557">
        <w:rPr>
          <w:rFonts w:ascii="Arial" w:hAnsi="Arial" w:cs="Arial"/>
          <w:sz w:val="26"/>
          <w:szCs w:val="26"/>
        </w:rPr>
        <w:t>hơn</w:t>
      </w:r>
      <w:proofErr w:type="spellEnd"/>
      <w:r w:rsidRPr="00D07557">
        <w:rPr>
          <w:rFonts w:ascii="Arial" w:hAnsi="Arial" w:cs="Arial"/>
          <w:sz w:val="26"/>
          <w:szCs w:val="26"/>
        </w:rPr>
        <w:t xml:space="preserve"> (</w:t>
      </w:r>
      <w:proofErr w:type="spellStart"/>
      <w:r w:rsidRPr="00D07557">
        <w:rPr>
          <w:rFonts w:ascii="Arial" w:hAnsi="Arial" w:cs="Arial"/>
          <w:sz w:val="26"/>
          <w:szCs w:val="26"/>
        </w:rPr>
        <w:t>vượt</w:t>
      </w:r>
      <w:proofErr w:type="spellEnd"/>
      <w:r w:rsidRPr="00D07557">
        <w:rPr>
          <w:rFonts w:ascii="Arial" w:hAnsi="Arial" w:cs="Arial"/>
          <w:sz w:val="26"/>
          <w:szCs w:val="26"/>
        </w:rPr>
        <w:t xml:space="preserve"> </w:t>
      </w:r>
      <w:proofErr w:type="spellStart"/>
      <w:r w:rsidRPr="00D07557">
        <w:rPr>
          <w:rFonts w:ascii="Arial" w:hAnsi="Arial" w:cs="Arial"/>
          <w:sz w:val="26"/>
          <w:szCs w:val="26"/>
        </w:rPr>
        <w:t>quá</w:t>
      </w:r>
      <w:proofErr w:type="spellEnd"/>
      <w:r w:rsidRPr="00D07557">
        <w:rPr>
          <w:rFonts w:ascii="Arial" w:hAnsi="Arial" w:cs="Arial"/>
          <w:sz w:val="26"/>
          <w:szCs w:val="26"/>
        </w:rPr>
        <w:t xml:space="preserve"> 10.000 </w:t>
      </w:r>
      <w:proofErr w:type="spellStart"/>
      <w:r w:rsidRPr="00D07557">
        <w:rPr>
          <w:rFonts w:ascii="Arial" w:hAnsi="Arial" w:cs="Arial"/>
          <w:sz w:val="26"/>
          <w:szCs w:val="26"/>
        </w:rPr>
        <w:t>dòng</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xác</w:t>
      </w:r>
      <w:proofErr w:type="spellEnd"/>
      <w:r w:rsidRPr="00D07557">
        <w:rPr>
          <w:rFonts w:ascii="Arial" w:hAnsi="Arial" w:cs="Arial"/>
          <w:sz w:val="26"/>
          <w:szCs w:val="26"/>
        </w:rPr>
        <w:t xml:space="preserve"> </w:t>
      </w:r>
      <w:proofErr w:type="spellStart"/>
      <w:r w:rsidRPr="00D07557">
        <w:rPr>
          <w:rFonts w:ascii="Arial" w:hAnsi="Arial" w:cs="Arial"/>
          <w:sz w:val="26"/>
          <w:szCs w:val="26"/>
        </w:rPr>
        <w:t>nhận</w:t>
      </w:r>
      <w:proofErr w:type="spellEnd"/>
      <w:r w:rsidRPr="00D07557">
        <w:rPr>
          <w:rFonts w:ascii="Arial" w:hAnsi="Arial" w:cs="Arial"/>
          <w:sz w:val="26"/>
          <w:szCs w:val="26"/>
        </w:rPr>
        <w:t xml:space="preserve"> </w:t>
      </w:r>
      <w:proofErr w:type="spellStart"/>
      <w:r w:rsidRPr="00D07557">
        <w:rPr>
          <w:rFonts w:ascii="Arial" w:hAnsi="Arial" w:cs="Arial"/>
          <w:sz w:val="26"/>
          <w:szCs w:val="26"/>
        </w:rPr>
        <w:t>rằng</w:t>
      </w:r>
      <w:proofErr w:type="spellEnd"/>
      <w:r w:rsidRPr="00D07557">
        <w:rPr>
          <w:rFonts w:ascii="Arial" w:hAnsi="Arial" w:cs="Arial"/>
          <w:sz w:val="26"/>
          <w:szCs w:val="26"/>
        </w:rPr>
        <w:t xml:space="preserve"> </w:t>
      </w:r>
      <w:proofErr w:type="spellStart"/>
      <w:r w:rsidRPr="00D07557">
        <w:rPr>
          <w:rFonts w:ascii="Arial" w:hAnsi="Arial" w:cs="Arial"/>
          <w:sz w:val="26"/>
          <w:szCs w:val="26"/>
        </w:rPr>
        <w:t>hệ</w:t>
      </w:r>
      <w:proofErr w:type="spellEnd"/>
      <w:r w:rsidRPr="00D07557">
        <w:rPr>
          <w:rFonts w:ascii="Arial" w:hAnsi="Arial" w:cs="Arial"/>
          <w:sz w:val="26"/>
          <w:szCs w:val="26"/>
        </w:rPr>
        <w:t xml:space="preserve"> </w:t>
      </w:r>
      <w:proofErr w:type="spellStart"/>
      <w:r w:rsidRPr="00D07557">
        <w:rPr>
          <w:rFonts w:ascii="Arial" w:hAnsi="Arial" w:cs="Arial"/>
          <w:sz w:val="26"/>
          <w:szCs w:val="26"/>
        </w:rPr>
        <w:t>thống</w:t>
      </w:r>
      <w:proofErr w:type="spellEnd"/>
      <w:r w:rsidRPr="00D07557">
        <w:rPr>
          <w:rFonts w:ascii="Arial" w:hAnsi="Arial" w:cs="Arial"/>
          <w:sz w:val="26"/>
          <w:szCs w:val="26"/>
        </w:rPr>
        <w:t xml:space="preserve"> </w:t>
      </w:r>
      <w:proofErr w:type="spellStart"/>
      <w:r w:rsidRPr="00D07557">
        <w:rPr>
          <w:rFonts w:ascii="Arial" w:hAnsi="Arial" w:cs="Arial"/>
          <w:sz w:val="26"/>
          <w:szCs w:val="26"/>
        </w:rPr>
        <w:t>vẫn</w:t>
      </w:r>
      <w:proofErr w:type="spellEnd"/>
      <w:r w:rsidRPr="00D07557">
        <w:rPr>
          <w:rFonts w:ascii="Arial" w:hAnsi="Arial" w:cs="Arial"/>
          <w:sz w:val="26"/>
          <w:szCs w:val="26"/>
        </w:rPr>
        <w:t xml:space="preserve"> </w:t>
      </w:r>
      <w:proofErr w:type="spellStart"/>
      <w:r w:rsidRPr="00D07557">
        <w:rPr>
          <w:rFonts w:ascii="Arial" w:hAnsi="Arial" w:cs="Arial"/>
          <w:sz w:val="26"/>
          <w:szCs w:val="26"/>
        </w:rPr>
        <w:t>hoạt</w:t>
      </w:r>
      <w:proofErr w:type="spellEnd"/>
      <w:r w:rsidRPr="00D07557">
        <w:rPr>
          <w:rFonts w:ascii="Arial" w:hAnsi="Arial" w:cs="Arial"/>
          <w:sz w:val="26"/>
          <w:szCs w:val="26"/>
        </w:rPr>
        <w:t xml:space="preserve"> </w:t>
      </w:r>
      <w:proofErr w:type="spellStart"/>
      <w:r w:rsidRPr="00D07557">
        <w:rPr>
          <w:rFonts w:ascii="Arial" w:hAnsi="Arial" w:cs="Arial"/>
          <w:sz w:val="26"/>
          <w:szCs w:val="26"/>
        </w:rPr>
        <w:t>động</w:t>
      </w:r>
      <w:proofErr w:type="spellEnd"/>
      <w:r w:rsidRPr="00D07557">
        <w:rPr>
          <w:rFonts w:ascii="Arial" w:hAnsi="Arial" w:cs="Arial"/>
          <w:sz w:val="26"/>
          <w:szCs w:val="26"/>
        </w:rPr>
        <w:t xml:space="preserve"> </w:t>
      </w:r>
      <w:proofErr w:type="spellStart"/>
      <w:r w:rsidRPr="00D07557">
        <w:rPr>
          <w:rFonts w:ascii="Arial" w:hAnsi="Arial" w:cs="Arial"/>
          <w:sz w:val="26"/>
          <w:szCs w:val="26"/>
        </w:rPr>
        <w:t>ổn</w:t>
      </w:r>
      <w:proofErr w:type="spellEnd"/>
      <w:r w:rsidRPr="00D07557">
        <w:rPr>
          <w:rFonts w:ascii="Arial" w:hAnsi="Arial" w:cs="Arial"/>
          <w:sz w:val="26"/>
          <w:szCs w:val="26"/>
        </w:rPr>
        <w:t xml:space="preserve"> </w:t>
      </w:r>
      <w:proofErr w:type="spellStart"/>
      <w:r w:rsidRPr="00D07557">
        <w:rPr>
          <w:rFonts w:ascii="Arial" w:hAnsi="Arial" w:cs="Arial"/>
          <w:sz w:val="26"/>
          <w:szCs w:val="26"/>
        </w:rPr>
        <w:t>định</w:t>
      </w:r>
      <w:proofErr w:type="spellEnd"/>
      <w:r w:rsidRPr="00D07557">
        <w:rPr>
          <w:rFonts w:ascii="Arial" w:hAnsi="Arial" w:cs="Arial"/>
          <w:sz w:val="26"/>
          <w:szCs w:val="26"/>
        </w:rPr>
        <w:t>.</w:t>
      </w:r>
    </w:p>
    <w:p w14:paraId="522D397B" w14:textId="77777777" w:rsidR="00BD2E6D" w:rsidRPr="00D07557" w:rsidRDefault="00BD2E6D" w:rsidP="008E055B">
      <w:pPr>
        <w:pStyle w:val="Heading2"/>
        <w:rPr>
          <w:rFonts w:ascii="Arial" w:hAnsi="Arial" w:cs="Arial"/>
          <w:sz w:val="26"/>
          <w:szCs w:val="26"/>
        </w:rPr>
      </w:pPr>
      <w:bookmarkStart w:id="45" w:name="_Toc184091584"/>
      <w:r w:rsidRPr="00D07557">
        <w:rPr>
          <w:rFonts w:ascii="Arial" w:hAnsi="Arial" w:cs="Arial"/>
          <w:sz w:val="26"/>
          <w:szCs w:val="26"/>
        </w:rPr>
        <w:t xml:space="preserve">5.4 </w:t>
      </w:r>
      <w:proofErr w:type="spellStart"/>
      <w:r w:rsidRPr="00D07557">
        <w:rPr>
          <w:rFonts w:ascii="Arial" w:hAnsi="Arial" w:cs="Arial"/>
          <w:sz w:val="26"/>
          <w:szCs w:val="26"/>
        </w:rPr>
        <w:t>Đánh</w:t>
      </w:r>
      <w:proofErr w:type="spellEnd"/>
      <w:r w:rsidRPr="00D07557">
        <w:rPr>
          <w:rFonts w:ascii="Arial" w:hAnsi="Arial" w:cs="Arial"/>
          <w:sz w:val="26"/>
          <w:szCs w:val="26"/>
        </w:rPr>
        <w:t xml:space="preserve"> </w:t>
      </w:r>
      <w:proofErr w:type="spellStart"/>
      <w:r w:rsidRPr="00D07557">
        <w:rPr>
          <w:rFonts w:ascii="Arial" w:hAnsi="Arial" w:cs="Arial"/>
          <w:sz w:val="26"/>
          <w:szCs w:val="26"/>
        </w:rPr>
        <w:t>giá</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học</w:t>
      </w:r>
      <w:proofErr w:type="spellEnd"/>
      <w:r w:rsidRPr="00D07557">
        <w:rPr>
          <w:rFonts w:ascii="Arial" w:hAnsi="Arial" w:cs="Arial"/>
          <w:sz w:val="26"/>
          <w:szCs w:val="26"/>
        </w:rPr>
        <w:t xml:space="preserve"> </w:t>
      </w:r>
      <w:proofErr w:type="spellStart"/>
      <w:r w:rsidRPr="00D07557">
        <w:rPr>
          <w:rFonts w:ascii="Arial" w:hAnsi="Arial" w:cs="Arial"/>
          <w:sz w:val="26"/>
          <w:szCs w:val="26"/>
        </w:rPr>
        <w:t>máy</w:t>
      </w:r>
      <w:bookmarkEnd w:id="45"/>
      <w:proofErr w:type="spellEnd"/>
    </w:p>
    <w:p w14:paraId="2C03029F" w14:textId="77777777" w:rsidR="00BD2E6D" w:rsidRPr="00D07557" w:rsidRDefault="00BD2E6D" w:rsidP="008E055B">
      <w:pPr>
        <w:spacing w:before="100" w:beforeAutospacing="1" w:after="100" w:afterAutospacing="1"/>
        <w:rPr>
          <w:rFonts w:ascii="Arial" w:hAnsi="Arial" w:cs="Arial"/>
          <w:sz w:val="26"/>
          <w:szCs w:val="26"/>
        </w:rPr>
      </w:pPr>
      <w:proofErr w:type="spellStart"/>
      <w:r w:rsidRPr="00D07557">
        <w:rPr>
          <w:rFonts w:ascii="Arial" w:hAnsi="Arial" w:cs="Arial"/>
          <w:sz w:val="26"/>
          <w:szCs w:val="26"/>
        </w:rPr>
        <w:t>Đánh</w:t>
      </w:r>
      <w:proofErr w:type="spellEnd"/>
      <w:r w:rsidRPr="00D07557">
        <w:rPr>
          <w:rFonts w:ascii="Arial" w:hAnsi="Arial" w:cs="Arial"/>
          <w:sz w:val="26"/>
          <w:szCs w:val="26"/>
        </w:rPr>
        <w:t xml:space="preserve"> </w:t>
      </w:r>
      <w:proofErr w:type="spellStart"/>
      <w:r w:rsidRPr="00D07557">
        <w:rPr>
          <w:rFonts w:ascii="Arial" w:hAnsi="Arial" w:cs="Arial"/>
          <w:sz w:val="26"/>
          <w:szCs w:val="26"/>
        </w:rPr>
        <w:t>giá</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học</w:t>
      </w:r>
      <w:proofErr w:type="spellEnd"/>
      <w:r w:rsidRPr="00D07557">
        <w:rPr>
          <w:rFonts w:ascii="Arial" w:hAnsi="Arial" w:cs="Arial"/>
          <w:sz w:val="26"/>
          <w:szCs w:val="26"/>
        </w:rPr>
        <w:t xml:space="preserve"> </w:t>
      </w:r>
      <w:proofErr w:type="spellStart"/>
      <w:r w:rsidRPr="00D07557">
        <w:rPr>
          <w:rFonts w:ascii="Arial" w:hAnsi="Arial" w:cs="Arial"/>
          <w:sz w:val="26"/>
          <w:szCs w:val="26"/>
        </w:rPr>
        <w:t>máy</w:t>
      </w:r>
      <w:proofErr w:type="spellEnd"/>
      <w:r w:rsidRPr="00D07557">
        <w:rPr>
          <w:rFonts w:ascii="Arial" w:hAnsi="Arial" w:cs="Arial"/>
          <w:sz w:val="26"/>
          <w:szCs w:val="26"/>
        </w:rPr>
        <w:t xml:space="preserve"> </w:t>
      </w:r>
      <w:proofErr w:type="spellStart"/>
      <w:r w:rsidRPr="00D07557">
        <w:rPr>
          <w:rFonts w:ascii="Arial" w:hAnsi="Arial" w:cs="Arial"/>
          <w:sz w:val="26"/>
          <w:szCs w:val="26"/>
        </w:rPr>
        <w:t>là</w:t>
      </w:r>
      <w:proofErr w:type="spellEnd"/>
      <w:r w:rsidRPr="00D07557">
        <w:rPr>
          <w:rFonts w:ascii="Arial" w:hAnsi="Arial" w:cs="Arial"/>
          <w:sz w:val="26"/>
          <w:szCs w:val="26"/>
        </w:rPr>
        <w:t xml:space="preserve"> </w:t>
      </w:r>
      <w:proofErr w:type="spellStart"/>
      <w:r w:rsidRPr="00D07557">
        <w:rPr>
          <w:rFonts w:ascii="Arial" w:hAnsi="Arial" w:cs="Arial"/>
          <w:sz w:val="26"/>
          <w:szCs w:val="26"/>
        </w:rPr>
        <w:t>một</w:t>
      </w:r>
      <w:proofErr w:type="spellEnd"/>
      <w:r w:rsidRPr="00D07557">
        <w:rPr>
          <w:rFonts w:ascii="Arial" w:hAnsi="Arial" w:cs="Arial"/>
          <w:sz w:val="26"/>
          <w:szCs w:val="26"/>
        </w:rPr>
        <w:t xml:space="preserve"> </w:t>
      </w:r>
      <w:proofErr w:type="spellStart"/>
      <w:r w:rsidRPr="00D07557">
        <w:rPr>
          <w:rFonts w:ascii="Arial" w:hAnsi="Arial" w:cs="Arial"/>
          <w:sz w:val="26"/>
          <w:szCs w:val="26"/>
        </w:rPr>
        <w:t>phần</w:t>
      </w:r>
      <w:proofErr w:type="spellEnd"/>
      <w:r w:rsidRPr="00D07557">
        <w:rPr>
          <w:rFonts w:ascii="Arial" w:hAnsi="Arial" w:cs="Arial"/>
          <w:sz w:val="26"/>
          <w:szCs w:val="26"/>
        </w:rPr>
        <w:t xml:space="preserve"> </w:t>
      </w:r>
      <w:proofErr w:type="spellStart"/>
      <w:r w:rsidRPr="00D07557">
        <w:rPr>
          <w:rFonts w:ascii="Arial" w:hAnsi="Arial" w:cs="Arial"/>
          <w:sz w:val="26"/>
          <w:szCs w:val="26"/>
        </w:rPr>
        <w:t>quan</w:t>
      </w:r>
      <w:proofErr w:type="spellEnd"/>
      <w:r w:rsidRPr="00D07557">
        <w:rPr>
          <w:rFonts w:ascii="Arial" w:hAnsi="Arial" w:cs="Arial"/>
          <w:sz w:val="26"/>
          <w:szCs w:val="26"/>
        </w:rPr>
        <w:t xml:space="preserve"> </w:t>
      </w:r>
      <w:proofErr w:type="spellStart"/>
      <w:r w:rsidRPr="00D07557">
        <w:rPr>
          <w:rFonts w:ascii="Arial" w:hAnsi="Arial" w:cs="Arial"/>
          <w:sz w:val="26"/>
          <w:szCs w:val="26"/>
        </w:rPr>
        <w:t>trọng</w:t>
      </w:r>
      <w:proofErr w:type="spellEnd"/>
      <w:r w:rsidRPr="00D07557">
        <w:rPr>
          <w:rFonts w:ascii="Arial" w:hAnsi="Arial" w:cs="Arial"/>
          <w:sz w:val="26"/>
          <w:szCs w:val="26"/>
        </w:rPr>
        <w:t xml:space="preserve"> </w:t>
      </w:r>
      <w:proofErr w:type="spellStart"/>
      <w:r w:rsidRPr="00D07557">
        <w:rPr>
          <w:rFonts w:ascii="Arial" w:hAnsi="Arial" w:cs="Arial"/>
          <w:sz w:val="26"/>
          <w:szCs w:val="26"/>
        </w:rPr>
        <w:t>để</w:t>
      </w:r>
      <w:proofErr w:type="spellEnd"/>
      <w:r w:rsidRPr="00D07557">
        <w:rPr>
          <w:rFonts w:ascii="Arial" w:hAnsi="Arial" w:cs="Arial"/>
          <w:sz w:val="26"/>
          <w:szCs w:val="26"/>
        </w:rPr>
        <w:t xml:space="preserve"> </w:t>
      </w:r>
      <w:proofErr w:type="spellStart"/>
      <w:r w:rsidRPr="00D07557">
        <w:rPr>
          <w:rFonts w:ascii="Arial" w:hAnsi="Arial" w:cs="Arial"/>
          <w:sz w:val="26"/>
          <w:szCs w:val="26"/>
        </w:rPr>
        <w:t>xác</w:t>
      </w:r>
      <w:proofErr w:type="spellEnd"/>
      <w:r w:rsidRPr="00D07557">
        <w:rPr>
          <w:rFonts w:ascii="Arial" w:hAnsi="Arial" w:cs="Arial"/>
          <w:sz w:val="26"/>
          <w:szCs w:val="26"/>
        </w:rPr>
        <w:t xml:space="preserve"> </w:t>
      </w:r>
      <w:proofErr w:type="spellStart"/>
      <w:r w:rsidRPr="00D07557">
        <w:rPr>
          <w:rFonts w:ascii="Arial" w:hAnsi="Arial" w:cs="Arial"/>
          <w:sz w:val="26"/>
          <w:szCs w:val="26"/>
        </w:rPr>
        <w:t>định</w:t>
      </w:r>
      <w:proofErr w:type="spellEnd"/>
      <w:r w:rsidRPr="00D07557">
        <w:rPr>
          <w:rFonts w:ascii="Arial" w:hAnsi="Arial" w:cs="Arial"/>
          <w:sz w:val="26"/>
          <w:szCs w:val="26"/>
        </w:rPr>
        <w:t xml:space="preserve"> </w:t>
      </w:r>
      <w:proofErr w:type="spellStart"/>
      <w:r w:rsidRPr="00D07557">
        <w:rPr>
          <w:rFonts w:ascii="Arial" w:hAnsi="Arial" w:cs="Arial"/>
          <w:sz w:val="26"/>
          <w:szCs w:val="26"/>
        </w:rPr>
        <w:t>hiệu</w:t>
      </w:r>
      <w:proofErr w:type="spellEnd"/>
      <w:r w:rsidRPr="00D07557">
        <w:rPr>
          <w:rFonts w:ascii="Arial" w:hAnsi="Arial" w:cs="Arial"/>
          <w:sz w:val="26"/>
          <w:szCs w:val="26"/>
        </w:rPr>
        <w:t xml:space="preserve"> </w:t>
      </w:r>
      <w:proofErr w:type="spellStart"/>
      <w:r w:rsidRPr="00D07557">
        <w:rPr>
          <w:rFonts w:ascii="Arial" w:hAnsi="Arial" w:cs="Arial"/>
          <w:sz w:val="26"/>
          <w:szCs w:val="26"/>
        </w:rPr>
        <w:t>quả</w:t>
      </w:r>
      <w:proofErr w:type="spellEnd"/>
      <w:r w:rsidRPr="00D07557">
        <w:rPr>
          <w:rFonts w:ascii="Arial" w:hAnsi="Arial" w:cs="Arial"/>
          <w:sz w:val="26"/>
          <w:szCs w:val="26"/>
        </w:rPr>
        <w:t xml:space="preserve"> </w:t>
      </w:r>
      <w:proofErr w:type="spellStart"/>
      <w:r w:rsidRPr="00D07557">
        <w:rPr>
          <w:rFonts w:ascii="Arial" w:hAnsi="Arial" w:cs="Arial"/>
          <w:sz w:val="26"/>
          <w:szCs w:val="26"/>
        </w:rPr>
        <w:t>dự</w:t>
      </w:r>
      <w:proofErr w:type="spellEnd"/>
      <w:r w:rsidRPr="00D07557">
        <w:rPr>
          <w:rFonts w:ascii="Arial" w:hAnsi="Arial" w:cs="Arial"/>
          <w:sz w:val="26"/>
          <w:szCs w:val="26"/>
        </w:rPr>
        <w:t xml:space="preserve"> </w:t>
      </w:r>
      <w:proofErr w:type="spellStart"/>
      <w:r w:rsidRPr="00D07557">
        <w:rPr>
          <w:rFonts w:ascii="Arial" w:hAnsi="Arial" w:cs="Arial"/>
          <w:sz w:val="26"/>
          <w:szCs w:val="26"/>
        </w:rPr>
        <w:t>báo</w:t>
      </w:r>
      <w:proofErr w:type="spellEnd"/>
      <w:r w:rsidRPr="00D07557">
        <w:rPr>
          <w:rFonts w:ascii="Arial" w:hAnsi="Arial" w:cs="Arial"/>
          <w:sz w:val="26"/>
          <w:szCs w:val="26"/>
        </w:rPr>
        <w:t xml:space="preserve"> </w:t>
      </w:r>
      <w:proofErr w:type="spellStart"/>
      <w:r w:rsidRPr="00D07557">
        <w:rPr>
          <w:rFonts w:ascii="Arial" w:hAnsi="Arial" w:cs="Arial"/>
          <w:sz w:val="26"/>
          <w:szCs w:val="26"/>
        </w:rPr>
        <w:t>của</w:t>
      </w:r>
      <w:proofErr w:type="spellEnd"/>
      <w:r w:rsidRPr="00D07557">
        <w:rPr>
          <w:rFonts w:ascii="Arial" w:hAnsi="Arial" w:cs="Arial"/>
          <w:sz w:val="26"/>
          <w:szCs w:val="26"/>
        </w:rPr>
        <w:t xml:space="preserve"> </w:t>
      </w:r>
      <w:proofErr w:type="spellStart"/>
      <w:r w:rsidRPr="00D07557">
        <w:rPr>
          <w:rFonts w:ascii="Arial" w:hAnsi="Arial" w:cs="Arial"/>
          <w:sz w:val="26"/>
          <w:szCs w:val="26"/>
        </w:rPr>
        <w:t>hệ</w:t>
      </w:r>
      <w:proofErr w:type="spellEnd"/>
      <w:r w:rsidRPr="00D07557">
        <w:rPr>
          <w:rFonts w:ascii="Arial" w:hAnsi="Arial" w:cs="Arial"/>
          <w:sz w:val="26"/>
          <w:szCs w:val="26"/>
        </w:rPr>
        <w:t xml:space="preserve"> </w:t>
      </w:r>
      <w:proofErr w:type="spellStart"/>
      <w:r w:rsidRPr="00D07557">
        <w:rPr>
          <w:rFonts w:ascii="Arial" w:hAnsi="Arial" w:cs="Arial"/>
          <w:sz w:val="26"/>
          <w:szCs w:val="26"/>
        </w:rPr>
        <w:t>thống</w:t>
      </w:r>
      <w:proofErr w:type="spellEnd"/>
      <w:r w:rsidRPr="00D07557">
        <w:rPr>
          <w:rFonts w:ascii="Arial" w:hAnsi="Arial" w:cs="Arial"/>
          <w:sz w:val="26"/>
          <w:szCs w:val="26"/>
        </w:rPr>
        <w:t xml:space="preserve">. </w:t>
      </w:r>
      <w:proofErr w:type="spellStart"/>
      <w:r w:rsidRPr="00D07557">
        <w:rPr>
          <w:rFonts w:ascii="Arial" w:hAnsi="Arial" w:cs="Arial"/>
          <w:sz w:val="26"/>
          <w:szCs w:val="26"/>
        </w:rPr>
        <w:t>Dưới</w:t>
      </w:r>
      <w:proofErr w:type="spellEnd"/>
      <w:r w:rsidRPr="00D07557">
        <w:rPr>
          <w:rFonts w:ascii="Arial" w:hAnsi="Arial" w:cs="Arial"/>
          <w:sz w:val="26"/>
          <w:szCs w:val="26"/>
        </w:rPr>
        <w:t xml:space="preserve"> </w:t>
      </w:r>
      <w:proofErr w:type="spellStart"/>
      <w:r w:rsidRPr="00D07557">
        <w:rPr>
          <w:rFonts w:ascii="Arial" w:hAnsi="Arial" w:cs="Arial"/>
          <w:sz w:val="26"/>
          <w:szCs w:val="26"/>
        </w:rPr>
        <w:t>đây</w:t>
      </w:r>
      <w:proofErr w:type="spellEnd"/>
      <w:r w:rsidRPr="00D07557">
        <w:rPr>
          <w:rFonts w:ascii="Arial" w:hAnsi="Arial" w:cs="Arial"/>
          <w:sz w:val="26"/>
          <w:szCs w:val="26"/>
        </w:rPr>
        <w:t xml:space="preserve"> </w:t>
      </w:r>
      <w:proofErr w:type="spellStart"/>
      <w:r w:rsidRPr="00D07557">
        <w:rPr>
          <w:rFonts w:ascii="Arial" w:hAnsi="Arial" w:cs="Arial"/>
          <w:sz w:val="26"/>
          <w:szCs w:val="26"/>
        </w:rPr>
        <w:t>là</w:t>
      </w:r>
      <w:proofErr w:type="spellEnd"/>
      <w:r w:rsidRPr="00D07557">
        <w:rPr>
          <w:rFonts w:ascii="Arial" w:hAnsi="Arial" w:cs="Arial"/>
          <w:sz w:val="26"/>
          <w:szCs w:val="26"/>
        </w:rPr>
        <w:t xml:space="preserve"> </w:t>
      </w:r>
      <w:proofErr w:type="spellStart"/>
      <w:r w:rsidRPr="00D07557">
        <w:rPr>
          <w:rFonts w:ascii="Arial" w:hAnsi="Arial" w:cs="Arial"/>
          <w:sz w:val="26"/>
          <w:szCs w:val="26"/>
        </w:rPr>
        <w:t>các</w:t>
      </w:r>
      <w:proofErr w:type="spellEnd"/>
      <w:r w:rsidRPr="00D07557">
        <w:rPr>
          <w:rFonts w:ascii="Arial" w:hAnsi="Arial" w:cs="Arial"/>
          <w:sz w:val="26"/>
          <w:szCs w:val="26"/>
        </w:rPr>
        <w:t xml:space="preserve"> </w:t>
      </w:r>
      <w:proofErr w:type="spellStart"/>
      <w:r w:rsidRPr="00D07557">
        <w:rPr>
          <w:rFonts w:ascii="Arial" w:hAnsi="Arial" w:cs="Arial"/>
          <w:sz w:val="26"/>
          <w:szCs w:val="26"/>
        </w:rPr>
        <w:t>chỉ</w:t>
      </w:r>
      <w:proofErr w:type="spellEnd"/>
      <w:r w:rsidRPr="00D07557">
        <w:rPr>
          <w:rFonts w:ascii="Arial" w:hAnsi="Arial" w:cs="Arial"/>
          <w:sz w:val="26"/>
          <w:szCs w:val="26"/>
        </w:rPr>
        <w:t xml:space="preserve"> </w:t>
      </w:r>
      <w:proofErr w:type="spellStart"/>
      <w:r w:rsidRPr="00D07557">
        <w:rPr>
          <w:rFonts w:ascii="Arial" w:hAnsi="Arial" w:cs="Arial"/>
          <w:sz w:val="26"/>
          <w:szCs w:val="26"/>
        </w:rPr>
        <w:t>số</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phương</w:t>
      </w:r>
      <w:proofErr w:type="spellEnd"/>
      <w:r w:rsidRPr="00D07557">
        <w:rPr>
          <w:rFonts w:ascii="Arial" w:hAnsi="Arial" w:cs="Arial"/>
          <w:sz w:val="26"/>
          <w:szCs w:val="26"/>
        </w:rPr>
        <w:t xml:space="preserve"> </w:t>
      </w:r>
      <w:proofErr w:type="spellStart"/>
      <w:r w:rsidRPr="00D07557">
        <w:rPr>
          <w:rFonts w:ascii="Arial" w:hAnsi="Arial" w:cs="Arial"/>
          <w:sz w:val="26"/>
          <w:szCs w:val="26"/>
        </w:rPr>
        <w:t>pháp</w:t>
      </w:r>
      <w:proofErr w:type="spellEnd"/>
      <w:r w:rsidRPr="00D07557">
        <w:rPr>
          <w:rFonts w:ascii="Arial" w:hAnsi="Arial" w:cs="Arial"/>
          <w:sz w:val="26"/>
          <w:szCs w:val="26"/>
        </w:rPr>
        <w:t xml:space="preserve"> </w:t>
      </w:r>
      <w:proofErr w:type="spellStart"/>
      <w:r w:rsidRPr="00D07557">
        <w:rPr>
          <w:rFonts w:ascii="Arial" w:hAnsi="Arial" w:cs="Arial"/>
          <w:sz w:val="26"/>
          <w:szCs w:val="26"/>
        </w:rPr>
        <w:t>đánh</w:t>
      </w:r>
      <w:proofErr w:type="spellEnd"/>
      <w:r w:rsidRPr="00D07557">
        <w:rPr>
          <w:rFonts w:ascii="Arial" w:hAnsi="Arial" w:cs="Arial"/>
          <w:sz w:val="26"/>
          <w:szCs w:val="26"/>
        </w:rPr>
        <w:t xml:space="preserve"> </w:t>
      </w:r>
      <w:proofErr w:type="spellStart"/>
      <w:r w:rsidRPr="00D07557">
        <w:rPr>
          <w:rFonts w:ascii="Arial" w:hAnsi="Arial" w:cs="Arial"/>
          <w:sz w:val="26"/>
          <w:szCs w:val="26"/>
        </w:rPr>
        <w:t>giá</w:t>
      </w:r>
      <w:proofErr w:type="spellEnd"/>
      <w:r w:rsidRPr="00D07557">
        <w:rPr>
          <w:rFonts w:ascii="Arial" w:hAnsi="Arial" w:cs="Arial"/>
          <w:sz w:val="26"/>
          <w:szCs w:val="26"/>
        </w:rPr>
        <w:t xml:space="preserve"> </w:t>
      </w:r>
      <w:proofErr w:type="spellStart"/>
      <w:r w:rsidRPr="00D07557">
        <w:rPr>
          <w:rFonts w:ascii="Arial" w:hAnsi="Arial" w:cs="Arial"/>
          <w:sz w:val="26"/>
          <w:szCs w:val="26"/>
        </w:rPr>
        <w:t>sẽ</w:t>
      </w:r>
      <w:proofErr w:type="spellEnd"/>
      <w:r w:rsidRPr="00D07557">
        <w:rPr>
          <w:rFonts w:ascii="Arial" w:hAnsi="Arial" w:cs="Arial"/>
          <w:sz w:val="26"/>
          <w:szCs w:val="26"/>
        </w:rPr>
        <w:t xml:space="preserve"> </w:t>
      </w:r>
      <w:proofErr w:type="spellStart"/>
      <w:r w:rsidRPr="00D07557">
        <w:rPr>
          <w:rFonts w:ascii="Arial" w:hAnsi="Arial" w:cs="Arial"/>
          <w:sz w:val="26"/>
          <w:szCs w:val="26"/>
        </w:rPr>
        <w:t>được</w:t>
      </w:r>
      <w:proofErr w:type="spellEnd"/>
      <w:r w:rsidRPr="00D07557">
        <w:rPr>
          <w:rFonts w:ascii="Arial" w:hAnsi="Arial" w:cs="Arial"/>
          <w:sz w:val="26"/>
          <w:szCs w:val="26"/>
        </w:rPr>
        <w:t xml:space="preserve"> </w:t>
      </w:r>
      <w:proofErr w:type="spellStart"/>
      <w:r w:rsidRPr="00D07557">
        <w:rPr>
          <w:rFonts w:ascii="Arial" w:hAnsi="Arial" w:cs="Arial"/>
          <w:sz w:val="26"/>
          <w:szCs w:val="26"/>
        </w:rPr>
        <w:t>sử</w:t>
      </w:r>
      <w:proofErr w:type="spellEnd"/>
      <w:r w:rsidRPr="00D07557">
        <w:rPr>
          <w:rFonts w:ascii="Arial" w:hAnsi="Arial" w:cs="Arial"/>
          <w:sz w:val="26"/>
          <w:szCs w:val="26"/>
        </w:rPr>
        <w:t xml:space="preserve"> </w:t>
      </w:r>
      <w:proofErr w:type="spellStart"/>
      <w:r w:rsidRPr="00D07557">
        <w:rPr>
          <w:rFonts w:ascii="Arial" w:hAnsi="Arial" w:cs="Arial"/>
          <w:sz w:val="26"/>
          <w:szCs w:val="26"/>
        </w:rPr>
        <w:t>dụng</w:t>
      </w:r>
      <w:proofErr w:type="spellEnd"/>
      <w:r w:rsidRPr="00D07557">
        <w:rPr>
          <w:rFonts w:ascii="Arial" w:hAnsi="Arial" w:cs="Arial"/>
          <w:sz w:val="26"/>
          <w:szCs w:val="26"/>
        </w:rPr>
        <w:t>:</w:t>
      </w:r>
    </w:p>
    <w:p w14:paraId="0A884690" w14:textId="77777777" w:rsidR="00BD2E6D" w:rsidRPr="00D07557" w:rsidRDefault="00BD2E6D" w:rsidP="008E055B">
      <w:pPr>
        <w:numPr>
          <w:ilvl w:val="0"/>
          <w:numId w:val="45"/>
        </w:numPr>
        <w:spacing w:before="100" w:beforeAutospacing="1" w:after="100" w:afterAutospacing="1"/>
        <w:rPr>
          <w:rFonts w:ascii="Arial" w:hAnsi="Arial" w:cs="Arial"/>
          <w:sz w:val="26"/>
          <w:szCs w:val="26"/>
        </w:rPr>
      </w:pPr>
      <w:proofErr w:type="spellStart"/>
      <w:r w:rsidRPr="00D07557">
        <w:rPr>
          <w:rFonts w:ascii="Arial" w:hAnsi="Arial" w:cs="Arial"/>
          <w:b/>
          <w:bCs/>
          <w:sz w:val="26"/>
          <w:szCs w:val="26"/>
        </w:rPr>
        <w:t>Đánh</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giá</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độ</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chính</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xác</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của</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mô</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hình</w:t>
      </w:r>
      <w:proofErr w:type="spellEnd"/>
      <w:r w:rsidRPr="00D07557">
        <w:rPr>
          <w:rFonts w:ascii="Arial" w:hAnsi="Arial" w:cs="Arial"/>
          <w:sz w:val="26"/>
          <w:szCs w:val="26"/>
        </w:rPr>
        <w:t>:</w:t>
      </w:r>
    </w:p>
    <w:p w14:paraId="2907A9A7" w14:textId="77777777" w:rsidR="00BD2E6D" w:rsidRPr="00D07557" w:rsidRDefault="00BD2E6D" w:rsidP="008E055B">
      <w:pPr>
        <w:numPr>
          <w:ilvl w:val="1"/>
          <w:numId w:val="45"/>
        </w:numPr>
        <w:spacing w:before="100" w:beforeAutospacing="1" w:after="100" w:afterAutospacing="1"/>
        <w:rPr>
          <w:rFonts w:ascii="Arial" w:hAnsi="Arial" w:cs="Arial"/>
          <w:sz w:val="26"/>
          <w:szCs w:val="26"/>
        </w:rPr>
      </w:pPr>
      <w:r w:rsidRPr="00D07557">
        <w:rPr>
          <w:rFonts w:ascii="Arial" w:hAnsi="Arial" w:cs="Arial"/>
          <w:b/>
          <w:bCs/>
          <w:sz w:val="26"/>
          <w:szCs w:val="26"/>
        </w:rPr>
        <w:t>R² (R-squared) score</w:t>
      </w:r>
      <w:r w:rsidRPr="00D07557">
        <w:rPr>
          <w:rFonts w:ascii="Arial" w:hAnsi="Arial" w:cs="Arial"/>
          <w:sz w:val="26"/>
          <w:szCs w:val="26"/>
        </w:rPr>
        <w:t xml:space="preserve">: </w:t>
      </w:r>
      <w:proofErr w:type="spellStart"/>
      <w:r w:rsidRPr="00D07557">
        <w:rPr>
          <w:rFonts w:ascii="Arial" w:hAnsi="Arial" w:cs="Arial"/>
          <w:sz w:val="26"/>
          <w:szCs w:val="26"/>
        </w:rPr>
        <w:t>Được</w:t>
      </w:r>
      <w:proofErr w:type="spellEnd"/>
      <w:r w:rsidRPr="00D07557">
        <w:rPr>
          <w:rFonts w:ascii="Arial" w:hAnsi="Arial" w:cs="Arial"/>
          <w:sz w:val="26"/>
          <w:szCs w:val="26"/>
        </w:rPr>
        <w:t xml:space="preserve"> </w:t>
      </w:r>
      <w:proofErr w:type="spellStart"/>
      <w:r w:rsidRPr="00D07557">
        <w:rPr>
          <w:rFonts w:ascii="Arial" w:hAnsi="Arial" w:cs="Arial"/>
          <w:sz w:val="26"/>
          <w:szCs w:val="26"/>
        </w:rPr>
        <w:t>sử</w:t>
      </w:r>
      <w:proofErr w:type="spellEnd"/>
      <w:r w:rsidRPr="00D07557">
        <w:rPr>
          <w:rFonts w:ascii="Arial" w:hAnsi="Arial" w:cs="Arial"/>
          <w:sz w:val="26"/>
          <w:szCs w:val="26"/>
        </w:rPr>
        <w:t xml:space="preserve"> </w:t>
      </w:r>
      <w:proofErr w:type="spellStart"/>
      <w:r w:rsidRPr="00D07557">
        <w:rPr>
          <w:rFonts w:ascii="Arial" w:hAnsi="Arial" w:cs="Arial"/>
          <w:sz w:val="26"/>
          <w:szCs w:val="26"/>
        </w:rPr>
        <w:t>dụng</w:t>
      </w:r>
      <w:proofErr w:type="spellEnd"/>
      <w:r w:rsidRPr="00D07557">
        <w:rPr>
          <w:rFonts w:ascii="Arial" w:hAnsi="Arial" w:cs="Arial"/>
          <w:sz w:val="26"/>
          <w:szCs w:val="26"/>
        </w:rPr>
        <w:t xml:space="preserve"> </w:t>
      </w:r>
      <w:proofErr w:type="spellStart"/>
      <w:r w:rsidRPr="00D07557">
        <w:rPr>
          <w:rFonts w:ascii="Arial" w:hAnsi="Arial" w:cs="Arial"/>
          <w:sz w:val="26"/>
          <w:szCs w:val="26"/>
        </w:rPr>
        <w:t>để</w:t>
      </w:r>
      <w:proofErr w:type="spellEnd"/>
      <w:r w:rsidRPr="00D07557">
        <w:rPr>
          <w:rFonts w:ascii="Arial" w:hAnsi="Arial" w:cs="Arial"/>
          <w:sz w:val="26"/>
          <w:szCs w:val="26"/>
        </w:rPr>
        <w:t xml:space="preserve"> </w:t>
      </w:r>
      <w:proofErr w:type="spellStart"/>
      <w:r w:rsidRPr="00D07557">
        <w:rPr>
          <w:rFonts w:ascii="Arial" w:hAnsi="Arial" w:cs="Arial"/>
          <w:sz w:val="26"/>
          <w:szCs w:val="26"/>
        </w:rPr>
        <w:t>đo</w:t>
      </w:r>
      <w:proofErr w:type="spellEnd"/>
      <w:r w:rsidRPr="00D07557">
        <w:rPr>
          <w:rFonts w:ascii="Arial" w:hAnsi="Arial" w:cs="Arial"/>
          <w:sz w:val="26"/>
          <w:szCs w:val="26"/>
        </w:rPr>
        <w:t xml:space="preserve"> </w:t>
      </w:r>
      <w:proofErr w:type="spellStart"/>
      <w:r w:rsidRPr="00D07557">
        <w:rPr>
          <w:rFonts w:ascii="Arial" w:hAnsi="Arial" w:cs="Arial"/>
          <w:sz w:val="26"/>
          <w:szCs w:val="26"/>
        </w:rPr>
        <w:t>lường</w:t>
      </w:r>
      <w:proofErr w:type="spellEnd"/>
      <w:r w:rsidRPr="00D07557">
        <w:rPr>
          <w:rFonts w:ascii="Arial" w:hAnsi="Arial" w:cs="Arial"/>
          <w:sz w:val="26"/>
          <w:szCs w:val="26"/>
        </w:rPr>
        <w:t xml:space="preserve"> </w:t>
      </w:r>
      <w:proofErr w:type="spellStart"/>
      <w:r w:rsidRPr="00D07557">
        <w:rPr>
          <w:rFonts w:ascii="Arial" w:hAnsi="Arial" w:cs="Arial"/>
          <w:sz w:val="26"/>
          <w:szCs w:val="26"/>
        </w:rPr>
        <w:t>mức</w:t>
      </w:r>
      <w:proofErr w:type="spellEnd"/>
      <w:r w:rsidRPr="00D07557">
        <w:rPr>
          <w:rFonts w:ascii="Arial" w:hAnsi="Arial" w:cs="Arial"/>
          <w:sz w:val="26"/>
          <w:szCs w:val="26"/>
        </w:rPr>
        <w:t xml:space="preserve"> </w:t>
      </w:r>
      <w:proofErr w:type="spellStart"/>
      <w:r w:rsidRPr="00D07557">
        <w:rPr>
          <w:rFonts w:ascii="Arial" w:hAnsi="Arial" w:cs="Arial"/>
          <w:sz w:val="26"/>
          <w:szCs w:val="26"/>
        </w:rPr>
        <w:t>độ</w:t>
      </w:r>
      <w:proofErr w:type="spellEnd"/>
      <w:r w:rsidRPr="00D07557">
        <w:rPr>
          <w:rFonts w:ascii="Arial" w:hAnsi="Arial" w:cs="Arial"/>
          <w:sz w:val="26"/>
          <w:szCs w:val="26"/>
        </w:rPr>
        <w:t xml:space="preserve"> </w:t>
      </w:r>
      <w:proofErr w:type="spellStart"/>
      <w:r w:rsidRPr="00D07557">
        <w:rPr>
          <w:rFonts w:ascii="Arial" w:hAnsi="Arial" w:cs="Arial"/>
          <w:sz w:val="26"/>
          <w:szCs w:val="26"/>
        </w:rPr>
        <w:t>phù</w:t>
      </w:r>
      <w:proofErr w:type="spellEnd"/>
      <w:r w:rsidRPr="00D07557">
        <w:rPr>
          <w:rFonts w:ascii="Arial" w:hAnsi="Arial" w:cs="Arial"/>
          <w:sz w:val="26"/>
          <w:szCs w:val="26"/>
        </w:rPr>
        <w:t xml:space="preserve"> </w:t>
      </w:r>
      <w:proofErr w:type="spellStart"/>
      <w:r w:rsidRPr="00D07557">
        <w:rPr>
          <w:rFonts w:ascii="Arial" w:hAnsi="Arial" w:cs="Arial"/>
          <w:sz w:val="26"/>
          <w:szCs w:val="26"/>
        </w:rPr>
        <w:t>hợp</w:t>
      </w:r>
      <w:proofErr w:type="spellEnd"/>
      <w:r w:rsidRPr="00D07557">
        <w:rPr>
          <w:rFonts w:ascii="Arial" w:hAnsi="Arial" w:cs="Arial"/>
          <w:sz w:val="26"/>
          <w:szCs w:val="26"/>
        </w:rPr>
        <w:t xml:space="preserve"> </w:t>
      </w:r>
      <w:proofErr w:type="spellStart"/>
      <w:r w:rsidRPr="00D07557">
        <w:rPr>
          <w:rFonts w:ascii="Arial" w:hAnsi="Arial" w:cs="Arial"/>
          <w:sz w:val="26"/>
          <w:szCs w:val="26"/>
        </w:rPr>
        <w:t>của</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với</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thực</w:t>
      </w:r>
      <w:proofErr w:type="spellEnd"/>
      <w:r w:rsidRPr="00D07557">
        <w:rPr>
          <w:rFonts w:ascii="Arial" w:hAnsi="Arial" w:cs="Arial"/>
          <w:sz w:val="26"/>
          <w:szCs w:val="26"/>
        </w:rPr>
        <w:t xml:space="preserve"> </w:t>
      </w:r>
      <w:proofErr w:type="spellStart"/>
      <w:r w:rsidRPr="00D07557">
        <w:rPr>
          <w:rFonts w:ascii="Arial" w:hAnsi="Arial" w:cs="Arial"/>
          <w:sz w:val="26"/>
          <w:szCs w:val="26"/>
        </w:rPr>
        <w:t>tế</w:t>
      </w:r>
      <w:proofErr w:type="spellEnd"/>
      <w:r w:rsidRPr="00D07557">
        <w:rPr>
          <w:rFonts w:ascii="Arial" w:hAnsi="Arial" w:cs="Arial"/>
          <w:sz w:val="26"/>
          <w:szCs w:val="26"/>
        </w:rPr>
        <w:t xml:space="preserve">. </w:t>
      </w:r>
      <w:proofErr w:type="spellStart"/>
      <w:r w:rsidRPr="00D07557">
        <w:rPr>
          <w:rFonts w:ascii="Arial" w:hAnsi="Arial" w:cs="Arial"/>
          <w:sz w:val="26"/>
          <w:szCs w:val="26"/>
        </w:rPr>
        <w:t>Giá</w:t>
      </w:r>
      <w:proofErr w:type="spellEnd"/>
      <w:r w:rsidRPr="00D07557">
        <w:rPr>
          <w:rFonts w:ascii="Arial" w:hAnsi="Arial" w:cs="Arial"/>
          <w:sz w:val="26"/>
          <w:szCs w:val="26"/>
        </w:rPr>
        <w:t xml:space="preserve"> </w:t>
      </w:r>
      <w:proofErr w:type="spellStart"/>
      <w:r w:rsidRPr="00D07557">
        <w:rPr>
          <w:rFonts w:ascii="Arial" w:hAnsi="Arial" w:cs="Arial"/>
          <w:sz w:val="26"/>
          <w:szCs w:val="26"/>
        </w:rPr>
        <w:t>trị</w:t>
      </w:r>
      <w:proofErr w:type="spellEnd"/>
      <w:r w:rsidRPr="00D07557">
        <w:rPr>
          <w:rFonts w:ascii="Arial" w:hAnsi="Arial" w:cs="Arial"/>
          <w:sz w:val="26"/>
          <w:szCs w:val="26"/>
        </w:rPr>
        <w:t xml:space="preserve"> R² </w:t>
      </w:r>
      <w:proofErr w:type="spellStart"/>
      <w:r w:rsidRPr="00D07557">
        <w:rPr>
          <w:rFonts w:ascii="Arial" w:hAnsi="Arial" w:cs="Arial"/>
          <w:sz w:val="26"/>
          <w:szCs w:val="26"/>
        </w:rPr>
        <w:t>gần</w:t>
      </w:r>
      <w:proofErr w:type="spellEnd"/>
      <w:r w:rsidRPr="00D07557">
        <w:rPr>
          <w:rFonts w:ascii="Arial" w:hAnsi="Arial" w:cs="Arial"/>
          <w:sz w:val="26"/>
          <w:szCs w:val="26"/>
        </w:rPr>
        <w:t xml:space="preserve"> 1 </w:t>
      </w:r>
      <w:proofErr w:type="spellStart"/>
      <w:r w:rsidRPr="00D07557">
        <w:rPr>
          <w:rFonts w:ascii="Arial" w:hAnsi="Arial" w:cs="Arial"/>
          <w:sz w:val="26"/>
          <w:szCs w:val="26"/>
        </w:rPr>
        <w:t>cho</w:t>
      </w:r>
      <w:proofErr w:type="spellEnd"/>
      <w:r w:rsidRPr="00D07557">
        <w:rPr>
          <w:rFonts w:ascii="Arial" w:hAnsi="Arial" w:cs="Arial"/>
          <w:sz w:val="26"/>
          <w:szCs w:val="26"/>
        </w:rPr>
        <w:t xml:space="preserve"> </w:t>
      </w:r>
      <w:proofErr w:type="spellStart"/>
      <w:r w:rsidRPr="00D07557">
        <w:rPr>
          <w:rFonts w:ascii="Arial" w:hAnsi="Arial" w:cs="Arial"/>
          <w:sz w:val="26"/>
          <w:szCs w:val="26"/>
        </w:rPr>
        <w:t>thấy</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dự</w:t>
      </w:r>
      <w:proofErr w:type="spellEnd"/>
      <w:r w:rsidRPr="00D07557">
        <w:rPr>
          <w:rFonts w:ascii="Arial" w:hAnsi="Arial" w:cs="Arial"/>
          <w:sz w:val="26"/>
          <w:szCs w:val="26"/>
        </w:rPr>
        <w:t xml:space="preserve"> </w:t>
      </w:r>
      <w:proofErr w:type="spellStart"/>
      <w:r w:rsidRPr="00D07557">
        <w:rPr>
          <w:rFonts w:ascii="Arial" w:hAnsi="Arial" w:cs="Arial"/>
          <w:sz w:val="26"/>
          <w:szCs w:val="26"/>
        </w:rPr>
        <w:t>báo</w:t>
      </w:r>
      <w:proofErr w:type="spellEnd"/>
      <w:r w:rsidRPr="00D07557">
        <w:rPr>
          <w:rFonts w:ascii="Arial" w:hAnsi="Arial" w:cs="Arial"/>
          <w:sz w:val="26"/>
          <w:szCs w:val="26"/>
        </w:rPr>
        <w:t xml:space="preserve"> </w:t>
      </w:r>
      <w:proofErr w:type="spellStart"/>
      <w:r w:rsidRPr="00D07557">
        <w:rPr>
          <w:rFonts w:ascii="Arial" w:hAnsi="Arial" w:cs="Arial"/>
          <w:sz w:val="26"/>
          <w:szCs w:val="26"/>
        </w:rPr>
        <w:t>rất</w:t>
      </w:r>
      <w:proofErr w:type="spellEnd"/>
      <w:r w:rsidRPr="00D07557">
        <w:rPr>
          <w:rFonts w:ascii="Arial" w:hAnsi="Arial" w:cs="Arial"/>
          <w:sz w:val="26"/>
          <w:szCs w:val="26"/>
        </w:rPr>
        <w:t xml:space="preserve"> </w:t>
      </w:r>
      <w:proofErr w:type="spellStart"/>
      <w:r w:rsidRPr="00D07557">
        <w:rPr>
          <w:rFonts w:ascii="Arial" w:hAnsi="Arial" w:cs="Arial"/>
          <w:sz w:val="26"/>
          <w:szCs w:val="26"/>
        </w:rPr>
        <w:t>chính</w:t>
      </w:r>
      <w:proofErr w:type="spellEnd"/>
      <w:r w:rsidRPr="00D07557">
        <w:rPr>
          <w:rFonts w:ascii="Arial" w:hAnsi="Arial" w:cs="Arial"/>
          <w:sz w:val="26"/>
          <w:szCs w:val="26"/>
        </w:rPr>
        <w:t xml:space="preserve"> </w:t>
      </w:r>
      <w:proofErr w:type="spellStart"/>
      <w:r w:rsidRPr="00D07557">
        <w:rPr>
          <w:rFonts w:ascii="Arial" w:hAnsi="Arial" w:cs="Arial"/>
          <w:sz w:val="26"/>
          <w:szCs w:val="26"/>
        </w:rPr>
        <w:t>xác</w:t>
      </w:r>
      <w:proofErr w:type="spellEnd"/>
      <w:r w:rsidRPr="00D07557">
        <w:rPr>
          <w:rFonts w:ascii="Arial" w:hAnsi="Arial" w:cs="Arial"/>
          <w:sz w:val="26"/>
          <w:szCs w:val="26"/>
        </w:rPr>
        <w:t xml:space="preserve">, </w:t>
      </w:r>
      <w:proofErr w:type="spellStart"/>
      <w:r w:rsidRPr="00D07557">
        <w:rPr>
          <w:rFonts w:ascii="Arial" w:hAnsi="Arial" w:cs="Arial"/>
          <w:sz w:val="26"/>
          <w:szCs w:val="26"/>
        </w:rPr>
        <w:t>trong</w:t>
      </w:r>
      <w:proofErr w:type="spellEnd"/>
      <w:r w:rsidRPr="00D07557">
        <w:rPr>
          <w:rFonts w:ascii="Arial" w:hAnsi="Arial" w:cs="Arial"/>
          <w:sz w:val="26"/>
          <w:szCs w:val="26"/>
        </w:rPr>
        <w:t xml:space="preserve"> </w:t>
      </w:r>
      <w:proofErr w:type="spellStart"/>
      <w:r w:rsidRPr="00D07557">
        <w:rPr>
          <w:rFonts w:ascii="Arial" w:hAnsi="Arial" w:cs="Arial"/>
          <w:sz w:val="26"/>
          <w:szCs w:val="26"/>
        </w:rPr>
        <w:t>khi</w:t>
      </w:r>
      <w:proofErr w:type="spellEnd"/>
      <w:r w:rsidRPr="00D07557">
        <w:rPr>
          <w:rFonts w:ascii="Arial" w:hAnsi="Arial" w:cs="Arial"/>
          <w:sz w:val="26"/>
          <w:szCs w:val="26"/>
        </w:rPr>
        <w:t xml:space="preserve"> </w:t>
      </w:r>
      <w:proofErr w:type="spellStart"/>
      <w:r w:rsidRPr="00D07557">
        <w:rPr>
          <w:rFonts w:ascii="Arial" w:hAnsi="Arial" w:cs="Arial"/>
          <w:sz w:val="26"/>
          <w:szCs w:val="26"/>
        </w:rPr>
        <w:t>giá</w:t>
      </w:r>
      <w:proofErr w:type="spellEnd"/>
      <w:r w:rsidRPr="00D07557">
        <w:rPr>
          <w:rFonts w:ascii="Arial" w:hAnsi="Arial" w:cs="Arial"/>
          <w:sz w:val="26"/>
          <w:szCs w:val="26"/>
        </w:rPr>
        <w:t xml:space="preserve"> </w:t>
      </w:r>
      <w:proofErr w:type="spellStart"/>
      <w:r w:rsidRPr="00D07557">
        <w:rPr>
          <w:rFonts w:ascii="Arial" w:hAnsi="Arial" w:cs="Arial"/>
          <w:sz w:val="26"/>
          <w:szCs w:val="26"/>
        </w:rPr>
        <w:t>trị</w:t>
      </w:r>
      <w:proofErr w:type="spellEnd"/>
      <w:r w:rsidRPr="00D07557">
        <w:rPr>
          <w:rFonts w:ascii="Arial" w:hAnsi="Arial" w:cs="Arial"/>
          <w:sz w:val="26"/>
          <w:szCs w:val="26"/>
        </w:rPr>
        <w:t xml:space="preserve"> </w:t>
      </w:r>
      <w:proofErr w:type="spellStart"/>
      <w:r w:rsidRPr="00D07557">
        <w:rPr>
          <w:rFonts w:ascii="Arial" w:hAnsi="Arial" w:cs="Arial"/>
          <w:sz w:val="26"/>
          <w:szCs w:val="26"/>
        </w:rPr>
        <w:t>gần</w:t>
      </w:r>
      <w:proofErr w:type="spellEnd"/>
      <w:r w:rsidRPr="00D07557">
        <w:rPr>
          <w:rFonts w:ascii="Arial" w:hAnsi="Arial" w:cs="Arial"/>
          <w:sz w:val="26"/>
          <w:szCs w:val="26"/>
        </w:rPr>
        <w:t xml:space="preserve"> 0 </w:t>
      </w:r>
      <w:proofErr w:type="spellStart"/>
      <w:r w:rsidRPr="00D07557">
        <w:rPr>
          <w:rFonts w:ascii="Arial" w:hAnsi="Arial" w:cs="Arial"/>
          <w:sz w:val="26"/>
          <w:szCs w:val="26"/>
        </w:rPr>
        <w:t>cho</w:t>
      </w:r>
      <w:proofErr w:type="spellEnd"/>
      <w:r w:rsidRPr="00D07557">
        <w:rPr>
          <w:rFonts w:ascii="Arial" w:hAnsi="Arial" w:cs="Arial"/>
          <w:sz w:val="26"/>
          <w:szCs w:val="26"/>
        </w:rPr>
        <w:t xml:space="preserve"> </w:t>
      </w:r>
      <w:proofErr w:type="spellStart"/>
      <w:r w:rsidRPr="00D07557">
        <w:rPr>
          <w:rFonts w:ascii="Arial" w:hAnsi="Arial" w:cs="Arial"/>
          <w:sz w:val="26"/>
          <w:szCs w:val="26"/>
        </w:rPr>
        <w:t>thấy</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không</w:t>
      </w:r>
      <w:proofErr w:type="spellEnd"/>
      <w:r w:rsidRPr="00D07557">
        <w:rPr>
          <w:rFonts w:ascii="Arial" w:hAnsi="Arial" w:cs="Arial"/>
          <w:sz w:val="26"/>
          <w:szCs w:val="26"/>
        </w:rPr>
        <w:t xml:space="preserve"> </w:t>
      </w:r>
      <w:proofErr w:type="spellStart"/>
      <w:r w:rsidRPr="00D07557">
        <w:rPr>
          <w:rFonts w:ascii="Arial" w:hAnsi="Arial" w:cs="Arial"/>
          <w:sz w:val="26"/>
          <w:szCs w:val="26"/>
        </w:rPr>
        <w:t>phù</w:t>
      </w:r>
      <w:proofErr w:type="spellEnd"/>
      <w:r w:rsidRPr="00D07557">
        <w:rPr>
          <w:rFonts w:ascii="Arial" w:hAnsi="Arial" w:cs="Arial"/>
          <w:sz w:val="26"/>
          <w:szCs w:val="26"/>
        </w:rPr>
        <w:t xml:space="preserve"> </w:t>
      </w:r>
      <w:proofErr w:type="spellStart"/>
      <w:r w:rsidRPr="00D07557">
        <w:rPr>
          <w:rFonts w:ascii="Arial" w:hAnsi="Arial" w:cs="Arial"/>
          <w:sz w:val="26"/>
          <w:szCs w:val="26"/>
        </w:rPr>
        <w:t>hợp</w:t>
      </w:r>
      <w:proofErr w:type="spellEnd"/>
      <w:r w:rsidRPr="00D07557">
        <w:rPr>
          <w:rFonts w:ascii="Arial" w:hAnsi="Arial" w:cs="Arial"/>
          <w:sz w:val="26"/>
          <w:szCs w:val="26"/>
        </w:rPr>
        <w:t>.</w:t>
      </w:r>
    </w:p>
    <w:p w14:paraId="6FCB153D" w14:textId="77777777" w:rsidR="00BD2E6D" w:rsidRPr="00D07557" w:rsidRDefault="00BD2E6D" w:rsidP="008E055B">
      <w:pPr>
        <w:numPr>
          <w:ilvl w:val="2"/>
          <w:numId w:val="45"/>
        </w:numPr>
        <w:spacing w:before="100" w:beforeAutospacing="1" w:after="100" w:afterAutospacing="1"/>
        <w:rPr>
          <w:rFonts w:ascii="Arial" w:hAnsi="Arial" w:cs="Arial"/>
          <w:sz w:val="26"/>
          <w:szCs w:val="26"/>
        </w:rPr>
      </w:pPr>
      <w:r w:rsidRPr="00D07557">
        <w:rPr>
          <w:rFonts w:ascii="Arial" w:hAnsi="Arial" w:cs="Arial"/>
          <w:sz w:val="26"/>
          <w:szCs w:val="26"/>
        </w:rPr>
        <w:t xml:space="preserve">Công </w:t>
      </w:r>
      <w:proofErr w:type="spellStart"/>
      <w:r w:rsidRPr="00D07557">
        <w:rPr>
          <w:rFonts w:ascii="Arial" w:hAnsi="Arial" w:cs="Arial"/>
          <w:sz w:val="26"/>
          <w:szCs w:val="26"/>
        </w:rPr>
        <w:t>thức</w:t>
      </w:r>
      <w:proofErr w:type="spellEnd"/>
      <w:r w:rsidRPr="00D07557">
        <w:rPr>
          <w:rFonts w:ascii="Arial" w:hAnsi="Arial" w:cs="Arial"/>
          <w:sz w:val="26"/>
          <w:szCs w:val="26"/>
        </w:rPr>
        <w:t xml:space="preserve"> </w:t>
      </w:r>
      <w:proofErr w:type="spellStart"/>
      <w:r w:rsidRPr="00D07557">
        <w:rPr>
          <w:rFonts w:ascii="Arial" w:hAnsi="Arial" w:cs="Arial"/>
          <w:sz w:val="26"/>
          <w:szCs w:val="26"/>
        </w:rPr>
        <w:t>tính</w:t>
      </w:r>
      <w:proofErr w:type="spellEnd"/>
      <w:r w:rsidRPr="00D07557">
        <w:rPr>
          <w:rFonts w:ascii="Arial" w:hAnsi="Arial" w:cs="Arial"/>
          <w:sz w:val="26"/>
          <w:szCs w:val="26"/>
        </w:rPr>
        <w:t xml:space="preserve"> R²:</w:t>
      </w:r>
    </w:p>
    <w:p w14:paraId="1F94A30C" w14:textId="6830484A" w:rsidR="00BD2E6D" w:rsidRPr="00D07557" w:rsidRDefault="00BD2E6D" w:rsidP="008E055B">
      <w:pPr>
        <w:spacing w:before="100" w:beforeAutospacing="1" w:after="100" w:afterAutospacing="1"/>
        <w:ind w:left="2160"/>
        <w:rPr>
          <w:rFonts w:ascii="Arial" w:hAnsi="Arial" w:cs="Arial"/>
          <w:sz w:val="26"/>
          <w:szCs w:val="26"/>
        </w:rPr>
      </w:pPr>
      <w:r w:rsidRPr="00D07557">
        <w:rPr>
          <w:rFonts w:ascii="Arial" w:hAnsi="Arial" w:cs="Arial"/>
          <w:noProof/>
          <w:sz w:val="26"/>
          <w:szCs w:val="26"/>
        </w:rPr>
        <w:drawing>
          <wp:inline distT="0" distB="0" distL="0" distR="0" wp14:anchorId="1F521CD8" wp14:editId="49B24B1D">
            <wp:extent cx="2629267" cy="1152686"/>
            <wp:effectExtent l="0" t="0" r="0" b="9525"/>
            <wp:docPr id="733058033"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8033" name="Picture 1" descr="A mathematical equation with numbers and symbols&#10;&#10;Description automatically generated"/>
                    <pic:cNvPicPr/>
                  </pic:nvPicPr>
                  <pic:blipFill>
                    <a:blip r:embed="rId17"/>
                    <a:stretch>
                      <a:fillRect/>
                    </a:stretch>
                  </pic:blipFill>
                  <pic:spPr>
                    <a:xfrm>
                      <a:off x="0" y="0"/>
                      <a:ext cx="2629267" cy="1152686"/>
                    </a:xfrm>
                    <a:prstGeom prst="rect">
                      <a:avLst/>
                    </a:prstGeom>
                  </pic:spPr>
                </pic:pic>
              </a:graphicData>
            </a:graphic>
          </wp:inline>
        </w:drawing>
      </w:r>
    </w:p>
    <w:p w14:paraId="26042D02" w14:textId="1B1C166A" w:rsidR="00BD2E6D" w:rsidRPr="00D07557" w:rsidRDefault="00BD2E6D" w:rsidP="008E055B">
      <w:pPr>
        <w:numPr>
          <w:ilvl w:val="2"/>
          <w:numId w:val="45"/>
        </w:numPr>
        <w:spacing w:before="100" w:beforeAutospacing="1" w:after="100" w:afterAutospacing="1"/>
        <w:rPr>
          <w:rFonts w:ascii="Arial" w:hAnsi="Arial" w:cs="Arial"/>
          <w:sz w:val="26"/>
          <w:szCs w:val="26"/>
        </w:rPr>
      </w:pPr>
      <w:r w:rsidRPr="00D07557">
        <w:rPr>
          <w:rFonts w:ascii="Arial" w:hAnsi="Arial" w:cs="Arial"/>
          <w:sz w:val="26"/>
          <w:szCs w:val="26"/>
        </w:rPr>
        <w:t xml:space="preserve">Trong </w:t>
      </w:r>
      <w:proofErr w:type="spellStart"/>
      <w:r w:rsidRPr="00D07557">
        <w:rPr>
          <w:rFonts w:ascii="Arial" w:hAnsi="Arial" w:cs="Arial"/>
          <w:sz w:val="26"/>
          <w:szCs w:val="26"/>
        </w:rPr>
        <w:t>đó</w:t>
      </w:r>
      <w:proofErr w:type="spellEnd"/>
      <w:r w:rsidRPr="00D07557">
        <w:rPr>
          <w:rFonts w:ascii="Arial" w:hAnsi="Arial" w:cs="Arial"/>
          <w:sz w:val="26"/>
          <w:szCs w:val="26"/>
        </w:rPr>
        <w:t>:</w:t>
      </w:r>
    </w:p>
    <w:p w14:paraId="4BC70F93" w14:textId="57AA2058" w:rsidR="00BD2E6D" w:rsidRPr="00D07557" w:rsidRDefault="00BD2E6D" w:rsidP="008E055B">
      <w:pPr>
        <w:spacing w:before="100" w:beforeAutospacing="1" w:after="100" w:afterAutospacing="1"/>
        <w:ind w:left="2160"/>
        <w:rPr>
          <w:rFonts w:ascii="Arial" w:hAnsi="Arial" w:cs="Arial"/>
          <w:sz w:val="26"/>
          <w:szCs w:val="26"/>
        </w:rPr>
      </w:pPr>
      <w:r w:rsidRPr="00D07557">
        <w:rPr>
          <w:rFonts w:ascii="Arial" w:hAnsi="Arial" w:cs="Arial"/>
          <w:noProof/>
          <w:sz w:val="26"/>
          <w:szCs w:val="26"/>
        </w:rPr>
        <w:lastRenderedPageBreak/>
        <w:drawing>
          <wp:inline distT="0" distB="0" distL="0" distR="0" wp14:anchorId="7F618CA8" wp14:editId="1FC00719">
            <wp:extent cx="3029373" cy="1276528"/>
            <wp:effectExtent l="0" t="0" r="0" b="0"/>
            <wp:docPr id="192985720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57206" name="Picture 1" descr="A white background with black text&#10;&#10;Description automatically generated"/>
                    <pic:cNvPicPr/>
                  </pic:nvPicPr>
                  <pic:blipFill>
                    <a:blip r:embed="rId18"/>
                    <a:stretch>
                      <a:fillRect/>
                    </a:stretch>
                  </pic:blipFill>
                  <pic:spPr>
                    <a:xfrm>
                      <a:off x="0" y="0"/>
                      <a:ext cx="3029373" cy="1276528"/>
                    </a:xfrm>
                    <a:prstGeom prst="rect">
                      <a:avLst/>
                    </a:prstGeom>
                  </pic:spPr>
                </pic:pic>
              </a:graphicData>
            </a:graphic>
          </wp:inline>
        </w:drawing>
      </w:r>
    </w:p>
    <w:p w14:paraId="665A199F" w14:textId="77777777" w:rsidR="00BD2E6D" w:rsidRPr="00D07557" w:rsidRDefault="00BD2E6D" w:rsidP="008E055B">
      <w:pPr>
        <w:numPr>
          <w:ilvl w:val="0"/>
          <w:numId w:val="45"/>
        </w:numPr>
        <w:spacing w:before="100" w:beforeAutospacing="1" w:after="100" w:afterAutospacing="1"/>
        <w:rPr>
          <w:rFonts w:ascii="Arial" w:hAnsi="Arial" w:cs="Arial"/>
          <w:sz w:val="26"/>
          <w:szCs w:val="26"/>
        </w:rPr>
      </w:pPr>
      <w:proofErr w:type="spellStart"/>
      <w:r w:rsidRPr="00D07557">
        <w:rPr>
          <w:rFonts w:ascii="Arial" w:hAnsi="Arial" w:cs="Arial"/>
          <w:b/>
          <w:bCs/>
          <w:sz w:val="26"/>
          <w:szCs w:val="26"/>
        </w:rPr>
        <w:t>Đánh</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giá</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mô</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hình</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với</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các</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thuật</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toán</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khác</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nhau</w:t>
      </w:r>
      <w:proofErr w:type="spellEnd"/>
      <w:r w:rsidRPr="00D07557">
        <w:rPr>
          <w:rFonts w:ascii="Arial" w:hAnsi="Arial" w:cs="Arial"/>
          <w:sz w:val="26"/>
          <w:szCs w:val="26"/>
        </w:rPr>
        <w:t>:</w:t>
      </w:r>
    </w:p>
    <w:p w14:paraId="761748E9" w14:textId="7D68C955" w:rsidR="00BD2E6D" w:rsidRPr="00D07557" w:rsidRDefault="00BD2E6D" w:rsidP="008E055B">
      <w:pPr>
        <w:numPr>
          <w:ilvl w:val="1"/>
          <w:numId w:val="45"/>
        </w:numPr>
        <w:spacing w:before="100" w:beforeAutospacing="1" w:after="100" w:afterAutospacing="1"/>
        <w:rPr>
          <w:rFonts w:ascii="Arial" w:hAnsi="Arial" w:cs="Arial"/>
          <w:sz w:val="26"/>
          <w:szCs w:val="26"/>
        </w:rPr>
      </w:pPr>
      <w:r w:rsidRPr="00D07557">
        <w:rPr>
          <w:rFonts w:ascii="Arial" w:hAnsi="Arial" w:cs="Arial"/>
          <w:sz w:val="26"/>
          <w:szCs w:val="26"/>
        </w:rPr>
        <w:t xml:space="preserve">So </w:t>
      </w:r>
      <w:proofErr w:type="spellStart"/>
      <w:r w:rsidRPr="00D07557">
        <w:rPr>
          <w:rFonts w:ascii="Arial" w:hAnsi="Arial" w:cs="Arial"/>
          <w:sz w:val="26"/>
          <w:szCs w:val="26"/>
        </w:rPr>
        <w:t>sánh</w:t>
      </w:r>
      <w:proofErr w:type="spellEnd"/>
      <w:r w:rsidRPr="00D07557">
        <w:rPr>
          <w:rFonts w:ascii="Arial" w:hAnsi="Arial" w:cs="Arial"/>
          <w:sz w:val="26"/>
          <w:szCs w:val="26"/>
        </w:rPr>
        <w:t xml:space="preserve"> </w:t>
      </w:r>
      <w:proofErr w:type="spellStart"/>
      <w:r w:rsidRPr="00D07557">
        <w:rPr>
          <w:rFonts w:ascii="Arial" w:hAnsi="Arial" w:cs="Arial"/>
          <w:sz w:val="26"/>
          <w:szCs w:val="26"/>
        </w:rPr>
        <w:t>hiệu</w:t>
      </w:r>
      <w:proofErr w:type="spellEnd"/>
      <w:r w:rsidRPr="00D07557">
        <w:rPr>
          <w:rFonts w:ascii="Arial" w:hAnsi="Arial" w:cs="Arial"/>
          <w:sz w:val="26"/>
          <w:szCs w:val="26"/>
        </w:rPr>
        <w:t xml:space="preserve"> </w:t>
      </w:r>
      <w:proofErr w:type="spellStart"/>
      <w:r w:rsidRPr="00D07557">
        <w:rPr>
          <w:rFonts w:ascii="Arial" w:hAnsi="Arial" w:cs="Arial"/>
          <w:sz w:val="26"/>
          <w:szCs w:val="26"/>
        </w:rPr>
        <w:t>quả</w:t>
      </w:r>
      <w:proofErr w:type="spellEnd"/>
      <w:r w:rsidRPr="00D07557">
        <w:rPr>
          <w:rFonts w:ascii="Arial" w:hAnsi="Arial" w:cs="Arial"/>
          <w:sz w:val="26"/>
          <w:szCs w:val="26"/>
        </w:rPr>
        <w:t xml:space="preserve"> </w:t>
      </w:r>
      <w:proofErr w:type="spellStart"/>
      <w:r w:rsidRPr="00D07557">
        <w:rPr>
          <w:rFonts w:ascii="Arial" w:hAnsi="Arial" w:cs="Arial"/>
          <w:sz w:val="26"/>
          <w:szCs w:val="26"/>
        </w:rPr>
        <w:t>dự</w:t>
      </w:r>
      <w:proofErr w:type="spellEnd"/>
      <w:r w:rsidRPr="00D07557">
        <w:rPr>
          <w:rFonts w:ascii="Arial" w:hAnsi="Arial" w:cs="Arial"/>
          <w:sz w:val="26"/>
          <w:szCs w:val="26"/>
        </w:rPr>
        <w:t xml:space="preserve"> </w:t>
      </w:r>
      <w:proofErr w:type="spellStart"/>
      <w:r w:rsidRPr="00D07557">
        <w:rPr>
          <w:rFonts w:ascii="Arial" w:hAnsi="Arial" w:cs="Arial"/>
          <w:sz w:val="26"/>
          <w:szCs w:val="26"/>
        </w:rPr>
        <w:t>báo</w:t>
      </w:r>
      <w:proofErr w:type="spellEnd"/>
      <w:r w:rsidRPr="00D07557">
        <w:rPr>
          <w:rFonts w:ascii="Arial" w:hAnsi="Arial" w:cs="Arial"/>
          <w:sz w:val="26"/>
          <w:szCs w:val="26"/>
        </w:rPr>
        <w:t xml:space="preserve"> </w:t>
      </w:r>
      <w:proofErr w:type="spellStart"/>
      <w:r w:rsidRPr="00D07557">
        <w:rPr>
          <w:rFonts w:ascii="Arial" w:hAnsi="Arial" w:cs="Arial"/>
          <w:sz w:val="26"/>
          <w:szCs w:val="26"/>
        </w:rPr>
        <w:t>của</w:t>
      </w:r>
      <w:proofErr w:type="spellEnd"/>
      <w:r w:rsidRPr="00D07557">
        <w:rPr>
          <w:rFonts w:ascii="Arial" w:hAnsi="Arial" w:cs="Arial"/>
          <w:sz w:val="26"/>
          <w:szCs w:val="26"/>
        </w:rPr>
        <w:t xml:space="preserve"> </w:t>
      </w:r>
      <w:proofErr w:type="spellStart"/>
      <w:r w:rsidRPr="00D07557">
        <w:rPr>
          <w:rFonts w:ascii="Arial" w:hAnsi="Arial" w:cs="Arial"/>
          <w:sz w:val="26"/>
          <w:szCs w:val="26"/>
        </w:rPr>
        <w:t>mỗi</w:t>
      </w:r>
      <w:proofErr w:type="spellEnd"/>
      <w:r w:rsidRPr="00D07557">
        <w:rPr>
          <w:rFonts w:ascii="Arial" w:hAnsi="Arial" w:cs="Arial"/>
          <w:sz w:val="26"/>
          <w:szCs w:val="26"/>
        </w:rPr>
        <w:t xml:space="preserve"> </w:t>
      </w:r>
      <w:proofErr w:type="spellStart"/>
      <w:r w:rsidRPr="00D07557">
        <w:rPr>
          <w:rFonts w:ascii="Arial" w:hAnsi="Arial" w:cs="Arial"/>
          <w:sz w:val="26"/>
          <w:szCs w:val="26"/>
        </w:rPr>
        <w:t>thuật</w:t>
      </w:r>
      <w:proofErr w:type="spellEnd"/>
      <w:r w:rsidRPr="00D07557">
        <w:rPr>
          <w:rFonts w:ascii="Arial" w:hAnsi="Arial" w:cs="Arial"/>
          <w:sz w:val="26"/>
          <w:szCs w:val="26"/>
        </w:rPr>
        <w:t xml:space="preserve"> </w:t>
      </w:r>
      <w:proofErr w:type="spellStart"/>
      <w:r w:rsidRPr="00D07557">
        <w:rPr>
          <w:rFonts w:ascii="Arial" w:hAnsi="Arial" w:cs="Arial"/>
          <w:sz w:val="26"/>
          <w:szCs w:val="26"/>
        </w:rPr>
        <w:t>toán</w:t>
      </w:r>
      <w:proofErr w:type="spellEnd"/>
      <w:r w:rsidRPr="00D07557">
        <w:rPr>
          <w:rFonts w:ascii="Arial" w:hAnsi="Arial" w:cs="Arial"/>
          <w:sz w:val="26"/>
          <w:szCs w:val="26"/>
        </w:rPr>
        <w:t xml:space="preserve"> </w:t>
      </w:r>
      <w:proofErr w:type="spellStart"/>
      <w:r w:rsidRPr="00D07557">
        <w:rPr>
          <w:rFonts w:ascii="Arial" w:hAnsi="Arial" w:cs="Arial"/>
          <w:sz w:val="26"/>
          <w:szCs w:val="26"/>
        </w:rPr>
        <w:t>dựa</w:t>
      </w:r>
      <w:proofErr w:type="spellEnd"/>
      <w:r w:rsidRPr="00D07557">
        <w:rPr>
          <w:rFonts w:ascii="Arial" w:hAnsi="Arial" w:cs="Arial"/>
          <w:sz w:val="26"/>
          <w:szCs w:val="26"/>
        </w:rPr>
        <w:t xml:space="preserve"> </w:t>
      </w:r>
      <w:proofErr w:type="spellStart"/>
      <w:r w:rsidRPr="00D07557">
        <w:rPr>
          <w:rFonts w:ascii="Arial" w:hAnsi="Arial" w:cs="Arial"/>
          <w:sz w:val="26"/>
          <w:szCs w:val="26"/>
        </w:rPr>
        <w:t>trên</w:t>
      </w:r>
      <w:proofErr w:type="spellEnd"/>
      <w:r w:rsidRPr="00D07557">
        <w:rPr>
          <w:rFonts w:ascii="Arial" w:hAnsi="Arial" w:cs="Arial"/>
          <w:sz w:val="26"/>
          <w:szCs w:val="26"/>
        </w:rPr>
        <w:t xml:space="preserve"> R² score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thời</w:t>
      </w:r>
      <w:proofErr w:type="spellEnd"/>
      <w:r w:rsidRPr="00D07557">
        <w:rPr>
          <w:rFonts w:ascii="Arial" w:hAnsi="Arial" w:cs="Arial"/>
          <w:sz w:val="26"/>
          <w:szCs w:val="26"/>
        </w:rPr>
        <w:t xml:space="preserve"> </w:t>
      </w:r>
      <w:proofErr w:type="spellStart"/>
      <w:r w:rsidRPr="00D07557">
        <w:rPr>
          <w:rFonts w:ascii="Arial" w:hAnsi="Arial" w:cs="Arial"/>
          <w:sz w:val="26"/>
          <w:szCs w:val="26"/>
        </w:rPr>
        <w:t>gian</w:t>
      </w:r>
      <w:proofErr w:type="spellEnd"/>
      <w:r w:rsidRPr="00D07557">
        <w:rPr>
          <w:rFonts w:ascii="Arial" w:hAnsi="Arial" w:cs="Arial"/>
          <w:sz w:val="26"/>
          <w:szCs w:val="26"/>
        </w:rPr>
        <w:t xml:space="preserve"> </w:t>
      </w:r>
      <w:proofErr w:type="spellStart"/>
      <w:r w:rsidRPr="00D07557">
        <w:rPr>
          <w:rFonts w:ascii="Arial" w:hAnsi="Arial" w:cs="Arial"/>
          <w:sz w:val="26"/>
          <w:szCs w:val="26"/>
        </w:rPr>
        <w:t>huấn</w:t>
      </w:r>
      <w:proofErr w:type="spellEnd"/>
      <w:r w:rsidRPr="00D07557">
        <w:rPr>
          <w:rFonts w:ascii="Arial" w:hAnsi="Arial" w:cs="Arial"/>
          <w:sz w:val="26"/>
          <w:szCs w:val="26"/>
        </w:rPr>
        <w:t xml:space="preserve"> </w:t>
      </w:r>
      <w:proofErr w:type="spellStart"/>
      <w:r w:rsidRPr="00D07557">
        <w:rPr>
          <w:rFonts w:ascii="Arial" w:hAnsi="Arial" w:cs="Arial"/>
          <w:sz w:val="26"/>
          <w:szCs w:val="26"/>
        </w:rPr>
        <w:t>luyện</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w:t>
      </w:r>
    </w:p>
    <w:p w14:paraId="34F63E50" w14:textId="4834C6B3" w:rsidR="00F351B5" w:rsidRPr="007B557B" w:rsidRDefault="00BD2E6D" w:rsidP="007B557B">
      <w:pPr>
        <w:numPr>
          <w:ilvl w:val="1"/>
          <w:numId w:val="45"/>
        </w:numPr>
        <w:spacing w:before="100" w:beforeAutospacing="1" w:after="100" w:afterAutospacing="1"/>
        <w:rPr>
          <w:rFonts w:ascii="Arial" w:hAnsi="Arial" w:cs="Arial"/>
          <w:sz w:val="26"/>
          <w:szCs w:val="26"/>
        </w:rPr>
      </w:pPr>
      <w:proofErr w:type="spellStart"/>
      <w:r w:rsidRPr="00D07557">
        <w:rPr>
          <w:rFonts w:ascii="Arial" w:hAnsi="Arial" w:cs="Arial"/>
          <w:sz w:val="26"/>
          <w:szCs w:val="26"/>
        </w:rPr>
        <w:t>Chọn</w:t>
      </w:r>
      <w:proofErr w:type="spellEnd"/>
      <w:r w:rsidRPr="00D07557">
        <w:rPr>
          <w:rFonts w:ascii="Arial" w:hAnsi="Arial" w:cs="Arial"/>
          <w:sz w:val="26"/>
          <w:szCs w:val="26"/>
        </w:rPr>
        <w:t xml:space="preserve"> </w:t>
      </w:r>
      <w:proofErr w:type="spellStart"/>
      <w:r w:rsidRPr="00D07557">
        <w:rPr>
          <w:rFonts w:ascii="Arial" w:hAnsi="Arial" w:cs="Arial"/>
          <w:sz w:val="26"/>
          <w:szCs w:val="26"/>
        </w:rPr>
        <w:t>thuật</w:t>
      </w:r>
      <w:proofErr w:type="spellEnd"/>
      <w:r w:rsidRPr="00D07557">
        <w:rPr>
          <w:rFonts w:ascii="Arial" w:hAnsi="Arial" w:cs="Arial"/>
          <w:sz w:val="26"/>
          <w:szCs w:val="26"/>
        </w:rPr>
        <w:t xml:space="preserve"> </w:t>
      </w:r>
      <w:proofErr w:type="spellStart"/>
      <w:r w:rsidRPr="00D07557">
        <w:rPr>
          <w:rFonts w:ascii="Arial" w:hAnsi="Arial" w:cs="Arial"/>
          <w:sz w:val="26"/>
          <w:szCs w:val="26"/>
        </w:rPr>
        <w:t>toán</w:t>
      </w:r>
      <w:proofErr w:type="spellEnd"/>
      <w:r w:rsidRPr="00D07557">
        <w:rPr>
          <w:rFonts w:ascii="Arial" w:hAnsi="Arial" w:cs="Arial"/>
          <w:sz w:val="26"/>
          <w:szCs w:val="26"/>
        </w:rPr>
        <w:t xml:space="preserve"> </w:t>
      </w:r>
      <w:proofErr w:type="spellStart"/>
      <w:r w:rsidRPr="00D07557">
        <w:rPr>
          <w:rFonts w:ascii="Arial" w:hAnsi="Arial" w:cs="Arial"/>
          <w:sz w:val="26"/>
          <w:szCs w:val="26"/>
        </w:rPr>
        <w:t>có</w:t>
      </w:r>
      <w:proofErr w:type="spellEnd"/>
      <w:r w:rsidRPr="00D07557">
        <w:rPr>
          <w:rFonts w:ascii="Arial" w:hAnsi="Arial" w:cs="Arial"/>
          <w:sz w:val="26"/>
          <w:szCs w:val="26"/>
        </w:rPr>
        <w:t xml:space="preserve"> </w:t>
      </w:r>
      <w:proofErr w:type="spellStart"/>
      <w:r w:rsidRPr="00D07557">
        <w:rPr>
          <w:rFonts w:ascii="Arial" w:hAnsi="Arial" w:cs="Arial"/>
          <w:sz w:val="26"/>
          <w:szCs w:val="26"/>
        </w:rPr>
        <w:t>hiệu</w:t>
      </w:r>
      <w:proofErr w:type="spellEnd"/>
      <w:r w:rsidRPr="00D07557">
        <w:rPr>
          <w:rFonts w:ascii="Arial" w:hAnsi="Arial" w:cs="Arial"/>
          <w:sz w:val="26"/>
          <w:szCs w:val="26"/>
        </w:rPr>
        <w:t xml:space="preserve"> </w:t>
      </w:r>
      <w:proofErr w:type="spellStart"/>
      <w:r w:rsidRPr="00D07557">
        <w:rPr>
          <w:rFonts w:ascii="Arial" w:hAnsi="Arial" w:cs="Arial"/>
          <w:sz w:val="26"/>
          <w:szCs w:val="26"/>
        </w:rPr>
        <w:t>quả</w:t>
      </w:r>
      <w:proofErr w:type="spellEnd"/>
      <w:r w:rsidRPr="00D07557">
        <w:rPr>
          <w:rFonts w:ascii="Arial" w:hAnsi="Arial" w:cs="Arial"/>
          <w:sz w:val="26"/>
          <w:szCs w:val="26"/>
        </w:rPr>
        <w:t xml:space="preserve"> </w:t>
      </w:r>
      <w:proofErr w:type="spellStart"/>
      <w:r w:rsidRPr="00D07557">
        <w:rPr>
          <w:rFonts w:ascii="Arial" w:hAnsi="Arial" w:cs="Arial"/>
          <w:sz w:val="26"/>
          <w:szCs w:val="26"/>
        </w:rPr>
        <w:t>nhất</w:t>
      </w:r>
      <w:proofErr w:type="spellEnd"/>
      <w:r w:rsidRPr="00D07557">
        <w:rPr>
          <w:rFonts w:ascii="Arial" w:hAnsi="Arial" w:cs="Arial"/>
          <w:sz w:val="26"/>
          <w:szCs w:val="26"/>
        </w:rPr>
        <w:t xml:space="preserve"> </w:t>
      </w:r>
      <w:proofErr w:type="spellStart"/>
      <w:r w:rsidRPr="00D07557">
        <w:rPr>
          <w:rFonts w:ascii="Arial" w:hAnsi="Arial" w:cs="Arial"/>
          <w:sz w:val="26"/>
          <w:szCs w:val="26"/>
        </w:rPr>
        <w:t>dựa</w:t>
      </w:r>
      <w:proofErr w:type="spellEnd"/>
      <w:r w:rsidRPr="00D07557">
        <w:rPr>
          <w:rFonts w:ascii="Arial" w:hAnsi="Arial" w:cs="Arial"/>
          <w:sz w:val="26"/>
          <w:szCs w:val="26"/>
        </w:rPr>
        <w:t xml:space="preserve"> </w:t>
      </w:r>
      <w:proofErr w:type="spellStart"/>
      <w:r w:rsidRPr="00D07557">
        <w:rPr>
          <w:rFonts w:ascii="Arial" w:hAnsi="Arial" w:cs="Arial"/>
          <w:sz w:val="26"/>
          <w:szCs w:val="26"/>
        </w:rPr>
        <w:t>trên</w:t>
      </w:r>
      <w:proofErr w:type="spellEnd"/>
      <w:r w:rsidRPr="00D07557">
        <w:rPr>
          <w:rFonts w:ascii="Arial" w:hAnsi="Arial" w:cs="Arial"/>
          <w:sz w:val="26"/>
          <w:szCs w:val="26"/>
        </w:rPr>
        <w:t xml:space="preserve"> </w:t>
      </w:r>
      <w:proofErr w:type="spellStart"/>
      <w:r w:rsidRPr="00D07557">
        <w:rPr>
          <w:rFonts w:ascii="Arial" w:hAnsi="Arial" w:cs="Arial"/>
          <w:sz w:val="26"/>
          <w:szCs w:val="26"/>
        </w:rPr>
        <w:t>các</w:t>
      </w:r>
      <w:proofErr w:type="spellEnd"/>
      <w:r w:rsidRPr="00D07557">
        <w:rPr>
          <w:rFonts w:ascii="Arial" w:hAnsi="Arial" w:cs="Arial"/>
          <w:sz w:val="26"/>
          <w:szCs w:val="26"/>
        </w:rPr>
        <w:t xml:space="preserve"> </w:t>
      </w:r>
      <w:proofErr w:type="spellStart"/>
      <w:r w:rsidRPr="00D07557">
        <w:rPr>
          <w:rFonts w:ascii="Arial" w:hAnsi="Arial" w:cs="Arial"/>
          <w:sz w:val="26"/>
          <w:szCs w:val="26"/>
        </w:rPr>
        <w:t>chỉ</w:t>
      </w:r>
      <w:proofErr w:type="spellEnd"/>
      <w:r w:rsidRPr="00D07557">
        <w:rPr>
          <w:rFonts w:ascii="Arial" w:hAnsi="Arial" w:cs="Arial"/>
          <w:sz w:val="26"/>
          <w:szCs w:val="26"/>
        </w:rPr>
        <w:t xml:space="preserve"> </w:t>
      </w:r>
      <w:proofErr w:type="spellStart"/>
      <w:r w:rsidRPr="00D07557">
        <w:rPr>
          <w:rFonts w:ascii="Arial" w:hAnsi="Arial" w:cs="Arial"/>
          <w:sz w:val="26"/>
          <w:szCs w:val="26"/>
        </w:rPr>
        <w:t>số</w:t>
      </w:r>
      <w:proofErr w:type="spellEnd"/>
      <w:r w:rsidRPr="00D07557">
        <w:rPr>
          <w:rFonts w:ascii="Arial" w:hAnsi="Arial" w:cs="Arial"/>
          <w:sz w:val="26"/>
          <w:szCs w:val="26"/>
        </w:rPr>
        <w:t xml:space="preserve"> </w:t>
      </w:r>
      <w:proofErr w:type="spellStart"/>
      <w:r w:rsidRPr="00D07557">
        <w:rPr>
          <w:rFonts w:ascii="Arial" w:hAnsi="Arial" w:cs="Arial"/>
          <w:sz w:val="26"/>
          <w:szCs w:val="26"/>
        </w:rPr>
        <w:t>đánh</w:t>
      </w:r>
      <w:proofErr w:type="spellEnd"/>
      <w:r w:rsidRPr="00D07557">
        <w:rPr>
          <w:rFonts w:ascii="Arial" w:hAnsi="Arial" w:cs="Arial"/>
          <w:sz w:val="26"/>
          <w:szCs w:val="26"/>
        </w:rPr>
        <w:t xml:space="preserve"> </w:t>
      </w:r>
      <w:proofErr w:type="spellStart"/>
      <w:r w:rsidRPr="00D07557">
        <w:rPr>
          <w:rFonts w:ascii="Arial" w:hAnsi="Arial" w:cs="Arial"/>
          <w:sz w:val="26"/>
          <w:szCs w:val="26"/>
        </w:rPr>
        <w:t>giá</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yêu</w:t>
      </w:r>
      <w:proofErr w:type="spellEnd"/>
      <w:r w:rsidRPr="00D07557">
        <w:rPr>
          <w:rFonts w:ascii="Arial" w:hAnsi="Arial" w:cs="Arial"/>
          <w:sz w:val="26"/>
          <w:szCs w:val="26"/>
        </w:rPr>
        <w:t xml:space="preserve"> </w:t>
      </w:r>
      <w:proofErr w:type="spellStart"/>
      <w:r w:rsidRPr="00D07557">
        <w:rPr>
          <w:rFonts w:ascii="Arial" w:hAnsi="Arial" w:cs="Arial"/>
          <w:sz w:val="26"/>
          <w:szCs w:val="26"/>
        </w:rPr>
        <w:t>cầu</w:t>
      </w:r>
      <w:proofErr w:type="spellEnd"/>
      <w:r w:rsidRPr="00D07557">
        <w:rPr>
          <w:rFonts w:ascii="Arial" w:hAnsi="Arial" w:cs="Arial"/>
          <w:sz w:val="26"/>
          <w:szCs w:val="26"/>
        </w:rPr>
        <w:t xml:space="preserve"> </w:t>
      </w:r>
      <w:proofErr w:type="spellStart"/>
      <w:r w:rsidRPr="00D07557">
        <w:rPr>
          <w:rFonts w:ascii="Arial" w:hAnsi="Arial" w:cs="Arial"/>
          <w:sz w:val="26"/>
          <w:szCs w:val="26"/>
        </w:rPr>
        <w:t>của</w:t>
      </w:r>
      <w:proofErr w:type="spellEnd"/>
      <w:r w:rsidRPr="00D07557">
        <w:rPr>
          <w:rFonts w:ascii="Arial" w:hAnsi="Arial" w:cs="Arial"/>
          <w:sz w:val="26"/>
          <w:szCs w:val="26"/>
        </w:rPr>
        <w:t xml:space="preserve"> </w:t>
      </w:r>
      <w:proofErr w:type="spellStart"/>
      <w:r w:rsidRPr="00D07557">
        <w:rPr>
          <w:rFonts w:ascii="Arial" w:hAnsi="Arial" w:cs="Arial"/>
          <w:sz w:val="26"/>
          <w:szCs w:val="26"/>
        </w:rPr>
        <w:t>người</w:t>
      </w:r>
      <w:proofErr w:type="spellEnd"/>
      <w:r w:rsidRPr="00D07557">
        <w:rPr>
          <w:rFonts w:ascii="Arial" w:hAnsi="Arial" w:cs="Arial"/>
          <w:sz w:val="26"/>
          <w:szCs w:val="26"/>
        </w:rPr>
        <w:t xml:space="preserve"> </w:t>
      </w:r>
      <w:proofErr w:type="spellStart"/>
      <w:r w:rsidRPr="00D07557">
        <w:rPr>
          <w:rFonts w:ascii="Arial" w:hAnsi="Arial" w:cs="Arial"/>
          <w:sz w:val="26"/>
          <w:szCs w:val="26"/>
        </w:rPr>
        <w:t>dùng</w:t>
      </w:r>
      <w:proofErr w:type="spellEnd"/>
      <w:r w:rsidRPr="00D07557">
        <w:rPr>
          <w:rFonts w:ascii="Arial" w:hAnsi="Arial" w:cs="Arial"/>
          <w:sz w:val="26"/>
          <w:szCs w:val="26"/>
        </w:rPr>
        <w:t>.</w:t>
      </w:r>
    </w:p>
    <w:p w14:paraId="3628DE61" w14:textId="77777777" w:rsidR="00BD2E6D" w:rsidRPr="00D07557" w:rsidRDefault="00BD2E6D" w:rsidP="008E055B">
      <w:pPr>
        <w:numPr>
          <w:ilvl w:val="0"/>
          <w:numId w:val="45"/>
        </w:numPr>
        <w:spacing w:before="100" w:beforeAutospacing="1" w:after="100" w:afterAutospacing="1"/>
        <w:rPr>
          <w:rFonts w:ascii="Arial" w:hAnsi="Arial" w:cs="Arial"/>
          <w:sz w:val="26"/>
          <w:szCs w:val="26"/>
        </w:rPr>
      </w:pPr>
      <w:proofErr w:type="spellStart"/>
      <w:r w:rsidRPr="00D07557">
        <w:rPr>
          <w:rFonts w:ascii="Arial" w:hAnsi="Arial" w:cs="Arial"/>
          <w:b/>
          <w:bCs/>
          <w:sz w:val="26"/>
          <w:szCs w:val="26"/>
        </w:rPr>
        <w:t>Kiểm</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thử</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mô</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hình</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với</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dữ</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liệu</w:t>
      </w:r>
      <w:proofErr w:type="spellEnd"/>
      <w:r w:rsidRPr="00D07557">
        <w:rPr>
          <w:rFonts w:ascii="Arial" w:hAnsi="Arial" w:cs="Arial"/>
          <w:b/>
          <w:bCs/>
          <w:sz w:val="26"/>
          <w:szCs w:val="26"/>
        </w:rPr>
        <w:t xml:space="preserve"> </w:t>
      </w:r>
      <w:proofErr w:type="spellStart"/>
      <w:r w:rsidRPr="00D07557">
        <w:rPr>
          <w:rFonts w:ascii="Arial" w:hAnsi="Arial" w:cs="Arial"/>
          <w:b/>
          <w:bCs/>
          <w:sz w:val="26"/>
          <w:szCs w:val="26"/>
        </w:rPr>
        <w:t>mới</w:t>
      </w:r>
      <w:proofErr w:type="spellEnd"/>
      <w:r w:rsidRPr="00D07557">
        <w:rPr>
          <w:rFonts w:ascii="Arial" w:hAnsi="Arial" w:cs="Arial"/>
          <w:sz w:val="26"/>
          <w:szCs w:val="26"/>
        </w:rPr>
        <w:t>:</w:t>
      </w:r>
    </w:p>
    <w:p w14:paraId="58E80195" w14:textId="77777777" w:rsidR="00BD2E6D" w:rsidRPr="00D07557" w:rsidRDefault="00BD2E6D" w:rsidP="008E055B">
      <w:pPr>
        <w:numPr>
          <w:ilvl w:val="1"/>
          <w:numId w:val="45"/>
        </w:numPr>
        <w:spacing w:before="100" w:beforeAutospacing="1" w:after="100" w:afterAutospacing="1"/>
        <w:rPr>
          <w:rFonts w:ascii="Arial" w:hAnsi="Arial" w:cs="Arial"/>
          <w:sz w:val="26"/>
          <w:szCs w:val="26"/>
        </w:rPr>
      </w:pPr>
      <w:proofErr w:type="spellStart"/>
      <w:r w:rsidRPr="00D07557">
        <w:rPr>
          <w:rFonts w:ascii="Arial" w:hAnsi="Arial" w:cs="Arial"/>
          <w:sz w:val="26"/>
          <w:szCs w:val="26"/>
        </w:rPr>
        <w:t>Để</w:t>
      </w:r>
      <w:proofErr w:type="spellEnd"/>
      <w:r w:rsidRPr="00D07557">
        <w:rPr>
          <w:rFonts w:ascii="Arial" w:hAnsi="Arial" w:cs="Arial"/>
          <w:sz w:val="26"/>
          <w:szCs w:val="26"/>
        </w:rPr>
        <w:t xml:space="preserve"> </w:t>
      </w:r>
      <w:proofErr w:type="spellStart"/>
      <w:r w:rsidRPr="00D07557">
        <w:rPr>
          <w:rFonts w:ascii="Arial" w:hAnsi="Arial" w:cs="Arial"/>
          <w:sz w:val="26"/>
          <w:szCs w:val="26"/>
        </w:rPr>
        <w:t>đánh</w:t>
      </w:r>
      <w:proofErr w:type="spellEnd"/>
      <w:r w:rsidRPr="00D07557">
        <w:rPr>
          <w:rFonts w:ascii="Arial" w:hAnsi="Arial" w:cs="Arial"/>
          <w:sz w:val="26"/>
          <w:szCs w:val="26"/>
        </w:rPr>
        <w:t xml:space="preserve"> </w:t>
      </w:r>
      <w:proofErr w:type="spellStart"/>
      <w:r w:rsidRPr="00D07557">
        <w:rPr>
          <w:rFonts w:ascii="Arial" w:hAnsi="Arial" w:cs="Arial"/>
          <w:sz w:val="26"/>
          <w:szCs w:val="26"/>
        </w:rPr>
        <w:t>giá</w:t>
      </w:r>
      <w:proofErr w:type="spellEnd"/>
      <w:r w:rsidRPr="00D07557">
        <w:rPr>
          <w:rFonts w:ascii="Arial" w:hAnsi="Arial" w:cs="Arial"/>
          <w:sz w:val="26"/>
          <w:szCs w:val="26"/>
        </w:rPr>
        <w:t xml:space="preserve"> </w:t>
      </w:r>
      <w:proofErr w:type="spellStart"/>
      <w:r w:rsidRPr="00D07557">
        <w:rPr>
          <w:rFonts w:ascii="Arial" w:hAnsi="Arial" w:cs="Arial"/>
          <w:sz w:val="26"/>
          <w:szCs w:val="26"/>
        </w:rPr>
        <w:t>tính</w:t>
      </w:r>
      <w:proofErr w:type="spellEnd"/>
      <w:r w:rsidRPr="00D07557">
        <w:rPr>
          <w:rFonts w:ascii="Arial" w:hAnsi="Arial" w:cs="Arial"/>
          <w:sz w:val="26"/>
          <w:szCs w:val="26"/>
        </w:rPr>
        <w:t xml:space="preserve"> </w:t>
      </w:r>
      <w:proofErr w:type="spellStart"/>
      <w:r w:rsidRPr="00D07557">
        <w:rPr>
          <w:rFonts w:ascii="Arial" w:hAnsi="Arial" w:cs="Arial"/>
          <w:sz w:val="26"/>
          <w:szCs w:val="26"/>
        </w:rPr>
        <w:t>tổng</w:t>
      </w:r>
      <w:proofErr w:type="spellEnd"/>
      <w:r w:rsidRPr="00D07557">
        <w:rPr>
          <w:rFonts w:ascii="Arial" w:hAnsi="Arial" w:cs="Arial"/>
          <w:sz w:val="26"/>
          <w:szCs w:val="26"/>
        </w:rPr>
        <w:t xml:space="preserve"> </w:t>
      </w:r>
      <w:proofErr w:type="spellStart"/>
      <w:r w:rsidRPr="00D07557">
        <w:rPr>
          <w:rFonts w:ascii="Arial" w:hAnsi="Arial" w:cs="Arial"/>
          <w:sz w:val="26"/>
          <w:szCs w:val="26"/>
        </w:rPr>
        <w:t>quát</w:t>
      </w:r>
      <w:proofErr w:type="spellEnd"/>
      <w:r w:rsidRPr="00D07557">
        <w:rPr>
          <w:rFonts w:ascii="Arial" w:hAnsi="Arial" w:cs="Arial"/>
          <w:sz w:val="26"/>
          <w:szCs w:val="26"/>
        </w:rPr>
        <w:t xml:space="preserve"> </w:t>
      </w:r>
      <w:proofErr w:type="spellStart"/>
      <w:r w:rsidRPr="00D07557">
        <w:rPr>
          <w:rFonts w:ascii="Arial" w:hAnsi="Arial" w:cs="Arial"/>
          <w:sz w:val="26"/>
          <w:szCs w:val="26"/>
        </w:rPr>
        <w:t>của</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bạn</w:t>
      </w:r>
      <w:proofErr w:type="spellEnd"/>
      <w:r w:rsidRPr="00D07557">
        <w:rPr>
          <w:rFonts w:ascii="Arial" w:hAnsi="Arial" w:cs="Arial"/>
          <w:sz w:val="26"/>
          <w:szCs w:val="26"/>
        </w:rPr>
        <w:t xml:space="preserve"> </w:t>
      </w:r>
      <w:proofErr w:type="spellStart"/>
      <w:r w:rsidRPr="00D07557">
        <w:rPr>
          <w:rFonts w:ascii="Arial" w:hAnsi="Arial" w:cs="Arial"/>
          <w:sz w:val="26"/>
          <w:szCs w:val="26"/>
        </w:rPr>
        <w:t>có</w:t>
      </w:r>
      <w:proofErr w:type="spellEnd"/>
      <w:r w:rsidRPr="00D07557">
        <w:rPr>
          <w:rFonts w:ascii="Arial" w:hAnsi="Arial" w:cs="Arial"/>
          <w:sz w:val="26"/>
          <w:szCs w:val="26"/>
        </w:rPr>
        <w:t xml:space="preserve"> </w:t>
      </w:r>
      <w:proofErr w:type="spellStart"/>
      <w:r w:rsidRPr="00D07557">
        <w:rPr>
          <w:rFonts w:ascii="Arial" w:hAnsi="Arial" w:cs="Arial"/>
          <w:sz w:val="26"/>
          <w:szCs w:val="26"/>
        </w:rPr>
        <w:t>thể</w:t>
      </w:r>
      <w:proofErr w:type="spellEnd"/>
      <w:r w:rsidRPr="00D07557">
        <w:rPr>
          <w:rFonts w:ascii="Arial" w:hAnsi="Arial" w:cs="Arial"/>
          <w:sz w:val="26"/>
          <w:szCs w:val="26"/>
        </w:rPr>
        <w:t xml:space="preserve"> </w:t>
      </w: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thử</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dự</w:t>
      </w:r>
      <w:proofErr w:type="spellEnd"/>
      <w:r w:rsidRPr="00D07557">
        <w:rPr>
          <w:rFonts w:ascii="Arial" w:hAnsi="Arial" w:cs="Arial"/>
          <w:sz w:val="26"/>
          <w:szCs w:val="26"/>
        </w:rPr>
        <w:t xml:space="preserve"> </w:t>
      </w:r>
      <w:proofErr w:type="spellStart"/>
      <w:r w:rsidRPr="00D07557">
        <w:rPr>
          <w:rFonts w:ascii="Arial" w:hAnsi="Arial" w:cs="Arial"/>
          <w:sz w:val="26"/>
          <w:szCs w:val="26"/>
        </w:rPr>
        <w:t>báo</w:t>
      </w:r>
      <w:proofErr w:type="spellEnd"/>
      <w:r w:rsidRPr="00D07557">
        <w:rPr>
          <w:rFonts w:ascii="Arial" w:hAnsi="Arial" w:cs="Arial"/>
          <w:sz w:val="26"/>
          <w:szCs w:val="26"/>
        </w:rPr>
        <w:t xml:space="preserve"> </w:t>
      </w:r>
      <w:proofErr w:type="spellStart"/>
      <w:r w:rsidRPr="00D07557">
        <w:rPr>
          <w:rFonts w:ascii="Arial" w:hAnsi="Arial" w:cs="Arial"/>
          <w:sz w:val="26"/>
          <w:szCs w:val="26"/>
        </w:rPr>
        <w:t>với</w:t>
      </w:r>
      <w:proofErr w:type="spellEnd"/>
      <w:r w:rsidRPr="00D07557">
        <w:rPr>
          <w:rFonts w:ascii="Arial" w:hAnsi="Arial" w:cs="Arial"/>
          <w:sz w:val="26"/>
          <w:szCs w:val="26"/>
        </w:rPr>
        <w:t xml:space="preserve"> </w:t>
      </w:r>
      <w:proofErr w:type="spellStart"/>
      <w:r w:rsidRPr="00D07557">
        <w:rPr>
          <w:rFonts w:ascii="Arial" w:hAnsi="Arial" w:cs="Arial"/>
          <w:sz w:val="26"/>
          <w:szCs w:val="26"/>
        </w:rPr>
        <w:t>bộ</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mới</w:t>
      </w:r>
      <w:proofErr w:type="spellEnd"/>
      <w:r w:rsidRPr="00D07557">
        <w:rPr>
          <w:rFonts w:ascii="Arial" w:hAnsi="Arial" w:cs="Arial"/>
          <w:sz w:val="26"/>
          <w:szCs w:val="26"/>
        </w:rPr>
        <w:t xml:space="preserve"> </w:t>
      </w:r>
      <w:proofErr w:type="spellStart"/>
      <w:r w:rsidRPr="00D07557">
        <w:rPr>
          <w:rFonts w:ascii="Arial" w:hAnsi="Arial" w:cs="Arial"/>
          <w:sz w:val="26"/>
          <w:szCs w:val="26"/>
        </w:rPr>
        <w:t>mà</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chưa</w:t>
      </w:r>
      <w:proofErr w:type="spellEnd"/>
      <w:r w:rsidRPr="00D07557">
        <w:rPr>
          <w:rFonts w:ascii="Arial" w:hAnsi="Arial" w:cs="Arial"/>
          <w:sz w:val="26"/>
          <w:szCs w:val="26"/>
        </w:rPr>
        <w:t xml:space="preserve"> </w:t>
      </w:r>
      <w:proofErr w:type="spellStart"/>
      <w:r w:rsidRPr="00D07557">
        <w:rPr>
          <w:rFonts w:ascii="Arial" w:hAnsi="Arial" w:cs="Arial"/>
          <w:sz w:val="26"/>
          <w:szCs w:val="26"/>
        </w:rPr>
        <w:t>được</w:t>
      </w:r>
      <w:proofErr w:type="spellEnd"/>
      <w:r w:rsidRPr="00D07557">
        <w:rPr>
          <w:rFonts w:ascii="Arial" w:hAnsi="Arial" w:cs="Arial"/>
          <w:sz w:val="26"/>
          <w:szCs w:val="26"/>
        </w:rPr>
        <w:t xml:space="preserve"> </w:t>
      </w:r>
      <w:proofErr w:type="spellStart"/>
      <w:r w:rsidRPr="00D07557">
        <w:rPr>
          <w:rFonts w:ascii="Arial" w:hAnsi="Arial" w:cs="Arial"/>
          <w:sz w:val="26"/>
          <w:szCs w:val="26"/>
        </w:rPr>
        <w:t>huấn</w:t>
      </w:r>
      <w:proofErr w:type="spellEnd"/>
      <w:r w:rsidRPr="00D07557">
        <w:rPr>
          <w:rFonts w:ascii="Arial" w:hAnsi="Arial" w:cs="Arial"/>
          <w:sz w:val="26"/>
          <w:szCs w:val="26"/>
        </w:rPr>
        <w:t xml:space="preserve"> </w:t>
      </w:r>
      <w:proofErr w:type="spellStart"/>
      <w:r w:rsidRPr="00D07557">
        <w:rPr>
          <w:rFonts w:ascii="Arial" w:hAnsi="Arial" w:cs="Arial"/>
          <w:sz w:val="26"/>
          <w:szCs w:val="26"/>
        </w:rPr>
        <w:t>luyện</w:t>
      </w:r>
      <w:proofErr w:type="spellEnd"/>
      <w:r w:rsidRPr="00D07557">
        <w:rPr>
          <w:rFonts w:ascii="Arial" w:hAnsi="Arial" w:cs="Arial"/>
          <w:sz w:val="26"/>
          <w:szCs w:val="26"/>
        </w:rPr>
        <w:t xml:space="preserve"> </w:t>
      </w:r>
      <w:proofErr w:type="spellStart"/>
      <w:r w:rsidRPr="00D07557">
        <w:rPr>
          <w:rFonts w:ascii="Arial" w:hAnsi="Arial" w:cs="Arial"/>
          <w:sz w:val="26"/>
          <w:szCs w:val="26"/>
        </w:rPr>
        <w:t>trước</w:t>
      </w:r>
      <w:proofErr w:type="spellEnd"/>
      <w:r w:rsidRPr="00D07557">
        <w:rPr>
          <w:rFonts w:ascii="Arial" w:hAnsi="Arial" w:cs="Arial"/>
          <w:sz w:val="26"/>
          <w:szCs w:val="26"/>
        </w:rPr>
        <w:t xml:space="preserve"> </w:t>
      </w:r>
      <w:proofErr w:type="spellStart"/>
      <w:r w:rsidRPr="00D07557">
        <w:rPr>
          <w:rFonts w:ascii="Arial" w:hAnsi="Arial" w:cs="Arial"/>
          <w:sz w:val="26"/>
          <w:szCs w:val="26"/>
        </w:rPr>
        <w:t>đó</w:t>
      </w:r>
      <w:proofErr w:type="spellEnd"/>
      <w:r w:rsidRPr="00D07557">
        <w:rPr>
          <w:rFonts w:ascii="Arial" w:hAnsi="Arial" w:cs="Arial"/>
          <w:sz w:val="26"/>
          <w:szCs w:val="26"/>
        </w:rPr>
        <w:t>.</w:t>
      </w:r>
    </w:p>
    <w:p w14:paraId="5791A2DE" w14:textId="77777777" w:rsidR="00BD2E6D" w:rsidRPr="00D07557" w:rsidRDefault="00BD2E6D" w:rsidP="008E055B">
      <w:pPr>
        <w:numPr>
          <w:ilvl w:val="1"/>
          <w:numId w:val="45"/>
        </w:numPr>
        <w:spacing w:before="100" w:beforeAutospacing="1" w:after="100" w:afterAutospacing="1"/>
        <w:rPr>
          <w:rFonts w:ascii="Arial" w:hAnsi="Arial" w:cs="Arial"/>
          <w:sz w:val="26"/>
          <w:szCs w:val="26"/>
        </w:rPr>
      </w:pP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tra</w:t>
      </w:r>
      <w:proofErr w:type="spellEnd"/>
      <w:r w:rsidRPr="00D07557">
        <w:rPr>
          <w:rFonts w:ascii="Arial" w:hAnsi="Arial" w:cs="Arial"/>
          <w:sz w:val="26"/>
          <w:szCs w:val="26"/>
        </w:rPr>
        <w:t xml:space="preserve"> </w:t>
      </w:r>
      <w:proofErr w:type="spellStart"/>
      <w:r w:rsidRPr="00D07557">
        <w:rPr>
          <w:rFonts w:ascii="Arial" w:hAnsi="Arial" w:cs="Arial"/>
          <w:sz w:val="26"/>
          <w:szCs w:val="26"/>
        </w:rPr>
        <w:t>khả</w:t>
      </w:r>
      <w:proofErr w:type="spellEnd"/>
      <w:r w:rsidRPr="00D07557">
        <w:rPr>
          <w:rFonts w:ascii="Arial" w:hAnsi="Arial" w:cs="Arial"/>
          <w:sz w:val="26"/>
          <w:szCs w:val="26"/>
        </w:rPr>
        <w:t xml:space="preserve"> </w:t>
      </w:r>
      <w:proofErr w:type="spellStart"/>
      <w:r w:rsidRPr="00D07557">
        <w:rPr>
          <w:rFonts w:ascii="Arial" w:hAnsi="Arial" w:cs="Arial"/>
          <w:sz w:val="26"/>
          <w:szCs w:val="26"/>
        </w:rPr>
        <w:t>năng</w:t>
      </w:r>
      <w:proofErr w:type="spellEnd"/>
      <w:r w:rsidRPr="00D07557">
        <w:rPr>
          <w:rFonts w:ascii="Arial" w:hAnsi="Arial" w:cs="Arial"/>
          <w:sz w:val="26"/>
          <w:szCs w:val="26"/>
        </w:rPr>
        <w:t xml:space="preserve"> </w:t>
      </w:r>
      <w:proofErr w:type="spellStart"/>
      <w:r w:rsidRPr="00D07557">
        <w:rPr>
          <w:rFonts w:ascii="Arial" w:hAnsi="Arial" w:cs="Arial"/>
          <w:sz w:val="26"/>
          <w:szCs w:val="26"/>
        </w:rPr>
        <w:t>của</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trong</w:t>
      </w:r>
      <w:proofErr w:type="spellEnd"/>
      <w:r w:rsidRPr="00D07557">
        <w:rPr>
          <w:rFonts w:ascii="Arial" w:hAnsi="Arial" w:cs="Arial"/>
          <w:sz w:val="26"/>
          <w:szCs w:val="26"/>
        </w:rPr>
        <w:t xml:space="preserve"> </w:t>
      </w:r>
      <w:proofErr w:type="spellStart"/>
      <w:r w:rsidRPr="00D07557">
        <w:rPr>
          <w:rFonts w:ascii="Arial" w:hAnsi="Arial" w:cs="Arial"/>
          <w:sz w:val="26"/>
          <w:szCs w:val="26"/>
        </w:rPr>
        <w:t>việc</w:t>
      </w:r>
      <w:proofErr w:type="spellEnd"/>
      <w:r w:rsidRPr="00D07557">
        <w:rPr>
          <w:rFonts w:ascii="Arial" w:hAnsi="Arial" w:cs="Arial"/>
          <w:sz w:val="26"/>
          <w:szCs w:val="26"/>
        </w:rPr>
        <w:t xml:space="preserve"> </w:t>
      </w:r>
      <w:proofErr w:type="spellStart"/>
      <w:r w:rsidRPr="00D07557">
        <w:rPr>
          <w:rFonts w:ascii="Arial" w:hAnsi="Arial" w:cs="Arial"/>
          <w:sz w:val="26"/>
          <w:szCs w:val="26"/>
        </w:rPr>
        <w:t>dự</w:t>
      </w:r>
      <w:proofErr w:type="spellEnd"/>
      <w:r w:rsidRPr="00D07557">
        <w:rPr>
          <w:rFonts w:ascii="Arial" w:hAnsi="Arial" w:cs="Arial"/>
          <w:sz w:val="26"/>
          <w:szCs w:val="26"/>
        </w:rPr>
        <w:t xml:space="preserve"> </w:t>
      </w:r>
      <w:proofErr w:type="spellStart"/>
      <w:r w:rsidRPr="00D07557">
        <w:rPr>
          <w:rFonts w:ascii="Arial" w:hAnsi="Arial" w:cs="Arial"/>
          <w:sz w:val="26"/>
          <w:szCs w:val="26"/>
        </w:rPr>
        <w:t>báo</w:t>
      </w:r>
      <w:proofErr w:type="spellEnd"/>
      <w:r w:rsidRPr="00D07557">
        <w:rPr>
          <w:rFonts w:ascii="Arial" w:hAnsi="Arial" w:cs="Arial"/>
          <w:sz w:val="26"/>
          <w:szCs w:val="26"/>
        </w:rPr>
        <w:t xml:space="preserve"> </w:t>
      </w:r>
      <w:proofErr w:type="spellStart"/>
      <w:r w:rsidRPr="00D07557">
        <w:rPr>
          <w:rFonts w:ascii="Arial" w:hAnsi="Arial" w:cs="Arial"/>
          <w:sz w:val="26"/>
          <w:szCs w:val="26"/>
        </w:rPr>
        <w:t>chính</w:t>
      </w:r>
      <w:proofErr w:type="spellEnd"/>
      <w:r w:rsidRPr="00D07557">
        <w:rPr>
          <w:rFonts w:ascii="Arial" w:hAnsi="Arial" w:cs="Arial"/>
          <w:sz w:val="26"/>
          <w:szCs w:val="26"/>
        </w:rPr>
        <w:t xml:space="preserve"> </w:t>
      </w:r>
      <w:proofErr w:type="spellStart"/>
      <w:r w:rsidRPr="00D07557">
        <w:rPr>
          <w:rFonts w:ascii="Arial" w:hAnsi="Arial" w:cs="Arial"/>
          <w:sz w:val="26"/>
          <w:szCs w:val="26"/>
        </w:rPr>
        <w:t>xác</w:t>
      </w:r>
      <w:proofErr w:type="spellEnd"/>
      <w:r w:rsidRPr="00D07557">
        <w:rPr>
          <w:rFonts w:ascii="Arial" w:hAnsi="Arial" w:cs="Arial"/>
          <w:sz w:val="26"/>
          <w:szCs w:val="26"/>
        </w:rPr>
        <w:t xml:space="preserve"> </w:t>
      </w:r>
      <w:proofErr w:type="spellStart"/>
      <w:r w:rsidRPr="00D07557">
        <w:rPr>
          <w:rFonts w:ascii="Arial" w:hAnsi="Arial" w:cs="Arial"/>
          <w:sz w:val="26"/>
          <w:szCs w:val="26"/>
        </w:rPr>
        <w:t>cho</w:t>
      </w:r>
      <w:proofErr w:type="spellEnd"/>
      <w:r w:rsidRPr="00D07557">
        <w:rPr>
          <w:rFonts w:ascii="Arial" w:hAnsi="Arial" w:cs="Arial"/>
          <w:sz w:val="26"/>
          <w:szCs w:val="26"/>
        </w:rPr>
        <w:t xml:space="preserve"> </w:t>
      </w:r>
      <w:proofErr w:type="spellStart"/>
      <w:r w:rsidRPr="00D07557">
        <w:rPr>
          <w:rFonts w:ascii="Arial" w:hAnsi="Arial" w:cs="Arial"/>
          <w:sz w:val="26"/>
          <w:szCs w:val="26"/>
        </w:rPr>
        <w:t>các</w:t>
      </w:r>
      <w:proofErr w:type="spellEnd"/>
      <w:r w:rsidRPr="00D07557">
        <w:rPr>
          <w:rFonts w:ascii="Arial" w:hAnsi="Arial" w:cs="Arial"/>
          <w:sz w:val="26"/>
          <w:szCs w:val="26"/>
        </w:rPr>
        <w:t xml:space="preserve"> </w:t>
      </w:r>
      <w:proofErr w:type="spellStart"/>
      <w:r w:rsidRPr="00D07557">
        <w:rPr>
          <w:rFonts w:ascii="Arial" w:hAnsi="Arial" w:cs="Arial"/>
          <w:sz w:val="26"/>
          <w:szCs w:val="26"/>
        </w:rPr>
        <w:t>trường</w:t>
      </w:r>
      <w:proofErr w:type="spellEnd"/>
      <w:r w:rsidRPr="00D07557">
        <w:rPr>
          <w:rFonts w:ascii="Arial" w:hAnsi="Arial" w:cs="Arial"/>
          <w:sz w:val="26"/>
          <w:szCs w:val="26"/>
        </w:rPr>
        <w:t xml:space="preserve"> </w:t>
      </w:r>
      <w:proofErr w:type="spellStart"/>
      <w:r w:rsidRPr="00D07557">
        <w:rPr>
          <w:rFonts w:ascii="Arial" w:hAnsi="Arial" w:cs="Arial"/>
          <w:sz w:val="26"/>
          <w:szCs w:val="26"/>
        </w:rPr>
        <w:t>hợp</w:t>
      </w:r>
      <w:proofErr w:type="spellEnd"/>
      <w:r w:rsidRPr="00D07557">
        <w:rPr>
          <w:rFonts w:ascii="Arial" w:hAnsi="Arial" w:cs="Arial"/>
          <w:sz w:val="26"/>
          <w:szCs w:val="26"/>
        </w:rPr>
        <w:t xml:space="preserve"> </w:t>
      </w:r>
      <w:proofErr w:type="spellStart"/>
      <w:r w:rsidRPr="00D07557">
        <w:rPr>
          <w:rFonts w:ascii="Arial" w:hAnsi="Arial" w:cs="Arial"/>
          <w:sz w:val="26"/>
          <w:szCs w:val="26"/>
        </w:rPr>
        <w:t>chưa</w:t>
      </w:r>
      <w:proofErr w:type="spellEnd"/>
      <w:r w:rsidRPr="00D07557">
        <w:rPr>
          <w:rFonts w:ascii="Arial" w:hAnsi="Arial" w:cs="Arial"/>
          <w:sz w:val="26"/>
          <w:szCs w:val="26"/>
        </w:rPr>
        <w:t xml:space="preserve"> </w:t>
      </w:r>
      <w:proofErr w:type="spellStart"/>
      <w:r w:rsidRPr="00D07557">
        <w:rPr>
          <w:rFonts w:ascii="Arial" w:hAnsi="Arial" w:cs="Arial"/>
          <w:sz w:val="26"/>
          <w:szCs w:val="26"/>
        </w:rPr>
        <w:t>thấy</w:t>
      </w:r>
      <w:proofErr w:type="spellEnd"/>
      <w:r w:rsidRPr="00D07557">
        <w:rPr>
          <w:rFonts w:ascii="Arial" w:hAnsi="Arial" w:cs="Arial"/>
          <w:sz w:val="26"/>
          <w:szCs w:val="26"/>
        </w:rPr>
        <w:t xml:space="preserve"> </w:t>
      </w:r>
      <w:proofErr w:type="spellStart"/>
      <w:r w:rsidRPr="00D07557">
        <w:rPr>
          <w:rFonts w:ascii="Arial" w:hAnsi="Arial" w:cs="Arial"/>
          <w:sz w:val="26"/>
          <w:szCs w:val="26"/>
        </w:rPr>
        <w:t>trước</w:t>
      </w:r>
      <w:proofErr w:type="spellEnd"/>
      <w:r w:rsidRPr="00D07557">
        <w:rPr>
          <w:rFonts w:ascii="Arial" w:hAnsi="Arial" w:cs="Arial"/>
          <w:sz w:val="26"/>
          <w:szCs w:val="26"/>
        </w:rPr>
        <w:t>.</w:t>
      </w:r>
    </w:p>
    <w:p w14:paraId="09221484" w14:textId="77777777" w:rsidR="00BD2E6D" w:rsidRPr="00D07557" w:rsidRDefault="00BD2E6D" w:rsidP="008E055B">
      <w:pPr>
        <w:pStyle w:val="Heading2"/>
        <w:rPr>
          <w:rFonts w:ascii="Arial" w:hAnsi="Arial" w:cs="Arial"/>
          <w:sz w:val="26"/>
          <w:szCs w:val="26"/>
        </w:rPr>
      </w:pPr>
      <w:bookmarkStart w:id="46" w:name="_Toc184091585"/>
      <w:r w:rsidRPr="00D07557">
        <w:rPr>
          <w:rFonts w:ascii="Arial" w:hAnsi="Arial" w:cs="Arial"/>
          <w:sz w:val="26"/>
          <w:szCs w:val="26"/>
        </w:rPr>
        <w:t xml:space="preserve">5.5 </w:t>
      </w:r>
      <w:proofErr w:type="spellStart"/>
      <w:r w:rsidRPr="00D07557">
        <w:rPr>
          <w:rFonts w:ascii="Arial" w:hAnsi="Arial" w:cs="Arial"/>
          <w:sz w:val="26"/>
          <w:szCs w:val="26"/>
        </w:rPr>
        <w:t>Kết</w:t>
      </w:r>
      <w:proofErr w:type="spellEnd"/>
      <w:r w:rsidRPr="00D07557">
        <w:rPr>
          <w:rFonts w:ascii="Arial" w:hAnsi="Arial" w:cs="Arial"/>
          <w:sz w:val="26"/>
          <w:szCs w:val="26"/>
        </w:rPr>
        <w:t xml:space="preserve"> </w:t>
      </w:r>
      <w:proofErr w:type="spellStart"/>
      <w:r w:rsidRPr="00D07557">
        <w:rPr>
          <w:rFonts w:ascii="Arial" w:hAnsi="Arial" w:cs="Arial"/>
          <w:sz w:val="26"/>
          <w:szCs w:val="26"/>
        </w:rPr>
        <w:t>quả</w:t>
      </w:r>
      <w:proofErr w:type="spellEnd"/>
      <w:r w:rsidRPr="00D07557">
        <w:rPr>
          <w:rFonts w:ascii="Arial" w:hAnsi="Arial" w:cs="Arial"/>
          <w:sz w:val="26"/>
          <w:szCs w:val="26"/>
        </w:rPr>
        <w:t xml:space="preserve"> </w:t>
      </w: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thử</w:t>
      </w:r>
      <w:bookmarkEnd w:id="46"/>
      <w:proofErr w:type="spellEnd"/>
    </w:p>
    <w:p w14:paraId="7B79B4B6" w14:textId="77777777" w:rsidR="00BD2E6D" w:rsidRPr="00D07557" w:rsidRDefault="00BD2E6D" w:rsidP="008E055B">
      <w:pPr>
        <w:spacing w:before="100" w:beforeAutospacing="1" w:after="100" w:afterAutospacing="1"/>
        <w:rPr>
          <w:rFonts w:ascii="Arial" w:hAnsi="Arial" w:cs="Arial"/>
          <w:sz w:val="26"/>
          <w:szCs w:val="26"/>
        </w:rPr>
      </w:pPr>
      <w:r w:rsidRPr="00D07557">
        <w:rPr>
          <w:rFonts w:ascii="Arial" w:hAnsi="Arial" w:cs="Arial"/>
          <w:sz w:val="26"/>
          <w:szCs w:val="26"/>
        </w:rPr>
        <w:t xml:space="preserve">Sau </w:t>
      </w:r>
      <w:proofErr w:type="spellStart"/>
      <w:r w:rsidRPr="00D07557">
        <w:rPr>
          <w:rFonts w:ascii="Arial" w:hAnsi="Arial" w:cs="Arial"/>
          <w:sz w:val="26"/>
          <w:szCs w:val="26"/>
        </w:rPr>
        <w:t>khi</w:t>
      </w:r>
      <w:proofErr w:type="spellEnd"/>
      <w:r w:rsidRPr="00D07557">
        <w:rPr>
          <w:rFonts w:ascii="Arial" w:hAnsi="Arial" w:cs="Arial"/>
          <w:sz w:val="26"/>
          <w:szCs w:val="26"/>
        </w:rPr>
        <w:t xml:space="preserve"> </w:t>
      </w:r>
      <w:proofErr w:type="spellStart"/>
      <w:r w:rsidRPr="00D07557">
        <w:rPr>
          <w:rFonts w:ascii="Arial" w:hAnsi="Arial" w:cs="Arial"/>
          <w:sz w:val="26"/>
          <w:szCs w:val="26"/>
        </w:rPr>
        <w:t>thực</w:t>
      </w:r>
      <w:proofErr w:type="spellEnd"/>
      <w:r w:rsidRPr="00D07557">
        <w:rPr>
          <w:rFonts w:ascii="Arial" w:hAnsi="Arial" w:cs="Arial"/>
          <w:sz w:val="26"/>
          <w:szCs w:val="26"/>
        </w:rPr>
        <w:t xml:space="preserve"> </w:t>
      </w:r>
      <w:proofErr w:type="spellStart"/>
      <w:r w:rsidRPr="00D07557">
        <w:rPr>
          <w:rFonts w:ascii="Arial" w:hAnsi="Arial" w:cs="Arial"/>
          <w:sz w:val="26"/>
          <w:szCs w:val="26"/>
        </w:rPr>
        <w:t>hiện</w:t>
      </w:r>
      <w:proofErr w:type="spellEnd"/>
      <w:r w:rsidRPr="00D07557">
        <w:rPr>
          <w:rFonts w:ascii="Arial" w:hAnsi="Arial" w:cs="Arial"/>
          <w:sz w:val="26"/>
          <w:szCs w:val="26"/>
        </w:rPr>
        <w:t xml:space="preserve"> </w:t>
      </w:r>
      <w:proofErr w:type="spellStart"/>
      <w:r w:rsidRPr="00D07557">
        <w:rPr>
          <w:rFonts w:ascii="Arial" w:hAnsi="Arial" w:cs="Arial"/>
          <w:sz w:val="26"/>
          <w:szCs w:val="26"/>
        </w:rPr>
        <w:t>các</w:t>
      </w:r>
      <w:proofErr w:type="spellEnd"/>
      <w:r w:rsidRPr="00D07557">
        <w:rPr>
          <w:rFonts w:ascii="Arial" w:hAnsi="Arial" w:cs="Arial"/>
          <w:sz w:val="26"/>
          <w:szCs w:val="26"/>
        </w:rPr>
        <w:t xml:space="preserve"> </w:t>
      </w:r>
      <w:proofErr w:type="spellStart"/>
      <w:r w:rsidRPr="00D07557">
        <w:rPr>
          <w:rFonts w:ascii="Arial" w:hAnsi="Arial" w:cs="Arial"/>
          <w:sz w:val="26"/>
          <w:szCs w:val="26"/>
        </w:rPr>
        <w:t>bước</w:t>
      </w:r>
      <w:proofErr w:type="spellEnd"/>
      <w:r w:rsidRPr="00D07557">
        <w:rPr>
          <w:rFonts w:ascii="Arial" w:hAnsi="Arial" w:cs="Arial"/>
          <w:sz w:val="26"/>
          <w:szCs w:val="26"/>
        </w:rPr>
        <w:t xml:space="preserve"> </w:t>
      </w: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thử</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đánh</w:t>
      </w:r>
      <w:proofErr w:type="spellEnd"/>
      <w:r w:rsidRPr="00D07557">
        <w:rPr>
          <w:rFonts w:ascii="Arial" w:hAnsi="Arial" w:cs="Arial"/>
          <w:sz w:val="26"/>
          <w:szCs w:val="26"/>
        </w:rPr>
        <w:t xml:space="preserve"> </w:t>
      </w:r>
      <w:proofErr w:type="spellStart"/>
      <w:r w:rsidRPr="00D07557">
        <w:rPr>
          <w:rFonts w:ascii="Arial" w:hAnsi="Arial" w:cs="Arial"/>
          <w:sz w:val="26"/>
          <w:szCs w:val="26"/>
        </w:rPr>
        <w:t>giá</w:t>
      </w:r>
      <w:proofErr w:type="spellEnd"/>
      <w:r w:rsidRPr="00D07557">
        <w:rPr>
          <w:rFonts w:ascii="Arial" w:hAnsi="Arial" w:cs="Arial"/>
          <w:sz w:val="26"/>
          <w:szCs w:val="26"/>
        </w:rPr>
        <w:t xml:space="preserve">, </w:t>
      </w:r>
      <w:proofErr w:type="spellStart"/>
      <w:r w:rsidRPr="00D07557">
        <w:rPr>
          <w:rFonts w:ascii="Arial" w:hAnsi="Arial" w:cs="Arial"/>
          <w:sz w:val="26"/>
          <w:szCs w:val="26"/>
        </w:rPr>
        <w:t>bạn</w:t>
      </w:r>
      <w:proofErr w:type="spellEnd"/>
      <w:r w:rsidRPr="00D07557">
        <w:rPr>
          <w:rFonts w:ascii="Arial" w:hAnsi="Arial" w:cs="Arial"/>
          <w:sz w:val="26"/>
          <w:szCs w:val="26"/>
        </w:rPr>
        <w:t xml:space="preserve"> </w:t>
      </w:r>
      <w:proofErr w:type="spellStart"/>
      <w:r w:rsidRPr="00D07557">
        <w:rPr>
          <w:rFonts w:ascii="Arial" w:hAnsi="Arial" w:cs="Arial"/>
          <w:sz w:val="26"/>
          <w:szCs w:val="26"/>
        </w:rPr>
        <w:t>sẽ</w:t>
      </w:r>
      <w:proofErr w:type="spellEnd"/>
      <w:r w:rsidRPr="00D07557">
        <w:rPr>
          <w:rFonts w:ascii="Arial" w:hAnsi="Arial" w:cs="Arial"/>
          <w:sz w:val="26"/>
          <w:szCs w:val="26"/>
        </w:rPr>
        <w:t xml:space="preserve"> </w:t>
      </w:r>
      <w:proofErr w:type="spellStart"/>
      <w:r w:rsidRPr="00D07557">
        <w:rPr>
          <w:rFonts w:ascii="Arial" w:hAnsi="Arial" w:cs="Arial"/>
          <w:sz w:val="26"/>
          <w:szCs w:val="26"/>
        </w:rPr>
        <w:t>tổng</w:t>
      </w:r>
      <w:proofErr w:type="spellEnd"/>
      <w:r w:rsidRPr="00D07557">
        <w:rPr>
          <w:rFonts w:ascii="Arial" w:hAnsi="Arial" w:cs="Arial"/>
          <w:sz w:val="26"/>
          <w:szCs w:val="26"/>
        </w:rPr>
        <w:t xml:space="preserve"> </w:t>
      </w:r>
      <w:proofErr w:type="spellStart"/>
      <w:r w:rsidRPr="00D07557">
        <w:rPr>
          <w:rFonts w:ascii="Arial" w:hAnsi="Arial" w:cs="Arial"/>
          <w:sz w:val="26"/>
          <w:szCs w:val="26"/>
        </w:rPr>
        <w:t>hợp</w:t>
      </w:r>
      <w:proofErr w:type="spellEnd"/>
      <w:r w:rsidRPr="00D07557">
        <w:rPr>
          <w:rFonts w:ascii="Arial" w:hAnsi="Arial" w:cs="Arial"/>
          <w:sz w:val="26"/>
          <w:szCs w:val="26"/>
        </w:rPr>
        <w:t xml:space="preserve"> </w:t>
      </w:r>
      <w:proofErr w:type="spellStart"/>
      <w:r w:rsidRPr="00D07557">
        <w:rPr>
          <w:rFonts w:ascii="Arial" w:hAnsi="Arial" w:cs="Arial"/>
          <w:sz w:val="26"/>
          <w:szCs w:val="26"/>
        </w:rPr>
        <w:t>lại</w:t>
      </w:r>
      <w:proofErr w:type="spellEnd"/>
      <w:r w:rsidRPr="00D07557">
        <w:rPr>
          <w:rFonts w:ascii="Arial" w:hAnsi="Arial" w:cs="Arial"/>
          <w:sz w:val="26"/>
          <w:szCs w:val="26"/>
        </w:rPr>
        <w:t xml:space="preserve"> </w:t>
      </w:r>
      <w:proofErr w:type="spellStart"/>
      <w:r w:rsidRPr="00D07557">
        <w:rPr>
          <w:rFonts w:ascii="Arial" w:hAnsi="Arial" w:cs="Arial"/>
          <w:sz w:val="26"/>
          <w:szCs w:val="26"/>
        </w:rPr>
        <w:t>các</w:t>
      </w:r>
      <w:proofErr w:type="spellEnd"/>
      <w:r w:rsidRPr="00D07557">
        <w:rPr>
          <w:rFonts w:ascii="Arial" w:hAnsi="Arial" w:cs="Arial"/>
          <w:sz w:val="26"/>
          <w:szCs w:val="26"/>
        </w:rPr>
        <w:t xml:space="preserve"> </w:t>
      </w:r>
      <w:proofErr w:type="spellStart"/>
      <w:r w:rsidRPr="00D07557">
        <w:rPr>
          <w:rFonts w:ascii="Arial" w:hAnsi="Arial" w:cs="Arial"/>
          <w:sz w:val="26"/>
          <w:szCs w:val="26"/>
        </w:rPr>
        <w:t>kết</w:t>
      </w:r>
      <w:proofErr w:type="spellEnd"/>
      <w:r w:rsidRPr="00D07557">
        <w:rPr>
          <w:rFonts w:ascii="Arial" w:hAnsi="Arial" w:cs="Arial"/>
          <w:sz w:val="26"/>
          <w:szCs w:val="26"/>
        </w:rPr>
        <w:t xml:space="preserve"> </w:t>
      </w:r>
      <w:proofErr w:type="spellStart"/>
      <w:r w:rsidRPr="00D07557">
        <w:rPr>
          <w:rFonts w:ascii="Arial" w:hAnsi="Arial" w:cs="Arial"/>
          <w:sz w:val="26"/>
          <w:szCs w:val="26"/>
        </w:rPr>
        <w:t>quả</w:t>
      </w:r>
      <w:proofErr w:type="spellEnd"/>
      <w:r w:rsidRPr="00D07557">
        <w:rPr>
          <w:rFonts w:ascii="Arial" w:hAnsi="Arial" w:cs="Arial"/>
          <w:sz w:val="26"/>
          <w:szCs w:val="26"/>
        </w:rPr>
        <w:t xml:space="preserve"> </w:t>
      </w:r>
      <w:proofErr w:type="spellStart"/>
      <w:r w:rsidRPr="00D07557">
        <w:rPr>
          <w:rFonts w:ascii="Arial" w:hAnsi="Arial" w:cs="Arial"/>
          <w:sz w:val="26"/>
          <w:szCs w:val="26"/>
        </w:rPr>
        <w:t>để</w:t>
      </w:r>
      <w:proofErr w:type="spellEnd"/>
      <w:r w:rsidRPr="00D07557">
        <w:rPr>
          <w:rFonts w:ascii="Arial" w:hAnsi="Arial" w:cs="Arial"/>
          <w:sz w:val="26"/>
          <w:szCs w:val="26"/>
        </w:rPr>
        <w:t xml:space="preserve"> </w:t>
      </w:r>
      <w:proofErr w:type="spellStart"/>
      <w:r w:rsidRPr="00D07557">
        <w:rPr>
          <w:rFonts w:ascii="Arial" w:hAnsi="Arial" w:cs="Arial"/>
          <w:sz w:val="26"/>
          <w:szCs w:val="26"/>
        </w:rPr>
        <w:t>xác</w:t>
      </w:r>
      <w:proofErr w:type="spellEnd"/>
      <w:r w:rsidRPr="00D07557">
        <w:rPr>
          <w:rFonts w:ascii="Arial" w:hAnsi="Arial" w:cs="Arial"/>
          <w:sz w:val="26"/>
          <w:szCs w:val="26"/>
        </w:rPr>
        <w:t xml:space="preserve"> </w:t>
      </w:r>
      <w:proofErr w:type="spellStart"/>
      <w:r w:rsidRPr="00D07557">
        <w:rPr>
          <w:rFonts w:ascii="Arial" w:hAnsi="Arial" w:cs="Arial"/>
          <w:sz w:val="26"/>
          <w:szCs w:val="26"/>
        </w:rPr>
        <w:t>định</w:t>
      </w:r>
      <w:proofErr w:type="spellEnd"/>
      <w:r w:rsidRPr="00D07557">
        <w:rPr>
          <w:rFonts w:ascii="Arial" w:hAnsi="Arial" w:cs="Arial"/>
          <w:sz w:val="26"/>
          <w:szCs w:val="26"/>
        </w:rPr>
        <w:t xml:space="preserve"> </w:t>
      </w:r>
      <w:proofErr w:type="spellStart"/>
      <w:r w:rsidRPr="00D07557">
        <w:rPr>
          <w:rFonts w:ascii="Arial" w:hAnsi="Arial" w:cs="Arial"/>
          <w:sz w:val="26"/>
          <w:szCs w:val="26"/>
        </w:rPr>
        <w:t>mức</w:t>
      </w:r>
      <w:proofErr w:type="spellEnd"/>
      <w:r w:rsidRPr="00D07557">
        <w:rPr>
          <w:rFonts w:ascii="Arial" w:hAnsi="Arial" w:cs="Arial"/>
          <w:sz w:val="26"/>
          <w:szCs w:val="26"/>
        </w:rPr>
        <w:t xml:space="preserve"> </w:t>
      </w:r>
      <w:proofErr w:type="spellStart"/>
      <w:r w:rsidRPr="00D07557">
        <w:rPr>
          <w:rFonts w:ascii="Arial" w:hAnsi="Arial" w:cs="Arial"/>
          <w:sz w:val="26"/>
          <w:szCs w:val="26"/>
        </w:rPr>
        <w:t>độ</w:t>
      </w:r>
      <w:proofErr w:type="spellEnd"/>
      <w:r w:rsidRPr="00D07557">
        <w:rPr>
          <w:rFonts w:ascii="Arial" w:hAnsi="Arial" w:cs="Arial"/>
          <w:sz w:val="26"/>
          <w:szCs w:val="26"/>
        </w:rPr>
        <w:t xml:space="preserve"> </w:t>
      </w:r>
      <w:proofErr w:type="spellStart"/>
      <w:r w:rsidRPr="00D07557">
        <w:rPr>
          <w:rFonts w:ascii="Arial" w:hAnsi="Arial" w:cs="Arial"/>
          <w:sz w:val="26"/>
          <w:szCs w:val="26"/>
        </w:rPr>
        <w:t>chính</w:t>
      </w:r>
      <w:proofErr w:type="spellEnd"/>
      <w:r w:rsidRPr="00D07557">
        <w:rPr>
          <w:rFonts w:ascii="Arial" w:hAnsi="Arial" w:cs="Arial"/>
          <w:sz w:val="26"/>
          <w:szCs w:val="26"/>
        </w:rPr>
        <w:t xml:space="preserve"> </w:t>
      </w:r>
      <w:proofErr w:type="spellStart"/>
      <w:r w:rsidRPr="00D07557">
        <w:rPr>
          <w:rFonts w:ascii="Arial" w:hAnsi="Arial" w:cs="Arial"/>
          <w:sz w:val="26"/>
          <w:szCs w:val="26"/>
        </w:rPr>
        <w:t>xác</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hiệu</w:t>
      </w:r>
      <w:proofErr w:type="spellEnd"/>
      <w:r w:rsidRPr="00D07557">
        <w:rPr>
          <w:rFonts w:ascii="Arial" w:hAnsi="Arial" w:cs="Arial"/>
          <w:sz w:val="26"/>
          <w:szCs w:val="26"/>
        </w:rPr>
        <w:t xml:space="preserve"> </w:t>
      </w:r>
      <w:proofErr w:type="spellStart"/>
      <w:r w:rsidRPr="00D07557">
        <w:rPr>
          <w:rFonts w:ascii="Arial" w:hAnsi="Arial" w:cs="Arial"/>
          <w:sz w:val="26"/>
          <w:szCs w:val="26"/>
        </w:rPr>
        <w:t>quả</w:t>
      </w:r>
      <w:proofErr w:type="spellEnd"/>
      <w:r w:rsidRPr="00D07557">
        <w:rPr>
          <w:rFonts w:ascii="Arial" w:hAnsi="Arial" w:cs="Arial"/>
          <w:sz w:val="26"/>
          <w:szCs w:val="26"/>
        </w:rPr>
        <w:t xml:space="preserve"> </w:t>
      </w:r>
      <w:proofErr w:type="spellStart"/>
      <w:r w:rsidRPr="00D07557">
        <w:rPr>
          <w:rFonts w:ascii="Arial" w:hAnsi="Arial" w:cs="Arial"/>
          <w:sz w:val="26"/>
          <w:szCs w:val="26"/>
        </w:rPr>
        <w:t>của</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Các </w:t>
      </w:r>
      <w:proofErr w:type="spellStart"/>
      <w:r w:rsidRPr="00D07557">
        <w:rPr>
          <w:rFonts w:ascii="Arial" w:hAnsi="Arial" w:cs="Arial"/>
          <w:sz w:val="26"/>
          <w:szCs w:val="26"/>
        </w:rPr>
        <w:t>kết</w:t>
      </w:r>
      <w:proofErr w:type="spellEnd"/>
      <w:r w:rsidRPr="00D07557">
        <w:rPr>
          <w:rFonts w:ascii="Arial" w:hAnsi="Arial" w:cs="Arial"/>
          <w:sz w:val="26"/>
          <w:szCs w:val="26"/>
        </w:rPr>
        <w:t xml:space="preserve"> </w:t>
      </w:r>
      <w:proofErr w:type="spellStart"/>
      <w:r w:rsidRPr="00D07557">
        <w:rPr>
          <w:rFonts w:ascii="Arial" w:hAnsi="Arial" w:cs="Arial"/>
          <w:sz w:val="26"/>
          <w:szCs w:val="26"/>
        </w:rPr>
        <w:t>quả</w:t>
      </w:r>
      <w:proofErr w:type="spellEnd"/>
      <w:r w:rsidRPr="00D07557">
        <w:rPr>
          <w:rFonts w:ascii="Arial" w:hAnsi="Arial" w:cs="Arial"/>
          <w:sz w:val="26"/>
          <w:szCs w:val="26"/>
        </w:rPr>
        <w:t xml:space="preserve"> </w:t>
      </w:r>
      <w:proofErr w:type="spellStart"/>
      <w:r w:rsidRPr="00D07557">
        <w:rPr>
          <w:rFonts w:ascii="Arial" w:hAnsi="Arial" w:cs="Arial"/>
          <w:sz w:val="26"/>
          <w:szCs w:val="26"/>
        </w:rPr>
        <w:t>này</w:t>
      </w:r>
      <w:proofErr w:type="spellEnd"/>
      <w:r w:rsidRPr="00D07557">
        <w:rPr>
          <w:rFonts w:ascii="Arial" w:hAnsi="Arial" w:cs="Arial"/>
          <w:sz w:val="26"/>
          <w:szCs w:val="26"/>
        </w:rPr>
        <w:t xml:space="preserve"> </w:t>
      </w:r>
      <w:proofErr w:type="spellStart"/>
      <w:r w:rsidRPr="00D07557">
        <w:rPr>
          <w:rFonts w:ascii="Arial" w:hAnsi="Arial" w:cs="Arial"/>
          <w:sz w:val="26"/>
          <w:szCs w:val="26"/>
        </w:rPr>
        <w:t>có</w:t>
      </w:r>
      <w:proofErr w:type="spellEnd"/>
      <w:r w:rsidRPr="00D07557">
        <w:rPr>
          <w:rFonts w:ascii="Arial" w:hAnsi="Arial" w:cs="Arial"/>
          <w:sz w:val="26"/>
          <w:szCs w:val="26"/>
        </w:rPr>
        <w:t xml:space="preserve"> </w:t>
      </w:r>
      <w:proofErr w:type="spellStart"/>
      <w:r w:rsidRPr="00D07557">
        <w:rPr>
          <w:rFonts w:ascii="Arial" w:hAnsi="Arial" w:cs="Arial"/>
          <w:sz w:val="26"/>
          <w:szCs w:val="26"/>
        </w:rPr>
        <w:t>thể</w:t>
      </w:r>
      <w:proofErr w:type="spellEnd"/>
      <w:r w:rsidRPr="00D07557">
        <w:rPr>
          <w:rFonts w:ascii="Arial" w:hAnsi="Arial" w:cs="Arial"/>
          <w:sz w:val="26"/>
          <w:szCs w:val="26"/>
        </w:rPr>
        <w:t xml:space="preserve"> bao </w:t>
      </w:r>
      <w:proofErr w:type="spellStart"/>
      <w:r w:rsidRPr="00D07557">
        <w:rPr>
          <w:rFonts w:ascii="Arial" w:hAnsi="Arial" w:cs="Arial"/>
          <w:sz w:val="26"/>
          <w:szCs w:val="26"/>
        </w:rPr>
        <w:t>gồm</w:t>
      </w:r>
      <w:proofErr w:type="spellEnd"/>
      <w:r w:rsidRPr="00D07557">
        <w:rPr>
          <w:rFonts w:ascii="Arial" w:hAnsi="Arial" w:cs="Arial"/>
          <w:sz w:val="26"/>
          <w:szCs w:val="26"/>
        </w:rPr>
        <w:t>:</w:t>
      </w:r>
    </w:p>
    <w:p w14:paraId="0A7CE9F4" w14:textId="68117178" w:rsidR="00BD2E6D" w:rsidRPr="00D07557" w:rsidRDefault="00BD2E6D" w:rsidP="00466C39">
      <w:pPr>
        <w:numPr>
          <w:ilvl w:val="0"/>
          <w:numId w:val="46"/>
        </w:numPr>
        <w:spacing w:before="100" w:beforeAutospacing="1" w:after="100" w:afterAutospacing="1"/>
        <w:rPr>
          <w:rFonts w:ascii="Arial" w:hAnsi="Arial" w:cs="Arial"/>
          <w:sz w:val="26"/>
          <w:szCs w:val="26"/>
        </w:rPr>
      </w:pPr>
      <w:r w:rsidRPr="00D07557">
        <w:rPr>
          <w:rFonts w:ascii="Arial" w:hAnsi="Arial" w:cs="Arial"/>
          <w:b/>
          <w:bCs/>
          <w:sz w:val="26"/>
          <w:szCs w:val="26"/>
        </w:rPr>
        <w:t>R² score</w:t>
      </w:r>
      <w:r w:rsidRPr="00D07557">
        <w:rPr>
          <w:rFonts w:ascii="Arial" w:hAnsi="Arial" w:cs="Arial"/>
          <w:sz w:val="26"/>
          <w:szCs w:val="26"/>
        </w:rPr>
        <w:t xml:space="preserve"> </w:t>
      </w:r>
      <w:proofErr w:type="spellStart"/>
      <w:r w:rsidRPr="00D07557">
        <w:rPr>
          <w:rFonts w:ascii="Arial" w:hAnsi="Arial" w:cs="Arial"/>
          <w:sz w:val="26"/>
          <w:szCs w:val="26"/>
        </w:rPr>
        <w:t>của</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học</w:t>
      </w:r>
      <w:proofErr w:type="spellEnd"/>
      <w:r w:rsidRPr="00D07557">
        <w:rPr>
          <w:rFonts w:ascii="Arial" w:hAnsi="Arial" w:cs="Arial"/>
          <w:sz w:val="26"/>
          <w:szCs w:val="26"/>
        </w:rPr>
        <w:t xml:space="preserve"> </w:t>
      </w:r>
      <w:proofErr w:type="spellStart"/>
      <w:r w:rsidRPr="00D07557">
        <w:rPr>
          <w:rFonts w:ascii="Arial" w:hAnsi="Arial" w:cs="Arial"/>
          <w:sz w:val="26"/>
          <w:szCs w:val="26"/>
        </w:rPr>
        <w:t>máy</w:t>
      </w:r>
      <w:proofErr w:type="spellEnd"/>
      <w:r w:rsidRPr="00D07557">
        <w:rPr>
          <w:rFonts w:ascii="Arial" w:hAnsi="Arial" w:cs="Arial"/>
          <w:sz w:val="26"/>
          <w:szCs w:val="26"/>
        </w:rPr>
        <w:t xml:space="preserve"> </w:t>
      </w:r>
      <w:proofErr w:type="spellStart"/>
      <w:r w:rsidRPr="00D07557">
        <w:rPr>
          <w:rFonts w:ascii="Arial" w:hAnsi="Arial" w:cs="Arial"/>
          <w:sz w:val="26"/>
          <w:szCs w:val="26"/>
        </w:rPr>
        <w:t>cho</w:t>
      </w:r>
      <w:proofErr w:type="spellEnd"/>
      <w:r w:rsidRPr="00D07557">
        <w:rPr>
          <w:rFonts w:ascii="Arial" w:hAnsi="Arial" w:cs="Arial"/>
          <w:sz w:val="26"/>
          <w:szCs w:val="26"/>
        </w:rPr>
        <w:t xml:space="preserve"> </w:t>
      </w:r>
      <w:proofErr w:type="spellStart"/>
      <w:r w:rsidRPr="00D07557">
        <w:rPr>
          <w:rFonts w:ascii="Arial" w:hAnsi="Arial" w:cs="Arial"/>
          <w:sz w:val="26"/>
          <w:szCs w:val="26"/>
        </w:rPr>
        <w:t>từng</w:t>
      </w:r>
      <w:proofErr w:type="spellEnd"/>
      <w:r w:rsidRPr="00D07557">
        <w:rPr>
          <w:rFonts w:ascii="Arial" w:hAnsi="Arial" w:cs="Arial"/>
          <w:sz w:val="26"/>
          <w:szCs w:val="26"/>
        </w:rPr>
        <w:t xml:space="preserve"> </w:t>
      </w:r>
      <w:proofErr w:type="spellStart"/>
      <w:r w:rsidRPr="00D07557">
        <w:rPr>
          <w:rFonts w:ascii="Arial" w:hAnsi="Arial" w:cs="Arial"/>
          <w:sz w:val="26"/>
          <w:szCs w:val="26"/>
        </w:rPr>
        <w:t>tập</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thử</w:t>
      </w:r>
      <w:proofErr w:type="spellEnd"/>
      <w:r w:rsidRPr="00D07557">
        <w:rPr>
          <w:rFonts w:ascii="Arial" w:hAnsi="Arial" w:cs="Arial"/>
          <w:sz w:val="26"/>
          <w:szCs w:val="26"/>
        </w:rPr>
        <w:t xml:space="preserve"> </w:t>
      </w:r>
      <w:proofErr w:type="spellStart"/>
      <w:r w:rsidRPr="00D07557">
        <w:rPr>
          <w:rFonts w:ascii="Arial" w:hAnsi="Arial" w:cs="Arial"/>
          <w:sz w:val="26"/>
          <w:szCs w:val="26"/>
        </w:rPr>
        <w:t>nghiệm</w:t>
      </w:r>
      <w:proofErr w:type="spellEnd"/>
      <w:r w:rsidRPr="00D07557">
        <w:rPr>
          <w:rFonts w:ascii="Arial" w:hAnsi="Arial" w:cs="Arial"/>
          <w:sz w:val="26"/>
          <w:szCs w:val="26"/>
        </w:rPr>
        <w:t>.</w:t>
      </w:r>
    </w:p>
    <w:p w14:paraId="7527FB9F" w14:textId="77777777" w:rsidR="00BD2E6D" w:rsidRPr="00D07557" w:rsidRDefault="00BD2E6D" w:rsidP="008E055B">
      <w:pPr>
        <w:numPr>
          <w:ilvl w:val="0"/>
          <w:numId w:val="46"/>
        </w:numPr>
        <w:spacing w:before="100" w:beforeAutospacing="1" w:after="100" w:afterAutospacing="1"/>
        <w:rPr>
          <w:rFonts w:ascii="Arial" w:hAnsi="Arial" w:cs="Arial"/>
          <w:sz w:val="26"/>
          <w:szCs w:val="26"/>
        </w:rPr>
      </w:pPr>
      <w:proofErr w:type="spellStart"/>
      <w:r w:rsidRPr="00D07557">
        <w:rPr>
          <w:rFonts w:ascii="Arial" w:hAnsi="Arial" w:cs="Arial"/>
          <w:sz w:val="26"/>
          <w:szCs w:val="26"/>
        </w:rPr>
        <w:t>Thời</w:t>
      </w:r>
      <w:proofErr w:type="spellEnd"/>
      <w:r w:rsidRPr="00D07557">
        <w:rPr>
          <w:rFonts w:ascii="Arial" w:hAnsi="Arial" w:cs="Arial"/>
          <w:sz w:val="26"/>
          <w:szCs w:val="26"/>
        </w:rPr>
        <w:t xml:space="preserve"> </w:t>
      </w:r>
      <w:proofErr w:type="spellStart"/>
      <w:r w:rsidRPr="00D07557">
        <w:rPr>
          <w:rFonts w:ascii="Arial" w:hAnsi="Arial" w:cs="Arial"/>
          <w:sz w:val="26"/>
          <w:szCs w:val="26"/>
        </w:rPr>
        <w:t>gian</w:t>
      </w:r>
      <w:proofErr w:type="spellEnd"/>
      <w:r w:rsidRPr="00D07557">
        <w:rPr>
          <w:rFonts w:ascii="Arial" w:hAnsi="Arial" w:cs="Arial"/>
          <w:sz w:val="26"/>
          <w:szCs w:val="26"/>
        </w:rPr>
        <w:t xml:space="preserve"> </w:t>
      </w:r>
      <w:proofErr w:type="spellStart"/>
      <w:r w:rsidRPr="00D07557">
        <w:rPr>
          <w:rFonts w:ascii="Arial" w:hAnsi="Arial" w:cs="Arial"/>
          <w:sz w:val="26"/>
          <w:szCs w:val="26"/>
        </w:rPr>
        <w:t>huấn</w:t>
      </w:r>
      <w:proofErr w:type="spellEnd"/>
      <w:r w:rsidRPr="00D07557">
        <w:rPr>
          <w:rFonts w:ascii="Arial" w:hAnsi="Arial" w:cs="Arial"/>
          <w:sz w:val="26"/>
          <w:szCs w:val="26"/>
        </w:rPr>
        <w:t xml:space="preserve"> </w:t>
      </w:r>
      <w:proofErr w:type="spellStart"/>
      <w:r w:rsidRPr="00D07557">
        <w:rPr>
          <w:rFonts w:ascii="Arial" w:hAnsi="Arial" w:cs="Arial"/>
          <w:sz w:val="26"/>
          <w:szCs w:val="26"/>
        </w:rPr>
        <w:t>luyện</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thời</w:t>
      </w:r>
      <w:proofErr w:type="spellEnd"/>
      <w:r w:rsidRPr="00D07557">
        <w:rPr>
          <w:rFonts w:ascii="Arial" w:hAnsi="Arial" w:cs="Arial"/>
          <w:sz w:val="26"/>
          <w:szCs w:val="26"/>
        </w:rPr>
        <w:t xml:space="preserve"> </w:t>
      </w:r>
      <w:proofErr w:type="spellStart"/>
      <w:r w:rsidRPr="00D07557">
        <w:rPr>
          <w:rFonts w:ascii="Arial" w:hAnsi="Arial" w:cs="Arial"/>
          <w:sz w:val="26"/>
          <w:szCs w:val="26"/>
        </w:rPr>
        <w:t>gian</w:t>
      </w:r>
      <w:proofErr w:type="spellEnd"/>
      <w:r w:rsidRPr="00D07557">
        <w:rPr>
          <w:rFonts w:ascii="Arial" w:hAnsi="Arial" w:cs="Arial"/>
          <w:sz w:val="26"/>
          <w:szCs w:val="26"/>
        </w:rPr>
        <w:t xml:space="preserve"> </w:t>
      </w:r>
      <w:proofErr w:type="spellStart"/>
      <w:r w:rsidRPr="00D07557">
        <w:rPr>
          <w:rFonts w:ascii="Arial" w:hAnsi="Arial" w:cs="Arial"/>
          <w:sz w:val="26"/>
          <w:szCs w:val="26"/>
        </w:rPr>
        <w:t>xử</w:t>
      </w:r>
      <w:proofErr w:type="spellEnd"/>
      <w:r w:rsidRPr="00D07557">
        <w:rPr>
          <w:rFonts w:ascii="Arial" w:hAnsi="Arial" w:cs="Arial"/>
          <w:sz w:val="26"/>
          <w:szCs w:val="26"/>
        </w:rPr>
        <w:t xml:space="preserve"> </w:t>
      </w:r>
      <w:proofErr w:type="spellStart"/>
      <w:r w:rsidRPr="00D07557">
        <w:rPr>
          <w:rFonts w:ascii="Arial" w:hAnsi="Arial" w:cs="Arial"/>
          <w:sz w:val="26"/>
          <w:szCs w:val="26"/>
        </w:rPr>
        <w:t>lý</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w:t>
      </w:r>
    </w:p>
    <w:p w14:paraId="19ECF5A1" w14:textId="77777777" w:rsidR="00BD2E6D" w:rsidRPr="00D07557" w:rsidRDefault="00BD2E6D" w:rsidP="008E055B">
      <w:pPr>
        <w:numPr>
          <w:ilvl w:val="0"/>
          <w:numId w:val="46"/>
        </w:numPr>
        <w:spacing w:before="100" w:beforeAutospacing="1" w:after="100" w:afterAutospacing="1"/>
        <w:rPr>
          <w:rFonts w:ascii="Arial" w:hAnsi="Arial" w:cs="Arial"/>
          <w:sz w:val="26"/>
          <w:szCs w:val="26"/>
        </w:rPr>
      </w:pPr>
      <w:r w:rsidRPr="00D07557">
        <w:rPr>
          <w:rFonts w:ascii="Arial" w:hAnsi="Arial" w:cs="Arial"/>
          <w:sz w:val="26"/>
          <w:szCs w:val="26"/>
        </w:rPr>
        <w:t xml:space="preserve">Các </w:t>
      </w:r>
      <w:proofErr w:type="spellStart"/>
      <w:r w:rsidRPr="00D07557">
        <w:rPr>
          <w:rFonts w:ascii="Arial" w:hAnsi="Arial" w:cs="Arial"/>
          <w:sz w:val="26"/>
          <w:szCs w:val="26"/>
        </w:rPr>
        <w:t>chỉ</w:t>
      </w:r>
      <w:proofErr w:type="spellEnd"/>
      <w:r w:rsidRPr="00D07557">
        <w:rPr>
          <w:rFonts w:ascii="Arial" w:hAnsi="Arial" w:cs="Arial"/>
          <w:sz w:val="26"/>
          <w:szCs w:val="26"/>
        </w:rPr>
        <w:t xml:space="preserve"> </w:t>
      </w:r>
      <w:proofErr w:type="spellStart"/>
      <w:r w:rsidRPr="00D07557">
        <w:rPr>
          <w:rFonts w:ascii="Arial" w:hAnsi="Arial" w:cs="Arial"/>
          <w:sz w:val="26"/>
          <w:szCs w:val="26"/>
        </w:rPr>
        <w:t>số</w:t>
      </w:r>
      <w:proofErr w:type="spellEnd"/>
      <w:r w:rsidRPr="00D07557">
        <w:rPr>
          <w:rFonts w:ascii="Arial" w:hAnsi="Arial" w:cs="Arial"/>
          <w:sz w:val="26"/>
          <w:szCs w:val="26"/>
        </w:rPr>
        <w:t xml:space="preserve"> </w:t>
      </w:r>
      <w:proofErr w:type="spellStart"/>
      <w:r w:rsidRPr="00D07557">
        <w:rPr>
          <w:rFonts w:ascii="Arial" w:hAnsi="Arial" w:cs="Arial"/>
          <w:sz w:val="26"/>
          <w:szCs w:val="26"/>
        </w:rPr>
        <w:t>hiệu</w:t>
      </w:r>
      <w:proofErr w:type="spellEnd"/>
      <w:r w:rsidRPr="00D07557">
        <w:rPr>
          <w:rFonts w:ascii="Arial" w:hAnsi="Arial" w:cs="Arial"/>
          <w:sz w:val="26"/>
          <w:szCs w:val="26"/>
        </w:rPr>
        <w:t xml:space="preserve"> </w:t>
      </w:r>
      <w:proofErr w:type="spellStart"/>
      <w:r w:rsidRPr="00D07557">
        <w:rPr>
          <w:rFonts w:ascii="Arial" w:hAnsi="Arial" w:cs="Arial"/>
          <w:sz w:val="26"/>
          <w:szCs w:val="26"/>
        </w:rPr>
        <w:t>suất</w:t>
      </w:r>
      <w:proofErr w:type="spellEnd"/>
      <w:r w:rsidRPr="00D07557">
        <w:rPr>
          <w:rFonts w:ascii="Arial" w:hAnsi="Arial" w:cs="Arial"/>
          <w:sz w:val="26"/>
          <w:szCs w:val="26"/>
        </w:rPr>
        <w:t xml:space="preserve"> </w:t>
      </w:r>
      <w:proofErr w:type="spellStart"/>
      <w:r w:rsidRPr="00D07557">
        <w:rPr>
          <w:rFonts w:ascii="Arial" w:hAnsi="Arial" w:cs="Arial"/>
          <w:sz w:val="26"/>
          <w:szCs w:val="26"/>
        </w:rPr>
        <w:t>khi</w:t>
      </w:r>
      <w:proofErr w:type="spellEnd"/>
      <w:r w:rsidRPr="00D07557">
        <w:rPr>
          <w:rFonts w:ascii="Arial" w:hAnsi="Arial" w:cs="Arial"/>
          <w:sz w:val="26"/>
          <w:szCs w:val="26"/>
        </w:rPr>
        <w:t xml:space="preserve"> </w:t>
      </w:r>
      <w:proofErr w:type="spellStart"/>
      <w:r w:rsidRPr="00D07557">
        <w:rPr>
          <w:rFonts w:ascii="Arial" w:hAnsi="Arial" w:cs="Arial"/>
          <w:sz w:val="26"/>
          <w:szCs w:val="26"/>
        </w:rPr>
        <w:t>xử</w:t>
      </w:r>
      <w:proofErr w:type="spellEnd"/>
      <w:r w:rsidRPr="00D07557">
        <w:rPr>
          <w:rFonts w:ascii="Arial" w:hAnsi="Arial" w:cs="Arial"/>
          <w:sz w:val="26"/>
          <w:szCs w:val="26"/>
        </w:rPr>
        <w:t xml:space="preserve"> </w:t>
      </w:r>
      <w:proofErr w:type="spellStart"/>
      <w:r w:rsidRPr="00D07557">
        <w:rPr>
          <w:rFonts w:ascii="Arial" w:hAnsi="Arial" w:cs="Arial"/>
          <w:sz w:val="26"/>
          <w:szCs w:val="26"/>
        </w:rPr>
        <w:t>lý</w:t>
      </w:r>
      <w:proofErr w:type="spellEnd"/>
      <w:r w:rsidRPr="00D07557">
        <w:rPr>
          <w:rFonts w:ascii="Arial" w:hAnsi="Arial" w:cs="Arial"/>
          <w:sz w:val="26"/>
          <w:szCs w:val="26"/>
        </w:rPr>
        <w:t xml:space="preserve"> </w:t>
      </w:r>
      <w:proofErr w:type="spellStart"/>
      <w:r w:rsidRPr="00D07557">
        <w:rPr>
          <w:rFonts w:ascii="Arial" w:hAnsi="Arial" w:cs="Arial"/>
          <w:sz w:val="26"/>
          <w:szCs w:val="26"/>
        </w:rPr>
        <w:t>tập</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lớn</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nhỏ</w:t>
      </w:r>
      <w:proofErr w:type="spellEnd"/>
      <w:r w:rsidRPr="00D07557">
        <w:rPr>
          <w:rFonts w:ascii="Arial" w:hAnsi="Arial" w:cs="Arial"/>
          <w:sz w:val="26"/>
          <w:szCs w:val="26"/>
        </w:rPr>
        <w:t>.</w:t>
      </w:r>
    </w:p>
    <w:p w14:paraId="3297E680" w14:textId="77777777" w:rsidR="00BD2E6D" w:rsidRPr="00D07557" w:rsidRDefault="00BD2E6D" w:rsidP="008E055B">
      <w:pPr>
        <w:pStyle w:val="Heading2"/>
        <w:rPr>
          <w:rFonts w:ascii="Arial" w:hAnsi="Arial" w:cs="Arial"/>
          <w:sz w:val="26"/>
          <w:szCs w:val="26"/>
        </w:rPr>
      </w:pPr>
      <w:bookmarkStart w:id="47" w:name="_Toc184091586"/>
      <w:r w:rsidRPr="00D07557">
        <w:rPr>
          <w:rFonts w:ascii="Arial" w:hAnsi="Arial" w:cs="Arial"/>
          <w:sz w:val="26"/>
          <w:szCs w:val="26"/>
        </w:rPr>
        <w:t xml:space="preserve">5.6 </w:t>
      </w:r>
      <w:proofErr w:type="spellStart"/>
      <w:r w:rsidRPr="00D07557">
        <w:rPr>
          <w:rFonts w:ascii="Arial" w:hAnsi="Arial" w:cs="Arial"/>
          <w:sz w:val="26"/>
          <w:szCs w:val="26"/>
        </w:rPr>
        <w:t>Kết</w:t>
      </w:r>
      <w:proofErr w:type="spellEnd"/>
      <w:r w:rsidRPr="00D07557">
        <w:rPr>
          <w:rFonts w:ascii="Arial" w:hAnsi="Arial" w:cs="Arial"/>
          <w:sz w:val="26"/>
          <w:szCs w:val="26"/>
        </w:rPr>
        <w:t xml:space="preserve"> </w:t>
      </w:r>
      <w:proofErr w:type="spellStart"/>
      <w:r w:rsidRPr="00D07557">
        <w:rPr>
          <w:rFonts w:ascii="Arial" w:hAnsi="Arial" w:cs="Arial"/>
          <w:sz w:val="26"/>
          <w:szCs w:val="26"/>
        </w:rPr>
        <w:t>luận</w:t>
      </w:r>
      <w:bookmarkEnd w:id="47"/>
      <w:proofErr w:type="spellEnd"/>
    </w:p>
    <w:p w14:paraId="08727B25" w14:textId="77777777" w:rsidR="00BD2E6D" w:rsidRPr="00D07557" w:rsidRDefault="00BD2E6D" w:rsidP="008E055B">
      <w:pPr>
        <w:spacing w:before="100" w:beforeAutospacing="1" w:after="100" w:afterAutospacing="1"/>
        <w:rPr>
          <w:rFonts w:ascii="Arial" w:hAnsi="Arial" w:cs="Arial"/>
          <w:sz w:val="26"/>
          <w:szCs w:val="26"/>
        </w:rPr>
      </w:pPr>
      <w:proofErr w:type="spellStart"/>
      <w:r w:rsidRPr="00D07557">
        <w:rPr>
          <w:rFonts w:ascii="Arial" w:hAnsi="Arial" w:cs="Arial"/>
          <w:sz w:val="26"/>
          <w:szCs w:val="26"/>
        </w:rPr>
        <w:t>Dựa</w:t>
      </w:r>
      <w:proofErr w:type="spellEnd"/>
      <w:r w:rsidRPr="00D07557">
        <w:rPr>
          <w:rFonts w:ascii="Arial" w:hAnsi="Arial" w:cs="Arial"/>
          <w:sz w:val="26"/>
          <w:szCs w:val="26"/>
        </w:rPr>
        <w:t xml:space="preserve"> </w:t>
      </w:r>
      <w:proofErr w:type="spellStart"/>
      <w:r w:rsidRPr="00D07557">
        <w:rPr>
          <w:rFonts w:ascii="Arial" w:hAnsi="Arial" w:cs="Arial"/>
          <w:sz w:val="26"/>
          <w:szCs w:val="26"/>
        </w:rPr>
        <w:t>trên</w:t>
      </w:r>
      <w:proofErr w:type="spellEnd"/>
      <w:r w:rsidRPr="00D07557">
        <w:rPr>
          <w:rFonts w:ascii="Arial" w:hAnsi="Arial" w:cs="Arial"/>
          <w:sz w:val="26"/>
          <w:szCs w:val="26"/>
        </w:rPr>
        <w:t xml:space="preserve"> </w:t>
      </w:r>
      <w:proofErr w:type="spellStart"/>
      <w:r w:rsidRPr="00D07557">
        <w:rPr>
          <w:rFonts w:ascii="Arial" w:hAnsi="Arial" w:cs="Arial"/>
          <w:sz w:val="26"/>
          <w:szCs w:val="26"/>
        </w:rPr>
        <w:t>kết</w:t>
      </w:r>
      <w:proofErr w:type="spellEnd"/>
      <w:r w:rsidRPr="00D07557">
        <w:rPr>
          <w:rFonts w:ascii="Arial" w:hAnsi="Arial" w:cs="Arial"/>
          <w:sz w:val="26"/>
          <w:szCs w:val="26"/>
        </w:rPr>
        <w:t xml:space="preserve"> </w:t>
      </w:r>
      <w:proofErr w:type="spellStart"/>
      <w:r w:rsidRPr="00D07557">
        <w:rPr>
          <w:rFonts w:ascii="Arial" w:hAnsi="Arial" w:cs="Arial"/>
          <w:sz w:val="26"/>
          <w:szCs w:val="26"/>
        </w:rPr>
        <w:t>quả</w:t>
      </w:r>
      <w:proofErr w:type="spellEnd"/>
      <w:r w:rsidRPr="00D07557">
        <w:rPr>
          <w:rFonts w:ascii="Arial" w:hAnsi="Arial" w:cs="Arial"/>
          <w:sz w:val="26"/>
          <w:szCs w:val="26"/>
        </w:rPr>
        <w:t xml:space="preserve"> </w:t>
      </w:r>
      <w:proofErr w:type="spellStart"/>
      <w:r w:rsidRPr="00D07557">
        <w:rPr>
          <w:rFonts w:ascii="Arial" w:hAnsi="Arial" w:cs="Arial"/>
          <w:sz w:val="26"/>
          <w:szCs w:val="26"/>
        </w:rPr>
        <w:t>kiểm</w:t>
      </w:r>
      <w:proofErr w:type="spellEnd"/>
      <w:r w:rsidRPr="00D07557">
        <w:rPr>
          <w:rFonts w:ascii="Arial" w:hAnsi="Arial" w:cs="Arial"/>
          <w:sz w:val="26"/>
          <w:szCs w:val="26"/>
        </w:rPr>
        <w:t xml:space="preserve"> </w:t>
      </w:r>
      <w:proofErr w:type="spellStart"/>
      <w:r w:rsidRPr="00D07557">
        <w:rPr>
          <w:rFonts w:ascii="Arial" w:hAnsi="Arial" w:cs="Arial"/>
          <w:sz w:val="26"/>
          <w:szCs w:val="26"/>
        </w:rPr>
        <w:t>thử</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đánh</w:t>
      </w:r>
      <w:proofErr w:type="spellEnd"/>
      <w:r w:rsidRPr="00D07557">
        <w:rPr>
          <w:rFonts w:ascii="Arial" w:hAnsi="Arial" w:cs="Arial"/>
          <w:sz w:val="26"/>
          <w:szCs w:val="26"/>
        </w:rPr>
        <w:t xml:space="preserve"> </w:t>
      </w:r>
      <w:proofErr w:type="spellStart"/>
      <w:r w:rsidRPr="00D07557">
        <w:rPr>
          <w:rFonts w:ascii="Arial" w:hAnsi="Arial" w:cs="Arial"/>
          <w:sz w:val="26"/>
          <w:szCs w:val="26"/>
        </w:rPr>
        <w:t>giá</w:t>
      </w:r>
      <w:proofErr w:type="spellEnd"/>
      <w:r w:rsidRPr="00D07557">
        <w:rPr>
          <w:rFonts w:ascii="Arial" w:hAnsi="Arial" w:cs="Arial"/>
          <w:sz w:val="26"/>
          <w:szCs w:val="26"/>
        </w:rPr>
        <w:t xml:space="preserve">, </w:t>
      </w:r>
      <w:proofErr w:type="spellStart"/>
      <w:r w:rsidRPr="00D07557">
        <w:rPr>
          <w:rFonts w:ascii="Arial" w:hAnsi="Arial" w:cs="Arial"/>
          <w:sz w:val="26"/>
          <w:szCs w:val="26"/>
        </w:rPr>
        <w:t>bạn</w:t>
      </w:r>
      <w:proofErr w:type="spellEnd"/>
      <w:r w:rsidRPr="00D07557">
        <w:rPr>
          <w:rFonts w:ascii="Arial" w:hAnsi="Arial" w:cs="Arial"/>
          <w:sz w:val="26"/>
          <w:szCs w:val="26"/>
        </w:rPr>
        <w:t xml:space="preserve"> </w:t>
      </w:r>
      <w:proofErr w:type="spellStart"/>
      <w:r w:rsidRPr="00D07557">
        <w:rPr>
          <w:rFonts w:ascii="Arial" w:hAnsi="Arial" w:cs="Arial"/>
          <w:sz w:val="26"/>
          <w:szCs w:val="26"/>
        </w:rPr>
        <w:t>có</w:t>
      </w:r>
      <w:proofErr w:type="spellEnd"/>
      <w:r w:rsidRPr="00D07557">
        <w:rPr>
          <w:rFonts w:ascii="Arial" w:hAnsi="Arial" w:cs="Arial"/>
          <w:sz w:val="26"/>
          <w:szCs w:val="26"/>
        </w:rPr>
        <w:t xml:space="preserve"> </w:t>
      </w:r>
      <w:proofErr w:type="spellStart"/>
      <w:r w:rsidRPr="00D07557">
        <w:rPr>
          <w:rFonts w:ascii="Arial" w:hAnsi="Arial" w:cs="Arial"/>
          <w:sz w:val="26"/>
          <w:szCs w:val="26"/>
        </w:rPr>
        <w:t>thể</w:t>
      </w:r>
      <w:proofErr w:type="spellEnd"/>
      <w:r w:rsidRPr="00D07557">
        <w:rPr>
          <w:rFonts w:ascii="Arial" w:hAnsi="Arial" w:cs="Arial"/>
          <w:sz w:val="26"/>
          <w:szCs w:val="26"/>
        </w:rPr>
        <w:t xml:space="preserve"> </w:t>
      </w:r>
      <w:proofErr w:type="spellStart"/>
      <w:r w:rsidRPr="00D07557">
        <w:rPr>
          <w:rFonts w:ascii="Arial" w:hAnsi="Arial" w:cs="Arial"/>
          <w:sz w:val="26"/>
          <w:szCs w:val="26"/>
        </w:rPr>
        <w:t>đưa</w:t>
      </w:r>
      <w:proofErr w:type="spellEnd"/>
      <w:r w:rsidRPr="00D07557">
        <w:rPr>
          <w:rFonts w:ascii="Arial" w:hAnsi="Arial" w:cs="Arial"/>
          <w:sz w:val="26"/>
          <w:szCs w:val="26"/>
        </w:rPr>
        <w:t xml:space="preserve"> </w:t>
      </w:r>
      <w:proofErr w:type="spellStart"/>
      <w:r w:rsidRPr="00D07557">
        <w:rPr>
          <w:rFonts w:ascii="Arial" w:hAnsi="Arial" w:cs="Arial"/>
          <w:sz w:val="26"/>
          <w:szCs w:val="26"/>
        </w:rPr>
        <w:t>ra</w:t>
      </w:r>
      <w:proofErr w:type="spellEnd"/>
      <w:r w:rsidRPr="00D07557">
        <w:rPr>
          <w:rFonts w:ascii="Arial" w:hAnsi="Arial" w:cs="Arial"/>
          <w:sz w:val="26"/>
          <w:szCs w:val="26"/>
        </w:rPr>
        <w:t xml:space="preserve"> </w:t>
      </w:r>
      <w:proofErr w:type="spellStart"/>
      <w:r w:rsidRPr="00D07557">
        <w:rPr>
          <w:rFonts w:ascii="Arial" w:hAnsi="Arial" w:cs="Arial"/>
          <w:sz w:val="26"/>
          <w:szCs w:val="26"/>
        </w:rPr>
        <w:t>kết</w:t>
      </w:r>
      <w:proofErr w:type="spellEnd"/>
      <w:r w:rsidRPr="00D07557">
        <w:rPr>
          <w:rFonts w:ascii="Arial" w:hAnsi="Arial" w:cs="Arial"/>
          <w:sz w:val="26"/>
          <w:szCs w:val="26"/>
        </w:rPr>
        <w:t xml:space="preserve"> </w:t>
      </w:r>
      <w:proofErr w:type="spellStart"/>
      <w:r w:rsidRPr="00D07557">
        <w:rPr>
          <w:rFonts w:ascii="Arial" w:hAnsi="Arial" w:cs="Arial"/>
          <w:sz w:val="26"/>
          <w:szCs w:val="26"/>
        </w:rPr>
        <w:t>luận</w:t>
      </w:r>
      <w:proofErr w:type="spellEnd"/>
      <w:r w:rsidRPr="00D07557">
        <w:rPr>
          <w:rFonts w:ascii="Arial" w:hAnsi="Arial" w:cs="Arial"/>
          <w:sz w:val="26"/>
          <w:szCs w:val="26"/>
        </w:rPr>
        <w:t xml:space="preserve"> </w:t>
      </w:r>
      <w:proofErr w:type="spellStart"/>
      <w:r w:rsidRPr="00D07557">
        <w:rPr>
          <w:rFonts w:ascii="Arial" w:hAnsi="Arial" w:cs="Arial"/>
          <w:sz w:val="26"/>
          <w:szCs w:val="26"/>
        </w:rPr>
        <w:t>về</w:t>
      </w:r>
      <w:proofErr w:type="spellEnd"/>
      <w:r w:rsidRPr="00D07557">
        <w:rPr>
          <w:rFonts w:ascii="Arial" w:hAnsi="Arial" w:cs="Arial"/>
          <w:sz w:val="26"/>
          <w:szCs w:val="26"/>
        </w:rPr>
        <w:t xml:space="preserve"> </w:t>
      </w:r>
      <w:proofErr w:type="spellStart"/>
      <w:r w:rsidRPr="00D07557">
        <w:rPr>
          <w:rFonts w:ascii="Arial" w:hAnsi="Arial" w:cs="Arial"/>
          <w:sz w:val="26"/>
          <w:szCs w:val="26"/>
        </w:rPr>
        <w:t>hiệu</w:t>
      </w:r>
      <w:proofErr w:type="spellEnd"/>
      <w:r w:rsidRPr="00D07557">
        <w:rPr>
          <w:rFonts w:ascii="Arial" w:hAnsi="Arial" w:cs="Arial"/>
          <w:sz w:val="26"/>
          <w:szCs w:val="26"/>
        </w:rPr>
        <w:t xml:space="preserve"> </w:t>
      </w:r>
      <w:proofErr w:type="spellStart"/>
      <w:r w:rsidRPr="00D07557">
        <w:rPr>
          <w:rFonts w:ascii="Arial" w:hAnsi="Arial" w:cs="Arial"/>
          <w:sz w:val="26"/>
          <w:szCs w:val="26"/>
        </w:rPr>
        <w:t>quả</w:t>
      </w:r>
      <w:proofErr w:type="spellEnd"/>
      <w:r w:rsidRPr="00D07557">
        <w:rPr>
          <w:rFonts w:ascii="Arial" w:hAnsi="Arial" w:cs="Arial"/>
          <w:sz w:val="26"/>
          <w:szCs w:val="26"/>
        </w:rPr>
        <w:t xml:space="preserve"> </w:t>
      </w:r>
      <w:proofErr w:type="spellStart"/>
      <w:r w:rsidRPr="00D07557">
        <w:rPr>
          <w:rFonts w:ascii="Arial" w:hAnsi="Arial" w:cs="Arial"/>
          <w:sz w:val="26"/>
          <w:szCs w:val="26"/>
        </w:rPr>
        <w:t>của</w:t>
      </w:r>
      <w:proofErr w:type="spellEnd"/>
      <w:r w:rsidRPr="00D07557">
        <w:rPr>
          <w:rFonts w:ascii="Arial" w:hAnsi="Arial" w:cs="Arial"/>
          <w:sz w:val="26"/>
          <w:szCs w:val="26"/>
        </w:rPr>
        <w:t xml:space="preserve"> </w:t>
      </w:r>
      <w:proofErr w:type="spellStart"/>
      <w:r w:rsidRPr="00D07557">
        <w:rPr>
          <w:rFonts w:ascii="Arial" w:hAnsi="Arial" w:cs="Arial"/>
          <w:sz w:val="26"/>
          <w:szCs w:val="26"/>
        </w:rPr>
        <w:t>hệ</w:t>
      </w:r>
      <w:proofErr w:type="spellEnd"/>
      <w:r w:rsidRPr="00D07557">
        <w:rPr>
          <w:rFonts w:ascii="Arial" w:hAnsi="Arial" w:cs="Arial"/>
          <w:sz w:val="26"/>
          <w:szCs w:val="26"/>
        </w:rPr>
        <w:t xml:space="preserve"> </w:t>
      </w:r>
      <w:proofErr w:type="spellStart"/>
      <w:r w:rsidRPr="00D07557">
        <w:rPr>
          <w:rFonts w:ascii="Arial" w:hAnsi="Arial" w:cs="Arial"/>
          <w:sz w:val="26"/>
          <w:szCs w:val="26"/>
        </w:rPr>
        <w:t>thống</w:t>
      </w:r>
      <w:proofErr w:type="spellEnd"/>
      <w:r w:rsidRPr="00D07557">
        <w:rPr>
          <w:rFonts w:ascii="Arial" w:hAnsi="Arial" w:cs="Arial"/>
          <w:sz w:val="26"/>
          <w:szCs w:val="26"/>
        </w:rPr>
        <w:t>:</w:t>
      </w:r>
    </w:p>
    <w:p w14:paraId="2AEAE839" w14:textId="58634454" w:rsidR="00BD2E6D" w:rsidRPr="00D07557" w:rsidRDefault="00BD2E6D" w:rsidP="008E055B">
      <w:pPr>
        <w:numPr>
          <w:ilvl w:val="0"/>
          <w:numId w:val="47"/>
        </w:numPr>
        <w:spacing w:before="100" w:beforeAutospacing="1" w:after="100" w:afterAutospacing="1"/>
        <w:rPr>
          <w:rFonts w:ascii="Arial" w:hAnsi="Arial" w:cs="Arial"/>
          <w:sz w:val="26"/>
          <w:szCs w:val="26"/>
        </w:rPr>
      </w:pPr>
      <w:proofErr w:type="spellStart"/>
      <w:r w:rsidRPr="00D07557">
        <w:rPr>
          <w:rFonts w:ascii="Arial" w:hAnsi="Arial" w:cs="Arial"/>
          <w:sz w:val="26"/>
          <w:szCs w:val="26"/>
        </w:rPr>
        <w:t>Nếu</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đạt</w:t>
      </w:r>
      <w:proofErr w:type="spellEnd"/>
      <w:r w:rsidRPr="00D07557">
        <w:rPr>
          <w:rFonts w:ascii="Arial" w:hAnsi="Arial" w:cs="Arial"/>
          <w:sz w:val="26"/>
          <w:szCs w:val="26"/>
        </w:rPr>
        <w:t xml:space="preserve"> </w:t>
      </w:r>
      <w:proofErr w:type="spellStart"/>
      <w:r w:rsidRPr="00D07557">
        <w:rPr>
          <w:rFonts w:ascii="Arial" w:hAnsi="Arial" w:cs="Arial"/>
          <w:sz w:val="26"/>
          <w:szCs w:val="26"/>
        </w:rPr>
        <w:t>được</w:t>
      </w:r>
      <w:proofErr w:type="spellEnd"/>
      <w:r w:rsidRPr="00D07557">
        <w:rPr>
          <w:rFonts w:ascii="Arial" w:hAnsi="Arial" w:cs="Arial"/>
          <w:sz w:val="26"/>
          <w:szCs w:val="26"/>
        </w:rPr>
        <w:t xml:space="preserve"> R² score </w:t>
      </w:r>
      <w:proofErr w:type="spellStart"/>
      <w:r w:rsidRPr="00D07557">
        <w:rPr>
          <w:rFonts w:ascii="Arial" w:hAnsi="Arial" w:cs="Arial"/>
          <w:sz w:val="26"/>
          <w:szCs w:val="26"/>
        </w:rPr>
        <w:t>cao</w:t>
      </w:r>
      <w:proofErr w:type="spellEnd"/>
      <w:r w:rsidRPr="00D07557">
        <w:rPr>
          <w:rFonts w:ascii="Arial" w:hAnsi="Arial" w:cs="Arial"/>
          <w:sz w:val="26"/>
          <w:szCs w:val="26"/>
        </w:rPr>
        <w:t xml:space="preserve"> </w:t>
      </w:r>
      <w:proofErr w:type="spellStart"/>
      <w:r w:rsidRPr="00D07557">
        <w:rPr>
          <w:rFonts w:ascii="Arial" w:hAnsi="Arial" w:cs="Arial"/>
          <w:sz w:val="26"/>
          <w:szCs w:val="26"/>
        </w:rPr>
        <w:t>có</w:t>
      </w:r>
      <w:proofErr w:type="spellEnd"/>
      <w:r w:rsidRPr="00D07557">
        <w:rPr>
          <w:rFonts w:ascii="Arial" w:hAnsi="Arial" w:cs="Arial"/>
          <w:sz w:val="26"/>
          <w:szCs w:val="26"/>
        </w:rPr>
        <w:t xml:space="preserve"> </w:t>
      </w:r>
      <w:proofErr w:type="spellStart"/>
      <w:r w:rsidRPr="00D07557">
        <w:rPr>
          <w:rFonts w:ascii="Arial" w:hAnsi="Arial" w:cs="Arial"/>
          <w:sz w:val="26"/>
          <w:szCs w:val="26"/>
        </w:rPr>
        <w:t>thể</w:t>
      </w:r>
      <w:proofErr w:type="spellEnd"/>
      <w:r w:rsidRPr="00D07557">
        <w:rPr>
          <w:rFonts w:ascii="Arial" w:hAnsi="Arial" w:cs="Arial"/>
          <w:sz w:val="26"/>
          <w:szCs w:val="26"/>
        </w:rPr>
        <w:t xml:space="preserve"> </w:t>
      </w:r>
      <w:proofErr w:type="spellStart"/>
      <w:r w:rsidRPr="00D07557">
        <w:rPr>
          <w:rFonts w:ascii="Arial" w:hAnsi="Arial" w:cs="Arial"/>
          <w:sz w:val="26"/>
          <w:szCs w:val="26"/>
        </w:rPr>
        <w:t>kết</w:t>
      </w:r>
      <w:proofErr w:type="spellEnd"/>
      <w:r w:rsidRPr="00D07557">
        <w:rPr>
          <w:rFonts w:ascii="Arial" w:hAnsi="Arial" w:cs="Arial"/>
          <w:sz w:val="26"/>
          <w:szCs w:val="26"/>
        </w:rPr>
        <w:t xml:space="preserve"> </w:t>
      </w:r>
      <w:proofErr w:type="spellStart"/>
      <w:r w:rsidRPr="00D07557">
        <w:rPr>
          <w:rFonts w:ascii="Arial" w:hAnsi="Arial" w:cs="Arial"/>
          <w:sz w:val="26"/>
          <w:szCs w:val="26"/>
        </w:rPr>
        <w:t>luận</w:t>
      </w:r>
      <w:proofErr w:type="spellEnd"/>
      <w:r w:rsidRPr="00D07557">
        <w:rPr>
          <w:rFonts w:ascii="Arial" w:hAnsi="Arial" w:cs="Arial"/>
          <w:sz w:val="26"/>
          <w:szCs w:val="26"/>
        </w:rPr>
        <w:t xml:space="preserve"> </w:t>
      </w:r>
      <w:proofErr w:type="spellStart"/>
      <w:r w:rsidRPr="00D07557">
        <w:rPr>
          <w:rFonts w:ascii="Arial" w:hAnsi="Arial" w:cs="Arial"/>
          <w:sz w:val="26"/>
          <w:szCs w:val="26"/>
        </w:rPr>
        <w:t>rằng</w:t>
      </w:r>
      <w:proofErr w:type="spellEnd"/>
      <w:r w:rsidRPr="00D07557">
        <w:rPr>
          <w:rFonts w:ascii="Arial" w:hAnsi="Arial" w:cs="Arial"/>
          <w:sz w:val="26"/>
          <w:szCs w:val="26"/>
        </w:rPr>
        <w:t xml:space="preserve"> </w:t>
      </w:r>
      <w:proofErr w:type="spellStart"/>
      <w:r w:rsidRPr="00D07557">
        <w:rPr>
          <w:rFonts w:ascii="Arial" w:hAnsi="Arial" w:cs="Arial"/>
          <w:sz w:val="26"/>
          <w:szCs w:val="26"/>
        </w:rPr>
        <w:t>mô</w:t>
      </w:r>
      <w:proofErr w:type="spellEnd"/>
      <w:r w:rsidRPr="00D07557">
        <w:rPr>
          <w:rFonts w:ascii="Arial" w:hAnsi="Arial" w:cs="Arial"/>
          <w:sz w:val="26"/>
          <w:szCs w:val="26"/>
        </w:rPr>
        <w:t xml:space="preserve"> </w:t>
      </w:r>
      <w:proofErr w:type="spellStart"/>
      <w:r w:rsidRPr="00D07557">
        <w:rPr>
          <w:rFonts w:ascii="Arial" w:hAnsi="Arial" w:cs="Arial"/>
          <w:sz w:val="26"/>
          <w:szCs w:val="26"/>
        </w:rPr>
        <w:t>hình</w:t>
      </w:r>
      <w:proofErr w:type="spellEnd"/>
      <w:r w:rsidRPr="00D07557">
        <w:rPr>
          <w:rFonts w:ascii="Arial" w:hAnsi="Arial" w:cs="Arial"/>
          <w:sz w:val="26"/>
          <w:szCs w:val="26"/>
        </w:rPr>
        <w:t xml:space="preserve"> </w:t>
      </w:r>
      <w:proofErr w:type="spellStart"/>
      <w:r w:rsidRPr="00D07557">
        <w:rPr>
          <w:rFonts w:ascii="Arial" w:hAnsi="Arial" w:cs="Arial"/>
          <w:sz w:val="26"/>
          <w:szCs w:val="26"/>
        </w:rPr>
        <w:t>học</w:t>
      </w:r>
      <w:proofErr w:type="spellEnd"/>
      <w:r w:rsidRPr="00D07557">
        <w:rPr>
          <w:rFonts w:ascii="Arial" w:hAnsi="Arial" w:cs="Arial"/>
          <w:sz w:val="26"/>
          <w:szCs w:val="26"/>
        </w:rPr>
        <w:t xml:space="preserve"> </w:t>
      </w:r>
      <w:proofErr w:type="spellStart"/>
      <w:r w:rsidRPr="00D07557">
        <w:rPr>
          <w:rFonts w:ascii="Arial" w:hAnsi="Arial" w:cs="Arial"/>
          <w:sz w:val="26"/>
          <w:szCs w:val="26"/>
        </w:rPr>
        <w:t>máy</w:t>
      </w:r>
      <w:proofErr w:type="spellEnd"/>
      <w:r w:rsidRPr="00D07557">
        <w:rPr>
          <w:rFonts w:ascii="Arial" w:hAnsi="Arial" w:cs="Arial"/>
          <w:sz w:val="26"/>
          <w:szCs w:val="26"/>
        </w:rPr>
        <w:t xml:space="preserve"> </w:t>
      </w:r>
      <w:proofErr w:type="spellStart"/>
      <w:r w:rsidRPr="00D07557">
        <w:rPr>
          <w:rFonts w:ascii="Arial" w:hAnsi="Arial" w:cs="Arial"/>
          <w:sz w:val="26"/>
          <w:szCs w:val="26"/>
        </w:rPr>
        <w:t>hoạt</w:t>
      </w:r>
      <w:proofErr w:type="spellEnd"/>
      <w:r w:rsidRPr="00D07557">
        <w:rPr>
          <w:rFonts w:ascii="Arial" w:hAnsi="Arial" w:cs="Arial"/>
          <w:sz w:val="26"/>
          <w:szCs w:val="26"/>
        </w:rPr>
        <w:t xml:space="preserve"> </w:t>
      </w:r>
      <w:proofErr w:type="spellStart"/>
      <w:r w:rsidRPr="00D07557">
        <w:rPr>
          <w:rFonts w:ascii="Arial" w:hAnsi="Arial" w:cs="Arial"/>
          <w:sz w:val="26"/>
          <w:szCs w:val="26"/>
        </w:rPr>
        <w:t>động</w:t>
      </w:r>
      <w:proofErr w:type="spellEnd"/>
      <w:r w:rsidRPr="00D07557">
        <w:rPr>
          <w:rFonts w:ascii="Arial" w:hAnsi="Arial" w:cs="Arial"/>
          <w:sz w:val="26"/>
          <w:szCs w:val="26"/>
        </w:rPr>
        <w:t xml:space="preserve"> </w:t>
      </w:r>
      <w:proofErr w:type="spellStart"/>
      <w:r w:rsidRPr="00D07557">
        <w:rPr>
          <w:rFonts w:ascii="Arial" w:hAnsi="Arial" w:cs="Arial"/>
          <w:sz w:val="26"/>
          <w:szCs w:val="26"/>
        </w:rPr>
        <w:t>chính</w:t>
      </w:r>
      <w:proofErr w:type="spellEnd"/>
      <w:r w:rsidRPr="00D07557">
        <w:rPr>
          <w:rFonts w:ascii="Arial" w:hAnsi="Arial" w:cs="Arial"/>
          <w:sz w:val="26"/>
          <w:szCs w:val="26"/>
        </w:rPr>
        <w:t xml:space="preserve"> </w:t>
      </w:r>
      <w:proofErr w:type="spellStart"/>
      <w:r w:rsidRPr="00D07557">
        <w:rPr>
          <w:rFonts w:ascii="Arial" w:hAnsi="Arial" w:cs="Arial"/>
          <w:sz w:val="26"/>
          <w:szCs w:val="26"/>
        </w:rPr>
        <w:t>xác</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có</w:t>
      </w:r>
      <w:proofErr w:type="spellEnd"/>
      <w:r w:rsidRPr="00D07557">
        <w:rPr>
          <w:rFonts w:ascii="Arial" w:hAnsi="Arial" w:cs="Arial"/>
          <w:sz w:val="26"/>
          <w:szCs w:val="26"/>
        </w:rPr>
        <w:t xml:space="preserve"> </w:t>
      </w:r>
      <w:proofErr w:type="spellStart"/>
      <w:r w:rsidRPr="00D07557">
        <w:rPr>
          <w:rFonts w:ascii="Arial" w:hAnsi="Arial" w:cs="Arial"/>
          <w:sz w:val="26"/>
          <w:szCs w:val="26"/>
        </w:rPr>
        <w:t>khả</w:t>
      </w:r>
      <w:proofErr w:type="spellEnd"/>
      <w:r w:rsidRPr="00D07557">
        <w:rPr>
          <w:rFonts w:ascii="Arial" w:hAnsi="Arial" w:cs="Arial"/>
          <w:sz w:val="26"/>
          <w:szCs w:val="26"/>
        </w:rPr>
        <w:t xml:space="preserve"> </w:t>
      </w:r>
      <w:proofErr w:type="spellStart"/>
      <w:r w:rsidRPr="00D07557">
        <w:rPr>
          <w:rFonts w:ascii="Arial" w:hAnsi="Arial" w:cs="Arial"/>
          <w:sz w:val="26"/>
          <w:szCs w:val="26"/>
        </w:rPr>
        <w:t>năng</w:t>
      </w:r>
      <w:proofErr w:type="spellEnd"/>
      <w:r w:rsidRPr="00D07557">
        <w:rPr>
          <w:rFonts w:ascii="Arial" w:hAnsi="Arial" w:cs="Arial"/>
          <w:sz w:val="26"/>
          <w:szCs w:val="26"/>
        </w:rPr>
        <w:t xml:space="preserve"> </w:t>
      </w:r>
      <w:proofErr w:type="spellStart"/>
      <w:r w:rsidRPr="00D07557">
        <w:rPr>
          <w:rFonts w:ascii="Arial" w:hAnsi="Arial" w:cs="Arial"/>
          <w:sz w:val="26"/>
          <w:szCs w:val="26"/>
        </w:rPr>
        <w:t>dự</w:t>
      </w:r>
      <w:proofErr w:type="spellEnd"/>
      <w:r w:rsidRPr="00D07557">
        <w:rPr>
          <w:rFonts w:ascii="Arial" w:hAnsi="Arial" w:cs="Arial"/>
          <w:sz w:val="26"/>
          <w:szCs w:val="26"/>
        </w:rPr>
        <w:t xml:space="preserve"> </w:t>
      </w:r>
      <w:proofErr w:type="spellStart"/>
      <w:r w:rsidRPr="00D07557">
        <w:rPr>
          <w:rFonts w:ascii="Arial" w:hAnsi="Arial" w:cs="Arial"/>
          <w:sz w:val="26"/>
          <w:szCs w:val="26"/>
        </w:rPr>
        <w:t>báo</w:t>
      </w:r>
      <w:proofErr w:type="spellEnd"/>
      <w:r w:rsidRPr="00D07557">
        <w:rPr>
          <w:rFonts w:ascii="Arial" w:hAnsi="Arial" w:cs="Arial"/>
          <w:sz w:val="26"/>
          <w:szCs w:val="26"/>
        </w:rPr>
        <w:t xml:space="preserve"> </w:t>
      </w:r>
      <w:proofErr w:type="spellStart"/>
      <w:r w:rsidRPr="00D07557">
        <w:rPr>
          <w:rFonts w:ascii="Arial" w:hAnsi="Arial" w:cs="Arial"/>
          <w:sz w:val="26"/>
          <w:szCs w:val="26"/>
        </w:rPr>
        <w:t>doanh</w:t>
      </w:r>
      <w:proofErr w:type="spellEnd"/>
      <w:r w:rsidRPr="00D07557">
        <w:rPr>
          <w:rFonts w:ascii="Arial" w:hAnsi="Arial" w:cs="Arial"/>
          <w:sz w:val="26"/>
          <w:szCs w:val="26"/>
        </w:rPr>
        <w:t xml:space="preserve"> </w:t>
      </w:r>
      <w:proofErr w:type="spellStart"/>
      <w:r w:rsidRPr="00D07557">
        <w:rPr>
          <w:rFonts w:ascii="Arial" w:hAnsi="Arial" w:cs="Arial"/>
          <w:sz w:val="26"/>
          <w:szCs w:val="26"/>
        </w:rPr>
        <w:t>thu</w:t>
      </w:r>
      <w:proofErr w:type="spellEnd"/>
      <w:r w:rsidRPr="00D07557">
        <w:rPr>
          <w:rFonts w:ascii="Arial" w:hAnsi="Arial" w:cs="Arial"/>
          <w:sz w:val="26"/>
          <w:szCs w:val="26"/>
        </w:rPr>
        <w:t xml:space="preserve"> </w:t>
      </w:r>
      <w:proofErr w:type="spellStart"/>
      <w:r w:rsidRPr="00D07557">
        <w:rPr>
          <w:rFonts w:ascii="Arial" w:hAnsi="Arial" w:cs="Arial"/>
          <w:sz w:val="26"/>
          <w:szCs w:val="26"/>
        </w:rPr>
        <w:t>tốt</w:t>
      </w:r>
      <w:proofErr w:type="spellEnd"/>
      <w:r w:rsidRPr="00D07557">
        <w:rPr>
          <w:rFonts w:ascii="Arial" w:hAnsi="Arial" w:cs="Arial"/>
          <w:sz w:val="26"/>
          <w:szCs w:val="26"/>
        </w:rPr>
        <w:t>.</w:t>
      </w:r>
    </w:p>
    <w:p w14:paraId="10DBABE0" w14:textId="77777777" w:rsidR="00BD2E6D" w:rsidRPr="00D07557" w:rsidRDefault="00BD2E6D" w:rsidP="008E055B">
      <w:pPr>
        <w:numPr>
          <w:ilvl w:val="0"/>
          <w:numId w:val="47"/>
        </w:numPr>
        <w:spacing w:before="100" w:beforeAutospacing="1" w:after="100" w:afterAutospacing="1"/>
        <w:rPr>
          <w:rFonts w:ascii="Arial" w:hAnsi="Arial" w:cs="Arial"/>
          <w:sz w:val="26"/>
          <w:szCs w:val="26"/>
        </w:rPr>
      </w:pPr>
      <w:proofErr w:type="spellStart"/>
      <w:r w:rsidRPr="00D07557">
        <w:rPr>
          <w:rFonts w:ascii="Arial" w:hAnsi="Arial" w:cs="Arial"/>
          <w:sz w:val="26"/>
          <w:szCs w:val="26"/>
        </w:rPr>
        <w:t>Nếu</w:t>
      </w:r>
      <w:proofErr w:type="spellEnd"/>
      <w:r w:rsidRPr="00D07557">
        <w:rPr>
          <w:rFonts w:ascii="Arial" w:hAnsi="Arial" w:cs="Arial"/>
          <w:sz w:val="26"/>
          <w:szCs w:val="26"/>
        </w:rPr>
        <w:t xml:space="preserve"> </w:t>
      </w:r>
      <w:proofErr w:type="spellStart"/>
      <w:r w:rsidRPr="00D07557">
        <w:rPr>
          <w:rFonts w:ascii="Arial" w:hAnsi="Arial" w:cs="Arial"/>
          <w:sz w:val="26"/>
          <w:szCs w:val="26"/>
        </w:rPr>
        <w:t>hệ</w:t>
      </w:r>
      <w:proofErr w:type="spellEnd"/>
      <w:r w:rsidRPr="00D07557">
        <w:rPr>
          <w:rFonts w:ascii="Arial" w:hAnsi="Arial" w:cs="Arial"/>
          <w:sz w:val="26"/>
          <w:szCs w:val="26"/>
        </w:rPr>
        <w:t xml:space="preserve"> </w:t>
      </w:r>
      <w:proofErr w:type="spellStart"/>
      <w:r w:rsidRPr="00D07557">
        <w:rPr>
          <w:rFonts w:ascii="Arial" w:hAnsi="Arial" w:cs="Arial"/>
          <w:sz w:val="26"/>
          <w:szCs w:val="26"/>
        </w:rPr>
        <w:t>thống</w:t>
      </w:r>
      <w:proofErr w:type="spellEnd"/>
      <w:r w:rsidRPr="00D07557">
        <w:rPr>
          <w:rFonts w:ascii="Arial" w:hAnsi="Arial" w:cs="Arial"/>
          <w:sz w:val="26"/>
          <w:szCs w:val="26"/>
        </w:rPr>
        <w:t xml:space="preserve"> </w:t>
      </w:r>
      <w:proofErr w:type="spellStart"/>
      <w:r w:rsidRPr="00D07557">
        <w:rPr>
          <w:rFonts w:ascii="Arial" w:hAnsi="Arial" w:cs="Arial"/>
          <w:sz w:val="26"/>
          <w:szCs w:val="26"/>
        </w:rPr>
        <w:t>đáp</w:t>
      </w:r>
      <w:proofErr w:type="spellEnd"/>
      <w:r w:rsidRPr="00D07557">
        <w:rPr>
          <w:rFonts w:ascii="Arial" w:hAnsi="Arial" w:cs="Arial"/>
          <w:sz w:val="26"/>
          <w:szCs w:val="26"/>
        </w:rPr>
        <w:t xml:space="preserve"> </w:t>
      </w:r>
      <w:proofErr w:type="spellStart"/>
      <w:r w:rsidRPr="00D07557">
        <w:rPr>
          <w:rFonts w:ascii="Arial" w:hAnsi="Arial" w:cs="Arial"/>
          <w:sz w:val="26"/>
          <w:szCs w:val="26"/>
        </w:rPr>
        <w:t>ứng</w:t>
      </w:r>
      <w:proofErr w:type="spellEnd"/>
      <w:r w:rsidRPr="00D07557">
        <w:rPr>
          <w:rFonts w:ascii="Arial" w:hAnsi="Arial" w:cs="Arial"/>
          <w:sz w:val="26"/>
          <w:szCs w:val="26"/>
        </w:rPr>
        <w:t xml:space="preserve"> </w:t>
      </w:r>
      <w:proofErr w:type="spellStart"/>
      <w:r w:rsidRPr="00D07557">
        <w:rPr>
          <w:rFonts w:ascii="Arial" w:hAnsi="Arial" w:cs="Arial"/>
          <w:sz w:val="26"/>
          <w:szCs w:val="26"/>
        </w:rPr>
        <w:t>các</w:t>
      </w:r>
      <w:proofErr w:type="spellEnd"/>
      <w:r w:rsidRPr="00D07557">
        <w:rPr>
          <w:rFonts w:ascii="Arial" w:hAnsi="Arial" w:cs="Arial"/>
          <w:sz w:val="26"/>
          <w:szCs w:val="26"/>
        </w:rPr>
        <w:t xml:space="preserve"> </w:t>
      </w:r>
      <w:proofErr w:type="spellStart"/>
      <w:r w:rsidRPr="00D07557">
        <w:rPr>
          <w:rFonts w:ascii="Arial" w:hAnsi="Arial" w:cs="Arial"/>
          <w:sz w:val="26"/>
          <w:szCs w:val="26"/>
        </w:rPr>
        <w:t>yêu</w:t>
      </w:r>
      <w:proofErr w:type="spellEnd"/>
      <w:r w:rsidRPr="00D07557">
        <w:rPr>
          <w:rFonts w:ascii="Arial" w:hAnsi="Arial" w:cs="Arial"/>
          <w:sz w:val="26"/>
          <w:szCs w:val="26"/>
        </w:rPr>
        <w:t xml:space="preserve"> </w:t>
      </w:r>
      <w:proofErr w:type="spellStart"/>
      <w:r w:rsidRPr="00D07557">
        <w:rPr>
          <w:rFonts w:ascii="Arial" w:hAnsi="Arial" w:cs="Arial"/>
          <w:sz w:val="26"/>
          <w:szCs w:val="26"/>
        </w:rPr>
        <w:t>cầu</w:t>
      </w:r>
      <w:proofErr w:type="spellEnd"/>
      <w:r w:rsidRPr="00D07557">
        <w:rPr>
          <w:rFonts w:ascii="Arial" w:hAnsi="Arial" w:cs="Arial"/>
          <w:sz w:val="26"/>
          <w:szCs w:val="26"/>
        </w:rPr>
        <w:t xml:space="preserve"> </w:t>
      </w:r>
      <w:proofErr w:type="spellStart"/>
      <w:r w:rsidRPr="00D07557">
        <w:rPr>
          <w:rFonts w:ascii="Arial" w:hAnsi="Arial" w:cs="Arial"/>
          <w:sz w:val="26"/>
          <w:szCs w:val="26"/>
        </w:rPr>
        <w:t>về</w:t>
      </w:r>
      <w:proofErr w:type="spellEnd"/>
      <w:r w:rsidRPr="00D07557">
        <w:rPr>
          <w:rFonts w:ascii="Arial" w:hAnsi="Arial" w:cs="Arial"/>
          <w:sz w:val="26"/>
          <w:szCs w:val="26"/>
        </w:rPr>
        <w:t xml:space="preserve"> </w:t>
      </w:r>
      <w:proofErr w:type="spellStart"/>
      <w:r w:rsidRPr="00D07557">
        <w:rPr>
          <w:rFonts w:ascii="Arial" w:hAnsi="Arial" w:cs="Arial"/>
          <w:sz w:val="26"/>
          <w:szCs w:val="26"/>
        </w:rPr>
        <w:t>hiệu</w:t>
      </w:r>
      <w:proofErr w:type="spellEnd"/>
      <w:r w:rsidRPr="00D07557">
        <w:rPr>
          <w:rFonts w:ascii="Arial" w:hAnsi="Arial" w:cs="Arial"/>
          <w:sz w:val="26"/>
          <w:szCs w:val="26"/>
        </w:rPr>
        <w:t xml:space="preserve"> </w:t>
      </w:r>
      <w:proofErr w:type="spellStart"/>
      <w:r w:rsidRPr="00D07557">
        <w:rPr>
          <w:rFonts w:ascii="Arial" w:hAnsi="Arial" w:cs="Arial"/>
          <w:sz w:val="26"/>
          <w:szCs w:val="26"/>
        </w:rPr>
        <w:t>suất</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xử</w:t>
      </w:r>
      <w:proofErr w:type="spellEnd"/>
      <w:r w:rsidRPr="00D07557">
        <w:rPr>
          <w:rFonts w:ascii="Arial" w:hAnsi="Arial" w:cs="Arial"/>
          <w:sz w:val="26"/>
          <w:szCs w:val="26"/>
        </w:rPr>
        <w:t xml:space="preserve"> </w:t>
      </w:r>
      <w:proofErr w:type="spellStart"/>
      <w:r w:rsidRPr="00D07557">
        <w:rPr>
          <w:rFonts w:ascii="Arial" w:hAnsi="Arial" w:cs="Arial"/>
          <w:sz w:val="26"/>
          <w:szCs w:val="26"/>
        </w:rPr>
        <w:t>lý</w:t>
      </w:r>
      <w:proofErr w:type="spellEnd"/>
      <w:r w:rsidRPr="00D07557">
        <w:rPr>
          <w:rFonts w:ascii="Arial" w:hAnsi="Arial" w:cs="Arial"/>
          <w:sz w:val="26"/>
          <w:szCs w:val="26"/>
        </w:rPr>
        <w:t xml:space="preserve"> </w:t>
      </w:r>
      <w:proofErr w:type="spellStart"/>
      <w:r w:rsidRPr="00D07557">
        <w:rPr>
          <w:rFonts w:ascii="Arial" w:hAnsi="Arial" w:cs="Arial"/>
          <w:sz w:val="26"/>
          <w:szCs w:val="26"/>
        </w:rPr>
        <w:t>dữ</w:t>
      </w:r>
      <w:proofErr w:type="spellEnd"/>
      <w:r w:rsidRPr="00D07557">
        <w:rPr>
          <w:rFonts w:ascii="Arial" w:hAnsi="Arial" w:cs="Arial"/>
          <w:sz w:val="26"/>
          <w:szCs w:val="26"/>
        </w:rPr>
        <w:t xml:space="preserve"> </w:t>
      </w:r>
      <w:proofErr w:type="spellStart"/>
      <w:r w:rsidRPr="00D07557">
        <w:rPr>
          <w:rFonts w:ascii="Arial" w:hAnsi="Arial" w:cs="Arial"/>
          <w:sz w:val="26"/>
          <w:szCs w:val="26"/>
        </w:rPr>
        <w:t>liệu</w:t>
      </w:r>
      <w:proofErr w:type="spellEnd"/>
      <w:r w:rsidRPr="00D07557">
        <w:rPr>
          <w:rFonts w:ascii="Arial" w:hAnsi="Arial" w:cs="Arial"/>
          <w:sz w:val="26"/>
          <w:szCs w:val="26"/>
        </w:rPr>
        <w:t xml:space="preserve"> </w:t>
      </w:r>
      <w:proofErr w:type="spellStart"/>
      <w:r w:rsidRPr="00D07557">
        <w:rPr>
          <w:rFonts w:ascii="Arial" w:hAnsi="Arial" w:cs="Arial"/>
          <w:sz w:val="26"/>
          <w:szCs w:val="26"/>
        </w:rPr>
        <w:t>trong</w:t>
      </w:r>
      <w:proofErr w:type="spellEnd"/>
      <w:r w:rsidRPr="00D07557">
        <w:rPr>
          <w:rFonts w:ascii="Arial" w:hAnsi="Arial" w:cs="Arial"/>
          <w:sz w:val="26"/>
          <w:szCs w:val="26"/>
        </w:rPr>
        <w:t xml:space="preserve"> </w:t>
      </w:r>
      <w:proofErr w:type="spellStart"/>
      <w:r w:rsidRPr="00D07557">
        <w:rPr>
          <w:rFonts w:ascii="Arial" w:hAnsi="Arial" w:cs="Arial"/>
          <w:sz w:val="26"/>
          <w:szCs w:val="26"/>
        </w:rPr>
        <w:t>thời</w:t>
      </w:r>
      <w:proofErr w:type="spellEnd"/>
      <w:r w:rsidRPr="00D07557">
        <w:rPr>
          <w:rFonts w:ascii="Arial" w:hAnsi="Arial" w:cs="Arial"/>
          <w:sz w:val="26"/>
          <w:szCs w:val="26"/>
        </w:rPr>
        <w:t xml:space="preserve"> </w:t>
      </w:r>
      <w:proofErr w:type="spellStart"/>
      <w:r w:rsidRPr="00D07557">
        <w:rPr>
          <w:rFonts w:ascii="Arial" w:hAnsi="Arial" w:cs="Arial"/>
          <w:sz w:val="26"/>
          <w:szCs w:val="26"/>
        </w:rPr>
        <w:t>gian</w:t>
      </w:r>
      <w:proofErr w:type="spellEnd"/>
      <w:r w:rsidRPr="00D07557">
        <w:rPr>
          <w:rFonts w:ascii="Arial" w:hAnsi="Arial" w:cs="Arial"/>
          <w:sz w:val="26"/>
          <w:szCs w:val="26"/>
        </w:rPr>
        <w:t xml:space="preserve"> </w:t>
      </w:r>
      <w:proofErr w:type="spellStart"/>
      <w:r w:rsidRPr="00D07557">
        <w:rPr>
          <w:rFonts w:ascii="Arial" w:hAnsi="Arial" w:cs="Arial"/>
          <w:sz w:val="26"/>
          <w:szCs w:val="26"/>
        </w:rPr>
        <w:t>hợp</w:t>
      </w:r>
      <w:proofErr w:type="spellEnd"/>
      <w:r w:rsidRPr="00D07557">
        <w:rPr>
          <w:rFonts w:ascii="Arial" w:hAnsi="Arial" w:cs="Arial"/>
          <w:sz w:val="26"/>
          <w:szCs w:val="26"/>
        </w:rPr>
        <w:t xml:space="preserve"> </w:t>
      </w:r>
      <w:proofErr w:type="spellStart"/>
      <w:r w:rsidRPr="00D07557">
        <w:rPr>
          <w:rFonts w:ascii="Arial" w:hAnsi="Arial" w:cs="Arial"/>
          <w:sz w:val="26"/>
          <w:szCs w:val="26"/>
        </w:rPr>
        <w:t>lý</w:t>
      </w:r>
      <w:proofErr w:type="spellEnd"/>
      <w:r w:rsidRPr="00D07557">
        <w:rPr>
          <w:rFonts w:ascii="Arial" w:hAnsi="Arial" w:cs="Arial"/>
          <w:sz w:val="26"/>
          <w:szCs w:val="26"/>
        </w:rPr>
        <w:t xml:space="preserve">, </w:t>
      </w:r>
      <w:proofErr w:type="spellStart"/>
      <w:r w:rsidRPr="00D07557">
        <w:rPr>
          <w:rFonts w:ascii="Arial" w:hAnsi="Arial" w:cs="Arial"/>
          <w:sz w:val="26"/>
          <w:szCs w:val="26"/>
        </w:rPr>
        <w:t>hệ</w:t>
      </w:r>
      <w:proofErr w:type="spellEnd"/>
      <w:r w:rsidRPr="00D07557">
        <w:rPr>
          <w:rFonts w:ascii="Arial" w:hAnsi="Arial" w:cs="Arial"/>
          <w:sz w:val="26"/>
          <w:szCs w:val="26"/>
        </w:rPr>
        <w:t xml:space="preserve"> </w:t>
      </w:r>
      <w:proofErr w:type="spellStart"/>
      <w:r w:rsidRPr="00D07557">
        <w:rPr>
          <w:rFonts w:ascii="Arial" w:hAnsi="Arial" w:cs="Arial"/>
          <w:sz w:val="26"/>
          <w:szCs w:val="26"/>
        </w:rPr>
        <w:t>thống</w:t>
      </w:r>
      <w:proofErr w:type="spellEnd"/>
      <w:r w:rsidRPr="00D07557">
        <w:rPr>
          <w:rFonts w:ascii="Arial" w:hAnsi="Arial" w:cs="Arial"/>
          <w:sz w:val="26"/>
          <w:szCs w:val="26"/>
        </w:rPr>
        <w:t xml:space="preserve"> </w:t>
      </w:r>
      <w:proofErr w:type="spellStart"/>
      <w:r w:rsidRPr="00D07557">
        <w:rPr>
          <w:rFonts w:ascii="Arial" w:hAnsi="Arial" w:cs="Arial"/>
          <w:sz w:val="26"/>
          <w:szCs w:val="26"/>
        </w:rPr>
        <w:t>có</w:t>
      </w:r>
      <w:proofErr w:type="spellEnd"/>
      <w:r w:rsidRPr="00D07557">
        <w:rPr>
          <w:rFonts w:ascii="Arial" w:hAnsi="Arial" w:cs="Arial"/>
          <w:sz w:val="26"/>
          <w:szCs w:val="26"/>
        </w:rPr>
        <w:t xml:space="preserve"> </w:t>
      </w:r>
      <w:proofErr w:type="spellStart"/>
      <w:r w:rsidRPr="00D07557">
        <w:rPr>
          <w:rFonts w:ascii="Arial" w:hAnsi="Arial" w:cs="Arial"/>
          <w:sz w:val="26"/>
          <w:szCs w:val="26"/>
        </w:rPr>
        <w:t>thể</w:t>
      </w:r>
      <w:proofErr w:type="spellEnd"/>
      <w:r w:rsidRPr="00D07557">
        <w:rPr>
          <w:rFonts w:ascii="Arial" w:hAnsi="Arial" w:cs="Arial"/>
          <w:sz w:val="26"/>
          <w:szCs w:val="26"/>
        </w:rPr>
        <w:t xml:space="preserve"> </w:t>
      </w:r>
      <w:proofErr w:type="spellStart"/>
      <w:r w:rsidRPr="00D07557">
        <w:rPr>
          <w:rFonts w:ascii="Arial" w:hAnsi="Arial" w:cs="Arial"/>
          <w:sz w:val="26"/>
          <w:szCs w:val="26"/>
        </w:rPr>
        <w:t>được</w:t>
      </w:r>
      <w:proofErr w:type="spellEnd"/>
      <w:r w:rsidRPr="00D07557">
        <w:rPr>
          <w:rFonts w:ascii="Arial" w:hAnsi="Arial" w:cs="Arial"/>
          <w:sz w:val="26"/>
          <w:szCs w:val="26"/>
        </w:rPr>
        <w:t xml:space="preserve"> </w:t>
      </w:r>
      <w:proofErr w:type="spellStart"/>
      <w:r w:rsidRPr="00D07557">
        <w:rPr>
          <w:rFonts w:ascii="Arial" w:hAnsi="Arial" w:cs="Arial"/>
          <w:sz w:val="26"/>
          <w:szCs w:val="26"/>
        </w:rPr>
        <w:t>triển</w:t>
      </w:r>
      <w:proofErr w:type="spellEnd"/>
      <w:r w:rsidRPr="00D07557">
        <w:rPr>
          <w:rFonts w:ascii="Arial" w:hAnsi="Arial" w:cs="Arial"/>
          <w:sz w:val="26"/>
          <w:szCs w:val="26"/>
        </w:rPr>
        <w:t xml:space="preserve"> </w:t>
      </w:r>
      <w:proofErr w:type="spellStart"/>
      <w:r w:rsidRPr="00D07557">
        <w:rPr>
          <w:rFonts w:ascii="Arial" w:hAnsi="Arial" w:cs="Arial"/>
          <w:sz w:val="26"/>
          <w:szCs w:val="26"/>
        </w:rPr>
        <w:t>khai</w:t>
      </w:r>
      <w:proofErr w:type="spellEnd"/>
      <w:r w:rsidRPr="00D07557">
        <w:rPr>
          <w:rFonts w:ascii="Arial" w:hAnsi="Arial" w:cs="Arial"/>
          <w:sz w:val="26"/>
          <w:szCs w:val="26"/>
        </w:rPr>
        <w:t xml:space="preserve"> </w:t>
      </w:r>
      <w:proofErr w:type="spellStart"/>
      <w:r w:rsidRPr="00D07557">
        <w:rPr>
          <w:rFonts w:ascii="Arial" w:hAnsi="Arial" w:cs="Arial"/>
          <w:sz w:val="26"/>
          <w:szCs w:val="26"/>
        </w:rPr>
        <w:t>và</w:t>
      </w:r>
      <w:proofErr w:type="spellEnd"/>
      <w:r w:rsidRPr="00D07557">
        <w:rPr>
          <w:rFonts w:ascii="Arial" w:hAnsi="Arial" w:cs="Arial"/>
          <w:sz w:val="26"/>
          <w:szCs w:val="26"/>
        </w:rPr>
        <w:t xml:space="preserve"> </w:t>
      </w:r>
      <w:proofErr w:type="spellStart"/>
      <w:r w:rsidRPr="00D07557">
        <w:rPr>
          <w:rFonts w:ascii="Arial" w:hAnsi="Arial" w:cs="Arial"/>
          <w:sz w:val="26"/>
          <w:szCs w:val="26"/>
        </w:rPr>
        <w:t>sử</w:t>
      </w:r>
      <w:proofErr w:type="spellEnd"/>
      <w:r w:rsidRPr="00D07557">
        <w:rPr>
          <w:rFonts w:ascii="Arial" w:hAnsi="Arial" w:cs="Arial"/>
          <w:sz w:val="26"/>
          <w:szCs w:val="26"/>
        </w:rPr>
        <w:t xml:space="preserve"> </w:t>
      </w:r>
      <w:proofErr w:type="spellStart"/>
      <w:r w:rsidRPr="00D07557">
        <w:rPr>
          <w:rFonts w:ascii="Arial" w:hAnsi="Arial" w:cs="Arial"/>
          <w:sz w:val="26"/>
          <w:szCs w:val="26"/>
        </w:rPr>
        <w:t>dụng</w:t>
      </w:r>
      <w:proofErr w:type="spellEnd"/>
      <w:r w:rsidRPr="00D07557">
        <w:rPr>
          <w:rFonts w:ascii="Arial" w:hAnsi="Arial" w:cs="Arial"/>
          <w:sz w:val="26"/>
          <w:szCs w:val="26"/>
        </w:rPr>
        <w:t xml:space="preserve"> </w:t>
      </w:r>
      <w:proofErr w:type="spellStart"/>
      <w:r w:rsidRPr="00D07557">
        <w:rPr>
          <w:rFonts w:ascii="Arial" w:hAnsi="Arial" w:cs="Arial"/>
          <w:sz w:val="26"/>
          <w:szCs w:val="26"/>
        </w:rPr>
        <w:t>trong</w:t>
      </w:r>
      <w:proofErr w:type="spellEnd"/>
      <w:r w:rsidRPr="00D07557">
        <w:rPr>
          <w:rFonts w:ascii="Arial" w:hAnsi="Arial" w:cs="Arial"/>
          <w:sz w:val="26"/>
          <w:szCs w:val="26"/>
        </w:rPr>
        <w:t xml:space="preserve"> </w:t>
      </w:r>
      <w:proofErr w:type="spellStart"/>
      <w:r w:rsidRPr="00D07557">
        <w:rPr>
          <w:rFonts w:ascii="Arial" w:hAnsi="Arial" w:cs="Arial"/>
          <w:sz w:val="26"/>
          <w:szCs w:val="26"/>
        </w:rPr>
        <w:t>môi</w:t>
      </w:r>
      <w:proofErr w:type="spellEnd"/>
      <w:r w:rsidRPr="00D07557">
        <w:rPr>
          <w:rFonts w:ascii="Arial" w:hAnsi="Arial" w:cs="Arial"/>
          <w:sz w:val="26"/>
          <w:szCs w:val="26"/>
        </w:rPr>
        <w:t xml:space="preserve"> </w:t>
      </w:r>
      <w:proofErr w:type="spellStart"/>
      <w:r w:rsidRPr="00D07557">
        <w:rPr>
          <w:rFonts w:ascii="Arial" w:hAnsi="Arial" w:cs="Arial"/>
          <w:sz w:val="26"/>
          <w:szCs w:val="26"/>
        </w:rPr>
        <w:t>trường</w:t>
      </w:r>
      <w:proofErr w:type="spellEnd"/>
      <w:r w:rsidRPr="00D07557">
        <w:rPr>
          <w:rFonts w:ascii="Arial" w:hAnsi="Arial" w:cs="Arial"/>
          <w:sz w:val="26"/>
          <w:szCs w:val="26"/>
        </w:rPr>
        <w:t xml:space="preserve"> </w:t>
      </w:r>
      <w:proofErr w:type="spellStart"/>
      <w:r w:rsidRPr="00D07557">
        <w:rPr>
          <w:rFonts w:ascii="Arial" w:hAnsi="Arial" w:cs="Arial"/>
          <w:sz w:val="26"/>
          <w:szCs w:val="26"/>
        </w:rPr>
        <w:t>thực</w:t>
      </w:r>
      <w:proofErr w:type="spellEnd"/>
      <w:r w:rsidRPr="00D07557">
        <w:rPr>
          <w:rFonts w:ascii="Arial" w:hAnsi="Arial" w:cs="Arial"/>
          <w:sz w:val="26"/>
          <w:szCs w:val="26"/>
        </w:rPr>
        <w:t xml:space="preserve"> </w:t>
      </w:r>
      <w:proofErr w:type="spellStart"/>
      <w:r w:rsidRPr="00D07557">
        <w:rPr>
          <w:rFonts w:ascii="Arial" w:hAnsi="Arial" w:cs="Arial"/>
          <w:sz w:val="26"/>
          <w:szCs w:val="26"/>
        </w:rPr>
        <w:t>tế</w:t>
      </w:r>
      <w:proofErr w:type="spellEnd"/>
      <w:r w:rsidRPr="00D07557">
        <w:rPr>
          <w:rFonts w:ascii="Arial" w:hAnsi="Arial" w:cs="Arial"/>
          <w:sz w:val="26"/>
          <w:szCs w:val="26"/>
        </w:rPr>
        <w:t>.</w:t>
      </w:r>
    </w:p>
    <w:p w14:paraId="2DE020CF" w14:textId="77777777" w:rsidR="00B2291F" w:rsidRPr="00D07557" w:rsidRDefault="00B2291F" w:rsidP="008E055B">
      <w:pPr>
        <w:pStyle w:val="Chng"/>
        <w:rPr>
          <w:rFonts w:ascii="Arial" w:hAnsi="Arial" w:cs="Arial"/>
          <w:b w:val="0"/>
          <w:bCs/>
          <w:sz w:val="26"/>
          <w:szCs w:val="26"/>
        </w:rPr>
      </w:pPr>
    </w:p>
    <w:p w14:paraId="2170C1D3" w14:textId="373A5789" w:rsidR="00AC48FB" w:rsidRPr="00D07557" w:rsidRDefault="00000000" w:rsidP="008E055B">
      <w:pPr>
        <w:pStyle w:val="Chng"/>
        <w:rPr>
          <w:rFonts w:ascii="Arial" w:hAnsi="Arial" w:cs="Arial"/>
        </w:rPr>
      </w:pPr>
      <w:r w:rsidRPr="00D07557">
        <w:rPr>
          <w:rFonts w:ascii="Arial" w:hAnsi="Arial" w:cs="Arial"/>
        </w:rPr>
        <w:br w:type="page"/>
      </w:r>
    </w:p>
    <w:p w14:paraId="5D2A0903" w14:textId="7E028594" w:rsidR="00AC48FB" w:rsidRPr="00D07557" w:rsidRDefault="0036120E" w:rsidP="008E055B">
      <w:pPr>
        <w:pStyle w:val="Heading1"/>
        <w:rPr>
          <w:rFonts w:ascii="Arial" w:hAnsi="Arial" w:cs="Arial"/>
          <w:b w:val="0"/>
          <w:sz w:val="32"/>
          <w:szCs w:val="32"/>
        </w:rPr>
      </w:pPr>
      <w:r w:rsidRPr="00D07557">
        <w:rPr>
          <w:rFonts w:ascii="Arial" w:hAnsi="Arial" w:cs="Arial"/>
        </w:rPr>
        <w:lastRenderedPageBreak/>
        <w:t xml:space="preserve">  </w:t>
      </w:r>
      <w:bookmarkStart w:id="48" w:name="_Toc184091587"/>
      <w:r w:rsidRPr="00D07557">
        <w:rPr>
          <w:rFonts w:ascii="Arial" w:hAnsi="Arial" w:cs="Arial"/>
          <w:sz w:val="32"/>
          <w:szCs w:val="32"/>
        </w:rPr>
        <w:t>TÀI LIỆU THAM KHẢO</w:t>
      </w:r>
      <w:bookmarkEnd w:id="48"/>
    </w:p>
    <w:p w14:paraId="4D41C540" w14:textId="666134AB" w:rsidR="00AC48FB" w:rsidRPr="00D07557" w:rsidRDefault="00DD4633" w:rsidP="008E055B">
      <w:pPr>
        <w:rPr>
          <w:rFonts w:ascii="Arial" w:hAnsi="Arial" w:cs="Arial"/>
        </w:rPr>
      </w:pPr>
      <w:hyperlink r:id="rId19" w:history="1">
        <w:r w:rsidRPr="00D07557">
          <w:rPr>
            <w:rStyle w:val="Hyperlink"/>
            <w:rFonts w:ascii="Arial" w:hAnsi="Arial" w:cs="Arial"/>
          </w:rPr>
          <w:t>Tutorial: Forecast bike rental demand - time series - ML.NET | Microsoft Learn</w:t>
        </w:r>
      </w:hyperlink>
    </w:p>
    <w:p w14:paraId="0EF430C6" w14:textId="490CEE69" w:rsidR="00DD4633" w:rsidRPr="00D07557" w:rsidRDefault="00DD4633" w:rsidP="008E055B">
      <w:pPr>
        <w:rPr>
          <w:rStyle w:val="Hyperlink"/>
          <w:rFonts w:ascii="Arial" w:hAnsi="Arial" w:cs="Arial"/>
        </w:rPr>
      </w:pPr>
      <w:hyperlink r:id="rId20" w:history="1">
        <w:r w:rsidRPr="00D07557">
          <w:rPr>
            <w:rStyle w:val="Hyperlink"/>
            <w:rFonts w:ascii="Arial" w:hAnsi="Arial" w:cs="Arial"/>
          </w:rPr>
          <w:t>Introduction to Machine Learning in C# with ML.NET</w:t>
        </w:r>
      </w:hyperlink>
    </w:p>
    <w:p w14:paraId="1314400D" w14:textId="3EC02D33" w:rsidR="00C15846" w:rsidRPr="00D07557" w:rsidRDefault="00C15846" w:rsidP="008E055B">
      <w:pPr>
        <w:rPr>
          <w:rFonts w:ascii="Arial" w:hAnsi="Arial" w:cs="Arial"/>
        </w:rPr>
      </w:pPr>
      <w:hyperlink r:id="rId21" w:history="1">
        <w:r w:rsidRPr="00D07557">
          <w:rPr>
            <w:rStyle w:val="Hyperlink"/>
            <w:rFonts w:ascii="Arial" w:hAnsi="Arial" w:cs="Arial"/>
          </w:rPr>
          <w:t>Machine Learning with ML.NET - Guide to Decision Trees</w:t>
        </w:r>
      </w:hyperlink>
    </w:p>
    <w:p w14:paraId="56577736" w14:textId="686230F2" w:rsidR="00DD4633" w:rsidRPr="00D07557" w:rsidRDefault="00DD4633" w:rsidP="008E055B">
      <w:pPr>
        <w:rPr>
          <w:rFonts w:ascii="Arial" w:hAnsi="Arial" w:cs="Arial"/>
        </w:rPr>
      </w:pPr>
      <w:hyperlink r:id="rId22" w:history="1">
        <w:r w:rsidRPr="00D07557">
          <w:rPr>
            <w:rStyle w:val="Hyperlink"/>
            <w:rFonts w:ascii="Arial" w:hAnsi="Arial" w:cs="Arial"/>
          </w:rPr>
          <w:t>Jon Wood - YouTube</w:t>
        </w:r>
      </w:hyperlink>
    </w:p>
    <w:p w14:paraId="6A677B45" w14:textId="50218A07" w:rsidR="009C6D63" w:rsidRPr="00D07557" w:rsidRDefault="00BD59F4" w:rsidP="008E055B">
      <w:pPr>
        <w:rPr>
          <w:rFonts w:ascii="Arial" w:hAnsi="Arial" w:cs="Arial"/>
        </w:rPr>
      </w:pPr>
      <w:hyperlink r:id="rId23" w:history="1">
        <w:r w:rsidRPr="00D07557">
          <w:rPr>
            <w:rStyle w:val="Hyperlink"/>
            <w:rFonts w:ascii="Arial" w:hAnsi="Arial" w:cs="Arial"/>
          </w:rPr>
          <w:t>https://www.kaggle.com/datasets/sadiqshah/bike-sales-in-europe</w:t>
        </w:r>
      </w:hyperlink>
      <w:r w:rsidRPr="00D07557">
        <w:rPr>
          <w:rFonts w:ascii="Arial" w:hAnsi="Arial" w:cs="Arial"/>
        </w:rPr>
        <w:t xml:space="preserve"> : </w:t>
      </w:r>
      <w:proofErr w:type="spellStart"/>
      <w:r w:rsidRPr="00D07557">
        <w:rPr>
          <w:rFonts w:ascii="Arial" w:hAnsi="Arial" w:cs="Arial"/>
        </w:rPr>
        <w:t>Nguồn</w:t>
      </w:r>
      <w:proofErr w:type="spellEnd"/>
      <w:r w:rsidRPr="00D07557">
        <w:rPr>
          <w:rFonts w:ascii="Arial" w:hAnsi="Arial" w:cs="Arial"/>
        </w:rPr>
        <w:t xml:space="preserve"> </w:t>
      </w:r>
      <w:proofErr w:type="spellStart"/>
      <w:r w:rsidRPr="00D07557">
        <w:rPr>
          <w:rFonts w:ascii="Arial" w:hAnsi="Arial" w:cs="Arial"/>
        </w:rPr>
        <w:t>tài</w:t>
      </w:r>
      <w:proofErr w:type="spellEnd"/>
      <w:r w:rsidRPr="00D07557">
        <w:rPr>
          <w:rFonts w:ascii="Arial" w:hAnsi="Arial" w:cs="Arial"/>
        </w:rPr>
        <w:t xml:space="preserve"> </w:t>
      </w:r>
      <w:proofErr w:type="spellStart"/>
      <w:r w:rsidRPr="00D07557">
        <w:rPr>
          <w:rFonts w:ascii="Arial" w:hAnsi="Arial" w:cs="Arial"/>
        </w:rPr>
        <w:t>liệu</w:t>
      </w:r>
      <w:proofErr w:type="spellEnd"/>
      <w:r w:rsidRPr="00D07557">
        <w:rPr>
          <w:rFonts w:ascii="Arial" w:hAnsi="Arial" w:cs="Arial"/>
        </w:rPr>
        <w:t xml:space="preserve"> </w:t>
      </w:r>
      <w:proofErr w:type="spellStart"/>
      <w:r w:rsidRPr="00D07557">
        <w:rPr>
          <w:rFonts w:ascii="Arial" w:hAnsi="Arial" w:cs="Arial"/>
        </w:rPr>
        <w:t>của</w:t>
      </w:r>
      <w:proofErr w:type="spellEnd"/>
      <w:r w:rsidRPr="00D07557">
        <w:rPr>
          <w:rFonts w:ascii="Arial" w:hAnsi="Arial" w:cs="Arial"/>
        </w:rPr>
        <w:t xml:space="preserve"> </w:t>
      </w:r>
      <w:proofErr w:type="spellStart"/>
      <w:r w:rsidRPr="00D07557">
        <w:rPr>
          <w:rFonts w:ascii="Arial" w:hAnsi="Arial" w:cs="Arial"/>
        </w:rPr>
        <w:t>dữ</w:t>
      </w:r>
      <w:proofErr w:type="spellEnd"/>
      <w:r w:rsidRPr="00D07557">
        <w:rPr>
          <w:rFonts w:ascii="Arial" w:hAnsi="Arial" w:cs="Arial"/>
        </w:rPr>
        <w:t xml:space="preserve"> </w:t>
      </w:r>
      <w:proofErr w:type="spellStart"/>
      <w:r w:rsidRPr="00D07557">
        <w:rPr>
          <w:rFonts w:ascii="Arial" w:hAnsi="Arial" w:cs="Arial"/>
        </w:rPr>
        <w:t>liệu</w:t>
      </w:r>
      <w:proofErr w:type="spellEnd"/>
      <w:r w:rsidRPr="00D07557">
        <w:rPr>
          <w:rFonts w:ascii="Arial" w:hAnsi="Arial" w:cs="Arial"/>
        </w:rPr>
        <w:t xml:space="preserve"> </w:t>
      </w:r>
      <w:proofErr w:type="spellStart"/>
      <w:r w:rsidRPr="00D07557">
        <w:rPr>
          <w:rFonts w:ascii="Arial" w:hAnsi="Arial" w:cs="Arial"/>
        </w:rPr>
        <w:t>mẫu</w:t>
      </w:r>
      <w:proofErr w:type="spellEnd"/>
      <w:r w:rsidRPr="00D07557">
        <w:rPr>
          <w:rFonts w:ascii="Arial" w:hAnsi="Arial" w:cs="Arial"/>
        </w:rPr>
        <w:t xml:space="preserve"> bike sales in </w:t>
      </w:r>
      <w:proofErr w:type="spellStart"/>
      <w:r w:rsidRPr="00D07557">
        <w:rPr>
          <w:rFonts w:ascii="Arial" w:hAnsi="Arial" w:cs="Arial"/>
        </w:rPr>
        <w:t>eu</w:t>
      </w:r>
      <w:proofErr w:type="spellEnd"/>
    </w:p>
    <w:p w14:paraId="3ADBD7D8" w14:textId="77777777" w:rsidR="00BD59F4" w:rsidRPr="00D07557" w:rsidRDefault="00BD59F4" w:rsidP="00DD4633">
      <w:pPr>
        <w:rPr>
          <w:rFonts w:ascii="Arial" w:hAnsi="Arial" w:cs="Arial"/>
        </w:rPr>
      </w:pPr>
    </w:p>
    <w:sectPr w:rsidR="00BD59F4" w:rsidRPr="00D07557">
      <w:headerReference w:type="default" r:id="rId2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D40AB" w14:textId="77777777" w:rsidR="00055417" w:rsidRDefault="00055417">
      <w:r>
        <w:separator/>
      </w:r>
    </w:p>
  </w:endnote>
  <w:endnote w:type="continuationSeparator" w:id="0">
    <w:p w14:paraId="38094B9D" w14:textId="77777777" w:rsidR="00055417" w:rsidRDefault="00055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07FC8" w14:textId="77777777" w:rsidR="00055417" w:rsidRDefault="00055417">
      <w:r>
        <w:separator/>
      </w:r>
    </w:p>
  </w:footnote>
  <w:footnote w:type="continuationSeparator" w:id="0">
    <w:p w14:paraId="1321AE36" w14:textId="77777777" w:rsidR="00055417" w:rsidRDefault="00055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05839" w14:textId="77777777" w:rsidR="00AC48FB" w:rsidRDefault="00AC48FB">
    <w:pPr>
      <w:pStyle w:val="Header"/>
      <w:tabs>
        <w:tab w:val="clear" w:pos="4153"/>
        <w:tab w:val="clear" w:pos="8306"/>
        <w:tab w:val="center" w:pos="4680"/>
        <w:tab w:val="right" w:pos="9360"/>
      </w:tabs>
      <w:jc w:val="center"/>
      <w:rPr>
        <w:rStyle w:val="NidungvnbnChar"/>
      </w:rPr>
    </w:pPr>
  </w:p>
  <w:p w14:paraId="53C53CED" w14:textId="77777777" w:rsidR="00AC48FB" w:rsidRDefault="00AC48FB">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82ABC" w14:textId="3F30C37E" w:rsidR="000C25AC" w:rsidRDefault="000C25AC" w:rsidP="000C25AC">
    <w:pPr>
      <w:pStyle w:val="Nidungvnbn"/>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47156"/>
    </w:sdtPr>
    <w:sdtContent>
      <w:p w14:paraId="517F04EF" w14:textId="77777777" w:rsidR="00AC48FB" w:rsidRDefault="00000000">
        <w:pPr>
          <w:pStyle w:val="Header"/>
          <w:tabs>
            <w:tab w:val="clear" w:pos="4153"/>
            <w:tab w:val="clear" w:pos="8306"/>
            <w:tab w:val="center" w:pos="4680"/>
            <w:tab w:val="right" w:pos="9360"/>
          </w:tabs>
          <w:jc w:val="center"/>
        </w:pPr>
        <w:r>
          <w:fldChar w:fldCharType="begin"/>
        </w:r>
        <w:r>
          <w:instrText xml:space="preserve"> PAGE   \* MERGEFORMAT </w:instrText>
        </w:r>
        <w:r>
          <w:fldChar w:fldCharType="separate"/>
        </w:r>
        <w:r>
          <w:t>ii</w:t>
        </w:r>
        <w:proofErr w:type="spellStart"/>
        <w:r>
          <w:t>i</w:t>
        </w:r>
        <w:proofErr w:type="spellEnd"/>
        <w:r>
          <w:fldChar w:fldCharType="end"/>
        </w:r>
      </w:p>
    </w:sdtContent>
  </w:sdt>
  <w:p w14:paraId="10ED34C5" w14:textId="77777777" w:rsidR="00AC48FB" w:rsidRDefault="00AC48FB">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08D168D3"/>
    <w:multiLevelType w:val="multilevel"/>
    <w:tmpl w:val="8124C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1B7F2F"/>
    <w:multiLevelType w:val="multilevel"/>
    <w:tmpl w:val="158A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85095"/>
    <w:multiLevelType w:val="hybridMultilevel"/>
    <w:tmpl w:val="6B6A4F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1F10569"/>
    <w:multiLevelType w:val="multilevel"/>
    <w:tmpl w:val="8556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F36DEB"/>
    <w:multiLevelType w:val="multilevel"/>
    <w:tmpl w:val="3318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210770"/>
    <w:multiLevelType w:val="multilevel"/>
    <w:tmpl w:val="EF46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72550"/>
    <w:multiLevelType w:val="multilevel"/>
    <w:tmpl w:val="70A4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50FF6"/>
    <w:multiLevelType w:val="multilevel"/>
    <w:tmpl w:val="FDBA8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2A3889"/>
    <w:multiLevelType w:val="multilevel"/>
    <w:tmpl w:val="4E7ED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76FCB"/>
    <w:multiLevelType w:val="multilevel"/>
    <w:tmpl w:val="228A5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32921"/>
    <w:multiLevelType w:val="multilevel"/>
    <w:tmpl w:val="0018E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717062"/>
    <w:multiLevelType w:val="multilevel"/>
    <w:tmpl w:val="6C1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A35EEF"/>
    <w:multiLevelType w:val="multilevel"/>
    <w:tmpl w:val="6A3E3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FE6D3E"/>
    <w:multiLevelType w:val="multilevel"/>
    <w:tmpl w:val="688E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771328"/>
    <w:multiLevelType w:val="multilevel"/>
    <w:tmpl w:val="27289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B82997"/>
    <w:multiLevelType w:val="multilevel"/>
    <w:tmpl w:val="7416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C11CF7"/>
    <w:multiLevelType w:val="multilevel"/>
    <w:tmpl w:val="ED5A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C757CA"/>
    <w:multiLevelType w:val="multilevel"/>
    <w:tmpl w:val="537E9C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953244"/>
    <w:multiLevelType w:val="multilevel"/>
    <w:tmpl w:val="3D5C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08D7AC"/>
    <w:multiLevelType w:val="multilevel"/>
    <w:tmpl w:val="3708D7A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0" w15:restartNumberingAfterBreak="0">
    <w:nsid w:val="3784018F"/>
    <w:multiLevelType w:val="multilevel"/>
    <w:tmpl w:val="D1D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FC14DE"/>
    <w:multiLevelType w:val="multilevel"/>
    <w:tmpl w:val="6124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C90559"/>
    <w:multiLevelType w:val="multilevel"/>
    <w:tmpl w:val="A560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FA6F0C"/>
    <w:multiLevelType w:val="multilevel"/>
    <w:tmpl w:val="C45A3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626F65"/>
    <w:multiLevelType w:val="multilevel"/>
    <w:tmpl w:val="A0B60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DF55E0"/>
    <w:multiLevelType w:val="multilevel"/>
    <w:tmpl w:val="899A8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1A3EB3"/>
    <w:multiLevelType w:val="multilevel"/>
    <w:tmpl w:val="20085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9F27CB"/>
    <w:multiLevelType w:val="multilevel"/>
    <w:tmpl w:val="A86E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3D5199"/>
    <w:multiLevelType w:val="multilevel"/>
    <w:tmpl w:val="286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660499"/>
    <w:multiLevelType w:val="multilevel"/>
    <w:tmpl w:val="433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423195"/>
    <w:multiLevelType w:val="multilevel"/>
    <w:tmpl w:val="E07EB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AD1C1F"/>
    <w:multiLevelType w:val="multilevel"/>
    <w:tmpl w:val="00E6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2018F1"/>
    <w:multiLevelType w:val="multilevel"/>
    <w:tmpl w:val="F3BE8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0637D6"/>
    <w:multiLevelType w:val="multilevel"/>
    <w:tmpl w:val="87044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DC453A"/>
    <w:multiLevelType w:val="multilevel"/>
    <w:tmpl w:val="EEEE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C2582D"/>
    <w:multiLevelType w:val="multilevel"/>
    <w:tmpl w:val="05107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6A15A3"/>
    <w:multiLevelType w:val="multilevel"/>
    <w:tmpl w:val="A476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A67513"/>
    <w:multiLevelType w:val="multilevel"/>
    <w:tmpl w:val="3638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2455EF"/>
    <w:multiLevelType w:val="multilevel"/>
    <w:tmpl w:val="164A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A4D41"/>
    <w:multiLevelType w:val="multilevel"/>
    <w:tmpl w:val="E870B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578407">
    <w:abstractNumId w:val="9"/>
  </w:num>
  <w:num w:numId="2" w16cid:durableId="1965497471">
    <w:abstractNumId w:val="7"/>
  </w:num>
  <w:num w:numId="3" w16cid:durableId="1129930680">
    <w:abstractNumId w:val="6"/>
  </w:num>
  <w:num w:numId="4" w16cid:durableId="639071968">
    <w:abstractNumId w:val="5"/>
  </w:num>
  <w:num w:numId="5" w16cid:durableId="1207795554">
    <w:abstractNumId w:val="4"/>
  </w:num>
  <w:num w:numId="6" w16cid:durableId="1218127479">
    <w:abstractNumId w:val="8"/>
  </w:num>
  <w:num w:numId="7" w16cid:durableId="1861309636">
    <w:abstractNumId w:val="3"/>
  </w:num>
  <w:num w:numId="8" w16cid:durableId="414278416">
    <w:abstractNumId w:val="2"/>
  </w:num>
  <w:num w:numId="9" w16cid:durableId="654531989">
    <w:abstractNumId w:val="1"/>
  </w:num>
  <w:num w:numId="10" w16cid:durableId="1325282360">
    <w:abstractNumId w:val="0"/>
  </w:num>
  <w:num w:numId="11" w16cid:durableId="1664745977">
    <w:abstractNumId w:val="29"/>
  </w:num>
  <w:num w:numId="12" w16cid:durableId="2143577094">
    <w:abstractNumId w:val="22"/>
  </w:num>
  <w:num w:numId="13" w16cid:durableId="1179463454">
    <w:abstractNumId w:val="35"/>
  </w:num>
  <w:num w:numId="14" w16cid:durableId="1372727172">
    <w:abstractNumId w:val="27"/>
  </w:num>
  <w:num w:numId="15" w16cid:durableId="453600209">
    <w:abstractNumId w:val="26"/>
  </w:num>
  <w:num w:numId="16" w16cid:durableId="1331133673">
    <w:abstractNumId w:val="34"/>
  </w:num>
  <w:num w:numId="17" w16cid:durableId="2125272951">
    <w:abstractNumId w:val="19"/>
  </w:num>
  <w:num w:numId="18" w16cid:durableId="1437677524">
    <w:abstractNumId w:val="16"/>
  </w:num>
  <w:num w:numId="19" w16cid:durableId="1010183423">
    <w:abstractNumId w:val="30"/>
  </w:num>
  <w:num w:numId="20" w16cid:durableId="1886140526">
    <w:abstractNumId w:val="47"/>
  </w:num>
  <w:num w:numId="21" w16cid:durableId="138041755">
    <w:abstractNumId w:val="41"/>
  </w:num>
  <w:num w:numId="22" w16cid:durableId="1464498461">
    <w:abstractNumId w:val="31"/>
  </w:num>
  <w:num w:numId="23" w16cid:durableId="23756550">
    <w:abstractNumId w:val="33"/>
  </w:num>
  <w:num w:numId="24" w16cid:durableId="1504321673">
    <w:abstractNumId w:val="21"/>
  </w:num>
  <w:num w:numId="25" w16cid:durableId="207959567">
    <w:abstractNumId w:val="18"/>
  </w:num>
  <w:num w:numId="26" w16cid:durableId="270163132">
    <w:abstractNumId w:val="17"/>
  </w:num>
  <w:num w:numId="27" w16cid:durableId="820318386">
    <w:abstractNumId w:val="39"/>
  </w:num>
  <w:num w:numId="28" w16cid:durableId="2003461241">
    <w:abstractNumId w:val="23"/>
  </w:num>
  <w:num w:numId="29" w16cid:durableId="1335957581">
    <w:abstractNumId w:val="43"/>
  </w:num>
  <w:num w:numId="30" w16cid:durableId="1832407498">
    <w:abstractNumId w:val="49"/>
  </w:num>
  <w:num w:numId="31" w16cid:durableId="317659032">
    <w:abstractNumId w:val="10"/>
  </w:num>
  <w:num w:numId="32" w16cid:durableId="1333794686">
    <w:abstractNumId w:val="37"/>
  </w:num>
  <w:num w:numId="33" w16cid:durableId="518473096">
    <w:abstractNumId w:val="12"/>
  </w:num>
  <w:num w:numId="34" w16cid:durableId="928733238">
    <w:abstractNumId w:val="48"/>
  </w:num>
  <w:num w:numId="35" w16cid:durableId="1130898641">
    <w:abstractNumId w:val="40"/>
  </w:num>
  <w:num w:numId="36" w16cid:durableId="848568666">
    <w:abstractNumId w:val="14"/>
  </w:num>
  <w:num w:numId="37" w16cid:durableId="729380612">
    <w:abstractNumId w:val="24"/>
  </w:num>
  <w:num w:numId="38" w16cid:durableId="430705051">
    <w:abstractNumId w:val="20"/>
  </w:num>
  <w:num w:numId="39" w16cid:durableId="234827580">
    <w:abstractNumId w:val="25"/>
  </w:num>
  <w:num w:numId="40" w16cid:durableId="64687537">
    <w:abstractNumId w:val="32"/>
  </w:num>
  <w:num w:numId="41" w16cid:durableId="318192412">
    <w:abstractNumId w:val="45"/>
  </w:num>
  <w:num w:numId="42" w16cid:durableId="118227792">
    <w:abstractNumId w:val="15"/>
  </w:num>
  <w:num w:numId="43" w16cid:durableId="233126698">
    <w:abstractNumId w:val="36"/>
  </w:num>
  <w:num w:numId="44" w16cid:durableId="928736582">
    <w:abstractNumId w:val="11"/>
  </w:num>
  <w:num w:numId="45" w16cid:durableId="1300266780">
    <w:abstractNumId w:val="44"/>
  </w:num>
  <w:num w:numId="46" w16cid:durableId="2118284184">
    <w:abstractNumId w:val="28"/>
  </w:num>
  <w:num w:numId="47" w16cid:durableId="1104031268">
    <w:abstractNumId w:val="38"/>
  </w:num>
  <w:num w:numId="48" w16cid:durableId="87165346">
    <w:abstractNumId w:val="42"/>
  </w:num>
  <w:num w:numId="49" w16cid:durableId="1056929389">
    <w:abstractNumId w:val="46"/>
  </w:num>
  <w:num w:numId="50" w16cid:durableId="1715304046">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0E3701B"/>
    <w:rsid w:val="00011B9E"/>
    <w:rsid w:val="00042554"/>
    <w:rsid w:val="00050A31"/>
    <w:rsid w:val="00050BE0"/>
    <w:rsid w:val="00055417"/>
    <w:rsid w:val="000716D2"/>
    <w:rsid w:val="00071AAB"/>
    <w:rsid w:val="0007264B"/>
    <w:rsid w:val="000766AD"/>
    <w:rsid w:val="00095DEF"/>
    <w:rsid w:val="000B76C4"/>
    <w:rsid w:val="000C25AC"/>
    <w:rsid w:val="000C5610"/>
    <w:rsid w:val="000E6552"/>
    <w:rsid w:val="000F3A4F"/>
    <w:rsid w:val="000F59AC"/>
    <w:rsid w:val="001247D9"/>
    <w:rsid w:val="00127F3F"/>
    <w:rsid w:val="00132A21"/>
    <w:rsid w:val="001364FE"/>
    <w:rsid w:val="001368DD"/>
    <w:rsid w:val="00147DB3"/>
    <w:rsid w:val="001518A5"/>
    <w:rsid w:val="00170095"/>
    <w:rsid w:val="00170E4F"/>
    <w:rsid w:val="001743F4"/>
    <w:rsid w:val="00187C33"/>
    <w:rsid w:val="00187CC1"/>
    <w:rsid w:val="001936B7"/>
    <w:rsid w:val="00196AB1"/>
    <w:rsid w:val="001B462C"/>
    <w:rsid w:val="00201333"/>
    <w:rsid w:val="00210FA7"/>
    <w:rsid w:val="002135A2"/>
    <w:rsid w:val="00216417"/>
    <w:rsid w:val="00217859"/>
    <w:rsid w:val="0026631D"/>
    <w:rsid w:val="002C2F53"/>
    <w:rsid w:val="002D0ED7"/>
    <w:rsid w:val="0032261D"/>
    <w:rsid w:val="0033518C"/>
    <w:rsid w:val="003437C2"/>
    <w:rsid w:val="003602E3"/>
    <w:rsid w:val="0036120E"/>
    <w:rsid w:val="00375857"/>
    <w:rsid w:val="00377186"/>
    <w:rsid w:val="003A1C03"/>
    <w:rsid w:val="00414627"/>
    <w:rsid w:val="00425D63"/>
    <w:rsid w:val="004502AB"/>
    <w:rsid w:val="004643D8"/>
    <w:rsid w:val="00466C39"/>
    <w:rsid w:val="00497C24"/>
    <w:rsid w:val="004C7BA5"/>
    <w:rsid w:val="004E7628"/>
    <w:rsid w:val="004E7E59"/>
    <w:rsid w:val="004E7EDE"/>
    <w:rsid w:val="004F48F2"/>
    <w:rsid w:val="004F794C"/>
    <w:rsid w:val="004F7F8E"/>
    <w:rsid w:val="005149B1"/>
    <w:rsid w:val="005647F2"/>
    <w:rsid w:val="005662D1"/>
    <w:rsid w:val="00573A09"/>
    <w:rsid w:val="005A4526"/>
    <w:rsid w:val="005C1B16"/>
    <w:rsid w:val="005E53D0"/>
    <w:rsid w:val="006002EB"/>
    <w:rsid w:val="006039E7"/>
    <w:rsid w:val="006128EF"/>
    <w:rsid w:val="00621506"/>
    <w:rsid w:val="006264B4"/>
    <w:rsid w:val="00643033"/>
    <w:rsid w:val="00644CC3"/>
    <w:rsid w:val="00656CF3"/>
    <w:rsid w:val="00661468"/>
    <w:rsid w:val="006649F0"/>
    <w:rsid w:val="0067245D"/>
    <w:rsid w:val="0068033C"/>
    <w:rsid w:val="0068470E"/>
    <w:rsid w:val="00692218"/>
    <w:rsid w:val="00695DCD"/>
    <w:rsid w:val="006A05CC"/>
    <w:rsid w:val="006A2E66"/>
    <w:rsid w:val="006A35A7"/>
    <w:rsid w:val="006F639F"/>
    <w:rsid w:val="007152D7"/>
    <w:rsid w:val="007310CD"/>
    <w:rsid w:val="00746C14"/>
    <w:rsid w:val="007B557B"/>
    <w:rsid w:val="007C2C59"/>
    <w:rsid w:val="00801BB4"/>
    <w:rsid w:val="00801F23"/>
    <w:rsid w:val="0082746B"/>
    <w:rsid w:val="00837632"/>
    <w:rsid w:val="008553C8"/>
    <w:rsid w:val="0085640F"/>
    <w:rsid w:val="008567AA"/>
    <w:rsid w:val="00892712"/>
    <w:rsid w:val="008A680A"/>
    <w:rsid w:val="008B0BB0"/>
    <w:rsid w:val="008B0FF4"/>
    <w:rsid w:val="008D5575"/>
    <w:rsid w:val="008E055B"/>
    <w:rsid w:val="008E6C4B"/>
    <w:rsid w:val="008F18C0"/>
    <w:rsid w:val="00905E4B"/>
    <w:rsid w:val="00907648"/>
    <w:rsid w:val="00916AED"/>
    <w:rsid w:val="00930FDE"/>
    <w:rsid w:val="00954587"/>
    <w:rsid w:val="00984C93"/>
    <w:rsid w:val="00987CE1"/>
    <w:rsid w:val="0099405C"/>
    <w:rsid w:val="009C600F"/>
    <w:rsid w:val="009C6D63"/>
    <w:rsid w:val="009D3723"/>
    <w:rsid w:val="009E04F2"/>
    <w:rsid w:val="009E33BC"/>
    <w:rsid w:val="00A03B7B"/>
    <w:rsid w:val="00A17F2F"/>
    <w:rsid w:val="00A200C9"/>
    <w:rsid w:val="00A250D5"/>
    <w:rsid w:val="00A32F56"/>
    <w:rsid w:val="00A36028"/>
    <w:rsid w:val="00A6417D"/>
    <w:rsid w:val="00A836EA"/>
    <w:rsid w:val="00A91424"/>
    <w:rsid w:val="00AA2C77"/>
    <w:rsid w:val="00AC3FB9"/>
    <w:rsid w:val="00AC48FB"/>
    <w:rsid w:val="00AC702A"/>
    <w:rsid w:val="00AD226F"/>
    <w:rsid w:val="00AE3572"/>
    <w:rsid w:val="00AF51F9"/>
    <w:rsid w:val="00AF58AA"/>
    <w:rsid w:val="00B01358"/>
    <w:rsid w:val="00B073D2"/>
    <w:rsid w:val="00B13A52"/>
    <w:rsid w:val="00B2291F"/>
    <w:rsid w:val="00B24CF4"/>
    <w:rsid w:val="00B26993"/>
    <w:rsid w:val="00B4570C"/>
    <w:rsid w:val="00B5208C"/>
    <w:rsid w:val="00B5354D"/>
    <w:rsid w:val="00B74876"/>
    <w:rsid w:val="00B8215E"/>
    <w:rsid w:val="00B827C6"/>
    <w:rsid w:val="00B9471A"/>
    <w:rsid w:val="00BA670A"/>
    <w:rsid w:val="00BB7C2B"/>
    <w:rsid w:val="00BC1664"/>
    <w:rsid w:val="00BC2546"/>
    <w:rsid w:val="00BD2E6D"/>
    <w:rsid w:val="00BD59F4"/>
    <w:rsid w:val="00C05085"/>
    <w:rsid w:val="00C06B04"/>
    <w:rsid w:val="00C15846"/>
    <w:rsid w:val="00C1593D"/>
    <w:rsid w:val="00C33B9D"/>
    <w:rsid w:val="00C56C7E"/>
    <w:rsid w:val="00C61442"/>
    <w:rsid w:val="00C776A4"/>
    <w:rsid w:val="00C8762F"/>
    <w:rsid w:val="00CA2C6C"/>
    <w:rsid w:val="00CB159C"/>
    <w:rsid w:val="00CC0600"/>
    <w:rsid w:val="00CC78AC"/>
    <w:rsid w:val="00CF7953"/>
    <w:rsid w:val="00D07232"/>
    <w:rsid w:val="00D07557"/>
    <w:rsid w:val="00D10245"/>
    <w:rsid w:val="00D21BDD"/>
    <w:rsid w:val="00D65F07"/>
    <w:rsid w:val="00D70AF1"/>
    <w:rsid w:val="00D92BB7"/>
    <w:rsid w:val="00DC76D2"/>
    <w:rsid w:val="00DD30ED"/>
    <w:rsid w:val="00DD4633"/>
    <w:rsid w:val="00E314E1"/>
    <w:rsid w:val="00E36024"/>
    <w:rsid w:val="00E64C21"/>
    <w:rsid w:val="00E66579"/>
    <w:rsid w:val="00EB2788"/>
    <w:rsid w:val="00EC24C6"/>
    <w:rsid w:val="00EE6768"/>
    <w:rsid w:val="00EF2933"/>
    <w:rsid w:val="00F05146"/>
    <w:rsid w:val="00F1115D"/>
    <w:rsid w:val="00F3513C"/>
    <w:rsid w:val="00F351B5"/>
    <w:rsid w:val="00F465C5"/>
    <w:rsid w:val="00F5180D"/>
    <w:rsid w:val="00F51B21"/>
    <w:rsid w:val="00F51D87"/>
    <w:rsid w:val="00F8455C"/>
    <w:rsid w:val="00FB5F11"/>
    <w:rsid w:val="00FC4C1B"/>
    <w:rsid w:val="066C12AC"/>
    <w:rsid w:val="0AC460B7"/>
    <w:rsid w:val="1B730B31"/>
    <w:rsid w:val="20E3701B"/>
    <w:rsid w:val="36FB1EA4"/>
    <w:rsid w:val="45313B95"/>
    <w:rsid w:val="53A2536B"/>
    <w:rsid w:val="5D86767D"/>
    <w:rsid w:val="6A026573"/>
    <w:rsid w:val="6A2945FF"/>
    <w:rsid w:val="6A3D0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D8EB6B"/>
  <w15:docId w15:val="{12E90520-8E21-4DA6-B588-401DA6E1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qFormat="0"/>
    <w:lsdException w:name="toc 2" w:uiPriority="39"/>
    <w:lsdException w:name="toc 3" w:uiPriority="39" w:qFormat="0"/>
    <w:lsdException w:name="caption" w:semiHidden="1" w:unhideWhenUsed="1"/>
    <w:lsdException w:name="Default Paragraph Font" w:semiHidden="1"/>
    <w:lsdException w:name="Body Text Indent" w:qFormat="0"/>
    <w:lsdException w:name="Body Text First Indent 2" w:qFormat="0"/>
    <w:lsdException w:name="Hyperlink" w:uiPriority="99"/>
    <w:lsdException w:name="Strong" w:uiPriority="22"/>
    <w:lsdException w:name="Emphasis" w:uiPriority="20"/>
    <w:lsdException w:name="HTML Top of Form" w:semiHidden="1" w:uiPriority="99" w:unhideWhenUsed="1" w:qFormat="0"/>
    <w:lsdException w:name="HTML Bottom of Form" w:semiHidden="1" w:uiPriority="99" w:unhideWhenUsed="1" w:qFormat="0"/>
    <w:lsdException w:name="Normal (Web)" w:uiPriority="99"/>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qFormat="0"/>
    <w:lsdException w:name="Placeholder Text" w:semiHidden="1" w:uiPriority="99" w:unhideWhenUsed="1" w:qFormat="0"/>
    <w:lsdException w:name="No Spacing" w:semiHidden="1" w:uiPriority="99" w:unhideWhenUsed="1" w:qFormat="0"/>
    <w:lsdException w:name="Light Shading" w:uiPriority="60" w:qFormat="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0"/>
    <w:lsdException w:name="Medium Grid 2" w:uiPriority="68"/>
    <w:lsdException w:name="Medium Grid 3" w:uiPriority="69" w:qFormat="0"/>
    <w:lsdException w:name="Dark List" w:uiPriority="70"/>
    <w:lsdException w:name="Colorful Shading" w:uiPriority="71" w:qFormat="0"/>
    <w:lsdException w:name="Colorful List" w:uiPriority="72"/>
    <w:lsdException w:name="Colorful Grid" w:uiPriority="73" w:qFormat="0"/>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uiPriority="34"/>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0"/>
    <w:lsdException w:name="Colorful Grid Accent 1" w:uiPriority="73" w:qFormat="0"/>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0"/>
    <w:lsdException w:name="Colorful Shading Accent 2" w:uiPriority="71"/>
    <w:lsdException w:name="Colorful List Accent 2" w:uiPriority="72"/>
    <w:lsdException w:name="Colorful Grid Accent 2" w:uiPriority="73" w:qFormat="0"/>
    <w:lsdException w:name="Light Shading Accent 3" w:uiPriority="60"/>
    <w:lsdException w:name="Light List Accent 3" w:uiPriority="61" w:qFormat="0"/>
    <w:lsdException w:name="Light Grid Accent 3" w:uiPriority="62"/>
    <w:lsdException w:name="Medium Shading 1 Accent 3" w:uiPriority="63"/>
    <w:lsdException w:name="Medium Shading 2 Accent 3" w:uiPriority="64" w:qFormat="0"/>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0"/>
    <w:lsdException w:name="Dark List Accent 4" w:uiPriority="70" w:qFormat="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qFormat="0"/>
    <w:lsdException w:name="Medium List 2 Accent 5" w:uiPriority="66"/>
    <w:lsdException w:name="Medium Grid 1 Accent 5" w:uiPriority="67" w:qFormat="0"/>
    <w:lsdException w:name="Medium Grid 2 Accent 5" w:uiPriority="68"/>
    <w:lsdException w:name="Medium Grid 3 Accent 5" w:uiPriority="69"/>
    <w:lsdException w:name="Dark List Accent 5" w:uiPriority="70"/>
    <w:lsdException w:name="Colorful Shading Accent 5" w:uiPriority="71" w:qFormat="0"/>
    <w:lsdException w:name="Colorful List Accent 5" w:uiPriority="72" w:qFormat="0"/>
    <w:lsdException w:name="Colorful Grid Accent 5" w:uiPriority="73"/>
    <w:lsdException w:name="Light Shading Accent 6" w:uiPriority="60" w:qFormat="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rsid w:val="00656CF3"/>
    <w:rPr>
      <w:rFonts w:eastAsia="Times New Roman"/>
      <w:sz w:val="24"/>
      <w:szCs w:val="24"/>
      <w:lang w:val="en-US"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rPr>
  </w:style>
  <w:style w:type="paragraph" w:styleId="Heading7">
    <w:name w:val="heading 7"/>
    <w:basedOn w:val="Normal"/>
    <w:next w:val="Normal"/>
    <w:semiHidden/>
    <w:unhideWhenUsed/>
    <w:qFormat/>
    <w:pPr>
      <w:keepNext/>
      <w:keepLines/>
      <w:spacing w:before="240" w:after="64" w:line="320" w:lineRule="auto"/>
      <w:outlineLvl w:val="6"/>
    </w:pPr>
    <w:rPr>
      <w:b/>
      <w:bCs/>
    </w:rPr>
  </w:style>
  <w:style w:type="paragraph" w:styleId="Heading8">
    <w:name w:val="heading 8"/>
    <w:basedOn w:val="Normal"/>
    <w:next w:val="Normal"/>
    <w:semiHidden/>
    <w:unhideWhenUsed/>
    <w:qFormat/>
    <w:pPr>
      <w:keepNext/>
      <w:keepLines/>
      <w:spacing w:before="240" w:after="64" w:line="320" w:lineRule="auto"/>
      <w:outlineLvl w:val="7"/>
    </w:p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autoRedefine/>
    <w:qFormat/>
    <w:rPr>
      <w:sz w:val="16"/>
      <w:szCs w:val="16"/>
    </w:rPr>
  </w:style>
  <w:style w:type="paragraph" w:styleId="BlockText">
    <w:name w:val="Block Text"/>
    <w:basedOn w:val="Normal"/>
    <w:autoRedefine/>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autoRedefine/>
    <w:qFormat/>
    <w:pPr>
      <w:ind w:firstLineChars="100" w:firstLine="420"/>
    </w:pPr>
  </w:style>
  <w:style w:type="paragraph" w:styleId="BodyTextIndent">
    <w:name w:val="Body Text Indent"/>
    <w:basedOn w:val="Normal"/>
    <w:autoRedefine/>
    <w:pPr>
      <w:spacing w:after="120"/>
      <w:ind w:leftChars="200" w:left="420"/>
    </w:pPr>
  </w:style>
  <w:style w:type="paragraph" w:styleId="BodyTextFirstIndent2">
    <w:name w:val="Body Text First Indent 2"/>
    <w:basedOn w:val="BodyTextIndent"/>
    <w:autoRedefine/>
    <w:pPr>
      <w:ind w:firstLineChars="200" w:firstLine="420"/>
    </w:pPr>
  </w:style>
  <w:style w:type="paragraph" w:styleId="BodyTextIndent2">
    <w:name w:val="Body Text Indent 2"/>
    <w:basedOn w:val="Normal"/>
    <w:autoRedefine/>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autoRedefine/>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autoRedefine/>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autoRedefine/>
    <w:qFormat/>
    <w:pPr>
      <w:shd w:val="clear" w:color="auto" w:fill="000080"/>
    </w:pPr>
  </w:style>
  <w:style w:type="paragraph" w:styleId="E-mailSignature">
    <w:name w:val="E-mail Signature"/>
    <w:basedOn w:val="Normal"/>
    <w:qFormat/>
  </w:style>
  <w:style w:type="character" w:styleId="Emphasis">
    <w:name w:val="Emphasis"/>
    <w:basedOn w:val="DefaultParagraphFont"/>
    <w:uiPriority w:val="20"/>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autoRedefine/>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autoRedefine/>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link w:val="HeaderChar"/>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autoRedefine/>
    <w:qFormat/>
    <w:rPr>
      <w:i/>
      <w:iCs/>
    </w:rPr>
  </w:style>
  <w:style w:type="character" w:styleId="HTMLCite">
    <w:name w:val="HTML Cite"/>
    <w:basedOn w:val="DefaultParagraphFont"/>
    <w:qFormat/>
    <w:rPr>
      <w:i/>
      <w:iCs/>
    </w:rPr>
  </w:style>
  <w:style w:type="character" w:styleId="HTMLCode">
    <w:name w:val="HTML Code"/>
    <w:basedOn w:val="DefaultParagraphFont"/>
    <w:autoRedefine/>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autoRedefine/>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paragraph" w:styleId="NormalWeb">
    <w:name w:val="Normal (Web)"/>
    <w:uiPriority w:val="99"/>
    <w:qFormat/>
    <w:pPr>
      <w:spacing w:beforeAutospacing="1" w:afterAutospacing="1"/>
    </w:pPr>
    <w:rPr>
      <w:sz w:val="24"/>
      <w:szCs w:val="24"/>
      <w:lang w:val="en-US"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uiPriority w:val="22"/>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rPr>
  </w:style>
  <w:style w:type="paragraph" w:styleId="TOC1">
    <w:name w:val="toc 1"/>
    <w:basedOn w:val="Normal"/>
    <w:next w:val="Normal"/>
    <w:uiPriority w:val="39"/>
  </w:style>
  <w:style w:type="paragraph" w:styleId="TOC2">
    <w:name w:val="toc 2"/>
    <w:basedOn w:val="Normal"/>
    <w:next w:val="Normal"/>
    <w:uiPriority w:val="39"/>
    <w:qFormat/>
    <w:pPr>
      <w:ind w:leftChars="200" w:left="420"/>
    </w:pPr>
  </w:style>
  <w:style w:type="paragraph" w:styleId="TOC3">
    <w:name w:val="toc 3"/>
    <w:basedOn w:val="Normal"/>
    <w:next w:val="Normal"/>
    <w:uiPriority w:val="39"/>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autoRedefine/>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ListParagraph">
    <w:name w:val="List Paragraph"/>
    <w:basedOn w:val="Normal"/>
    <w:autoRedefine/>
    <w:uiPriority w:val="34"/>
    <w:qFormat/>
    <w:pPr>
      <w:ind w:left="720"/>
      <w:contextualSpacing/>
    </w:pPr>
    <w:rPr>
      <w:bCs/>
      <w:color w:val="333333"/>
      <w:sz w:val="26"/>
      <w:szCs w:val="26"/>
      <w:shd w:val="clear" w:color="auto" w:fill="FFFFFF"/>
      <w:lang w:val="vi-VN"/>
    </w:rPr>
  </w:style>
  <w:style w:type="paragraph" w:customStyle="1" w:styleId="Tiumccp3">
    <w:name w:val="Tiểu mục cấp 3"/>
    <w:basedOn w:val="Normal"/>
    <w:qFormat/>
    <w:pPr>
      <w:tabs>
        <w:tab w:val="center" w:pos="6379"/>
      </w:tabs>
      <w:spacing w:line="360" w:lineRule="auto"/>
    </w:pPr>
    <w:rPr>
      <w:i/>
      <w:sz w:val="28"/>
      <w:szCs w:val="26"/>
    </w:rPr>
  </w:style>
  <w:style w:type="paragraph" w:customStyle="1" w:styleId="Chng">
    <w:name w:val="Chương"/>
    <w:basedOn w:val="Normal"/>
    <w:qFormat/>
    <w:pPr>
      <w:tabs>
        <w:tab w:val="center" w:pos="6379"/>
      </w:tabs>
      <w:spacing w:line="360" w:lineRule="auto"/>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paragraph" w:customStyle="1" w:styleId="Tiucctrangmu">
    <w:name w:val="Tiêu đề các trang mở đầu"/>
    <w:basedOn w:val="Normal"/>
    <w:qFormat/>
    <w:pPr>
      <w:tabs>
        <w:tab w:val="center" w:pos="6379"/>
      </w:tabs>
      <w:spacing w:after="200" w:line="276" w:lineRule="auto"/>
      <w:jc w:val="center"/>
    </w:pPr>
    <w:rPr>
      <w:b/>
      <w:sz w:val="32"/>
      <w:szCs w:val="32"/>
    </w:rPr>
  </w:style>
  <w:style w:type="paragraph" w:customStyle="1" w:styleId="Tiumccp1">
    <w:name w:val="Tiểu mục cấp 1"/>
    <w:basedOn w:val="Normal"/>
    <w:qFormat/>
    <w:pPr>
      <w:tabs>
        <w:tab w:val="center" w:pos="6379"/>
      </w:tabs>
      <w:spacing w:line="360" w:lineRule="auto"/>
    </w:pPr>
    <w:rPr>
      <w:b/>
      <w:sz w:val="28"/>
      <w:szCs w:val="28"/>
    </w:rPr>
  </w:style>
  <w:style w:type="paragraph" w:customStyle="1" w:styleId="Default">
    <w:name w:val="Default"/>
    <w:qFormat/>
    <w:pPr>
      <w:autoSpaceDE w:val="0"/>
      <w:autoSpaceDN w:val="0"/>
      <w:adjustRightInd w:val="0"/>
    </w:pPr>
    <w:rPr>
      <w:rFonts w:eastAsia="Times New Roman"/>
      <w:color w:val="000000"/>
      <w:sz w:val="24"/>
      <w:szCs w:val="24"/>
      <w:lang w:val="en-US" w:eastAsia="en-US"/>
    </w:rPr>
  </w:style>
  <w:style w:type="character" w:customStyle="1" w:styleId="Bngbiu-nidungChar">
    <w:name w:val="Bảng biểu - nội dung Char"/>
    <w:basedOn w:val="NidungvnbnChar"/>
    <w:link w:val="Bngbiu-nidung"/>
    <w:qFormat/>
    <w:rPr>
      <w:color w:val="auto"/>
      <w:sz w:val="26"/>
      <w:szCs w:val="26"/>
    </w:rPr>
  </w:style>
  <w:style w:type="character" w:customStyle="1" w:styleId="NidungvnbnChar">
    <w:name w:val="Nội dung văn bản Char"/>
    <w:basedOn w:val="DefaultParagraphFont"/>
    <w:link w:val="Nidungvnbn"/>
    <w:qFormat/>
    <w:rPr>
      <w:sz w:val="26"/>
      <w:szCs w:val="26"/>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paragraph" w:customStyle="1" w:styleId="Tiumccp2">
    <w:name w:val="Tiểu mục cấp 2"/>
    <w:basedOn w:val="Normal"/>
    <w:qFormat/>
    <w:pPr>
      <w:tabs>
        <w:tab w:val="center" w:pos="6379"/>
      </w:tabs>
      <w:spacing w:line="360" w:lineRule="auto"/>
    </w:pPr>
    <w:rPr>
      <w:b/>
      <w:i/>
      <w:sz w:val="28"/>
      <w:szCs w:val="26"/>
    </w:rPr>
  </w:style>
  <w:style w:type="character" w:customStyle="1" w:styleId="HeaderChar">
    <w:name w:val="Header Char"/>
    <w:basedOn w:val="DefaultParagraphFont"/>
    <w:link w:val="Header"/>
    <w:rsid w:val="004502AB"/>
    <w:rPr>
      <w:rFonts w:eastAsia="Times New Roman"/>
      <w:sz w:val="18"/>
      <w:szCs w:val="18"/>
      <w:lang w:val="en-US" w:eastAsia="en-US"/>
    </w:rPr>
  </w:style>
  <w:style w:type="character" w:styleId="UnresolvedMention">
    <w:name w:val="Unresolved Mention"/>
    <w:basedOn w:val="DefaultParagraphFont"/>
    <w:uiPriority w:val="99"/>
    <w:semiHidden/>
    <w:unhideWhenUsed/>
    <w:rsid w:val="00DD4633"/>
    <w:rPr>
      <w:color w:val="605E5C"/>
      <w:shd w:val="clear" w:color="auto" w:fill="E1DFDD"/>
    </w:rPr>
  </w:style>
  <w:style w:type="paragraph" w:styleId="TOCHeading">
    <w:name w:val="TOC Heading"/>
    <w:basedOn w:val="Heading1"/>
    <w:next w:val="Normal"/>
    <w:uiPriority w:val="39"/>
    <w:unhideWhenUsed/>
    <w:qFormat/>
    <w:rsid w:val="00AF51F9"/>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4534">
      <w:bodyDiv w:val="1"/>
      <w:marLeft w:val="0"/>
      <w:marRight w:val="0"/>
      <w:marTop w:val="0"/>
      <w:marBottom w:val="0"/>
      <w:divBdr>
        <w:top w:val="none" w:sz="0" w:space="0" w:color="auto"/>
        <w:left w:val="none" w:sz="0" w:space="0" w:color="auto"/>
        <w:bottom w:val="none" w:sz="0" w:space="0" w:color="auto"/>
        <w:right w:val="none" w:sz="0" w:space="0" w:color="auto"/>
      </w:divBdr>
    </w:div>
    <w:div w:id="21514219">
      <w:bodyDiv w:val="1"/>
      <w:marLeft w:val="0"/>
      <w:marRight w:val="0"/>
      <w:marTop w:val="0"/>
      <w:marBottom w:val="0"/>
      <w:divBdr>
        <w:top w:val="none" w:sz="0" w:space="0" w:color="auto"/>
        <w:left w:val="none" w:sz="0" w:space="0" w:color="auto"/>
        <w:bottom w:val="none" w:sz="0" w:space="0" w:color="auto"/>
        <w:right w:val="none" w:sz="0" w:space="0" w:color="auto"/>
      </w:divBdr>
    </w:div>
    <w:div w:id="50617508">
      <w:bodyDiv w:val="1"/>
      <w:marLeft w:val="0"/>
      <w:marRight w:val="0"/>
      <w:marTop w:val="0"/>
      <w:marBottom w:val="0"/>
      <w:divBdr>
        <w:top w:val="none" w:sz="0" w:space="0" w:color="auto"/>
        <w:left w:val="none" w:sz="0" w:space="0" w:color="auto"/>
        <w:bottom w:val="none" w:sz="0" w:space="0" w:color="auto"/>
        <w:right w:val="none" w:sz="0" w:space="0" w:color="auto"/>
      </w:divBdr>
    </w:div>
    <w:div w:id="52655860">
      <w:bodyDiv w:val="1"/>
      <w:marLeft w:val="0"/>
      <w:marRight w:val="0"/>
      <w:marTop w:val="0"/>
      <w:marBottom w:val="0"/>
      <w:divBdr>
        <w:top w:val="none" w:sz="0" w:space="0" w:color="auto"/>
        <w:left w:val="none" w:sz="0" w:space="0" w:color="auto"/>
        <w:bottom w:val="none" w:sz="0" w:space="0" w:color="auto"/>
        <w:right w:val="none" w:sz="0" w:space="0" w:color="auto"/>
      </w:divBdr>
    </w:div>
    <w:div w:id="63724420">
      <w:bodyDiv w:val="1"/>
      <w:marLeft w:val="0"/>
      <w:marRight w:val="0"/>
      <w:marTop w:val="0"/>
      <w:marBottom w:val="0"/>
      <w:divBdr>
        <w:top w:val="none" w:sz="0" w:space="0" w:color="auto"/>
        <w:left w:val="none" w:sz="0" w:space="0" w:color="auto"/>
        <w:bottom w:val="none" w:sz="0" w:space="0" w:color="auto"/>
        <w:right w:val="none" w:sz="0" w:space="0" w:color="auto"/>
      </w:divBdr>
    </w:div>
    <w:div w:id="75246169">
      <w:bodyDiv w:val="1"/>
      <w:marLeft w:val="0"/>
      <w:marRight w:val="0"/>
      <w:marTop w:val="0"/>
      <w:marBottom w:val="0"/>
      <w:divBdr>
        <w:top w:val="none" w:sz="0" w:space="0" w:color="auto"/>
        <w:left w:val="none" w:sz="0" w:space="0" w:color="auto"/>
        <w:bottom w:val="none" w:sz="0" w:space="0" w:color="auto"/>
        <w:right w:val="none" w:sz="0" w:space="0" w:color="auto"/>
      </w:divBdr>
    </w:div>
    <w:div w:id="82801032">
      <w:bodyDiv w:val="1"/>
      <w:marLeft w:val="0"/>
      <w:marRight w:val="0"/>
      <w:marTop w:val="0"/>
      <w:marBottom w:val="0"/>
      <w:divBdr>
        <w:top w:val="none" w:sz="0" w:space="0" w:color="auto"/>
        <w:left w:val="none" w:sz="0" w:space="0" w:color="auto"/>
        <w:bottom w:val="none" w:sz="0" w:space="0" w:color="auto"/>
        <w:right w:val="none" w:sz="0" w:space="0" w:color="auto"/>
      </w:divBdr>
    </w:div>
    <w:div w:id="105079813">
      <w:bodyDiv w:val="1"/>
      <w:marLeft w:val="0"/>
      <w:marRight w:val="0"/>
      <w:marTop w:val="0"/>
      <w:marBottom w:val="0"/>
      <w:divBdr>
        <w:top w:val="none" w:sz="0" w:space="0" w:color="auto"/>
        <w:left w:val="none" w:sz="0" w:space="0" w:color="auto"/>
        <w:bottom w:val="none" w:sz="0" w:space="0" w:color="auto"/>
        <w:right w:val="none" w:sz="0" w:space="0" w:color="auto"/>
      </w:divBdr>
    </w:div>
    <w:div w:id="182088173">
      <w:bodyDiv w:val="1"/>
      <w:marLeft w:val="0"/>
      <w:marRight w:val="0"/>
      <w:marTop w:val="0"/>
      <w:marBottom w:val="0"/>
      <w:divBdr>
        <w:top w:val="none" w:sz="0" w:space="0" w:color="auto"/>
        <w:left w:val="none" w:sz="0" w:space="0" w:color="auto"/>
        <w:bottom w:val="none" w:sz="0" w:space="0" w:color="auto"/>
        <w:right w:val="none" w:sz="0" w:space="0" w:color="auto"/>
      </w:divBdr>
    </w:div>
    <w:div w:id="209847741">
      <w:bodyDiv w:val="1"/>
      <w:marLeft w:val="0"/>
      <w:marRight w:val="0"/>
      <w:marTop w:val="0"/>
      <w:marBottom w:val="0"/>
      <w:divBdr>
        <w:top w:val="none" w:sz="0" w:space="0" w:color="auto"/>
        <w:left w:val="none" w:sz="0" w:space="0" w:color="auto"/>
        <w:bottom w:val="none" w:sz="0" w:space="0" w:color="auto"/>
        <w:right w:val="none" w:sz="0" w:space="0" w:color="auto"/>
      </w:divBdr>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71935668">
      <w:bodyDiv w:val="1"/>
      <w:marLeft w:val="0"/>
      <w:marRight w:val="0"/>
      <w:marTop w:val="0"/>
      <w:marBottom w:val="0"/>
      <w:divBdr>
        <w:top w:val="none" w:sz="0" w:space="0" w:color="auto"/>
        <w:left w:val="none" w:sz="0" w:space="0" w:color="auto"/>
        <w:bottom w:val="none" w:sz="0" w:space="0" w:color="auto"/>
        <w:right w:val="none" w:sz="0" w:space="0" w:color="auto"/>
      </w:divBdr>
    </w:div>
    <w:div w:id="289020953">
      <w:bodyDiv w:val="1"/>
      <w:marLeft w:val="0"/>
      <w:marRight w:val="0"/>
      <w:marTop w:val="0"/>
      <w:marBottom w:val="0"/>
      <w:divBdr>
        <w:top w:val="none" w:sz="0" w:space="0" w:color="auto"/>
        <w:left w:val="none" w:sz="0" w:space="0" w:color="auto"/>
        <w:bottom w:val="none" w:sz="0" w:space="0" w:color="auto"/>
        <w:right w:val="none" w:sz="0" w:space="0" w:color="auto"/>
      </w:divBdr>
    </w:div>
    <w:div w:id="328102568">
      <w:bodyDiv w:val="1"/>
      <w:marLeft w:val="0"/>
      <w:marRight w:val="0"/>
      <w:marTop w:val="0"/>
      <w:marBottom w:val="0"/>
      <w:divBdr>
        <w:top w:val="none" w:sz="0" w:space="0" w:color="auto"/>
        <w:left w:val="none" w:sz="0" w:space="0" w:color="auto"/>
        <w:bottom w:val="none" w:sz="0" w:space="0" w:color="auto"/>
        <w:right w:val="none" w:sz="0" w:space="0" w:color="auto"/>
      </w:divBdr>
    </w:div>
    <w:div w:id="350038362">
      <w:bodyDiv w:val="1"/>
      <w:marLeft w:val="0"/>
      <w:marRight w:val="0"/>
      <w:marTop w:val="0"/>
      <w:marBottom w:val="0"/>
      <w:divBdr>
        <w:top w:val="none" w:sz="0" w:space="0" w:color="auto"/>
        <w:left w:val="none" w:sz="0" w:space="0" w:color="auto"/>
        <w:bottom w:val="none" w:sz="0" w:space="0" w:color="auto"/>
        <w:right w:val="none" w:sz="0" w:space="0" w:color="auto"/>
      </w:divBdr>
    </w:div>
    <w:div w:id="397561208">
      <w:bodyDiv w:val="1"/>
      <w:marLeft w:val="0"/>
      <w:marRight w:val="0"/>
      <w:marTop w:val="0"/>
      <w:marBottom w:val="0"/>
      <w:divBdr>
        <w:top w:val="none" w:sz="0" w:space="0" w:color="auto"/>
        <w:left w:val="none" w:sz="0" w:space="0" w:color="auto"/>
        <w:bottom w:val="none" w:sz="0" w:space="0" w:color="auto"/>
        <w:right w:val="none" w:sz="0" w:space="0" w:color="auto"/>
      </w:divBdr>
    </w:div>
    <w:div w:id="411318892">
      <w:bodyDiv w:val="1"/>
      <w:marLeft w:val="0"/>
      <w:marRight w:val="0"/>
      <w:marTop w:val="0"/>
      <w:marBottom w:val="0"/>
      <w:divBdr>
        <w:top w:val="none" w:sz="0" w:space="0" w:color="auto"/>
        <w:left w:val="none" w:sz="0" w:space="0" w:color="auto"/>
        <w:bottom w:val="none" w:sz="0" w:space="0" w:color="auto"/>
        <w:right w:val="none" w:sz="0" w:space="0" w:color="auto"/>
      </w:divBdr>
    </w:div>
    <w:div w:id="412506434">
      <w:bodyDiv w:val="1"/>
      <w:marLeft w:val="0"/>
      <w:marRight w:val="0"/>
      <w:marTop w:val="0"/>
      <w:marBottom w:val="0"/>
      <w:divBdr>
        <w:top w:val="none" w:sz="0" w:space="0" w:color="auto"/>
        <w:left w:val="none" w:sz="0" w:space="0" w:color="auto"/>
        <w:bottom w:val="none" w:sz="0" w:space="0" w:color="auto"/>
        <w:right w:val="none" w:sz="0" w:space="0" w:color="auto"/>
      </w:divBdr>
    </w:div>
    <w:div w:id="429394398">
      <w:bodyDiv w:val="1"/>
      <w:marLeft w:val="0"/>
      <w:marRight w:val="0"/>
      <w:marTop w:val="0"/>
      <w:marBottom w:val="0"/>
      <w:divBdr>
        <w:top w:val="none" w:sz="0" w:space="0" w:color="auto"/>
        <w:left w:val="none" w:sz="0" w:space="0" w:color="auto"/>
        <w:bottom w:val="none" w:sz="0" w:space="0" w:color="auto"/>
        <w:right w:val="none" w:sz="0" w:space="0" w:color="auto"/>
      </w:divBdr>
    </w:div>
    <w:div w:id="446200901">
      <w:bodyDiv w:val="1"/>
      <w:marLeft w:val="0"/>
      <w:marRight w:val="0"/>
      <w:marTop w:val="0"/>
      <w:marBottom w:val="0"/>
      <w:divBdr>
        <w:top w:val="none" w:sz="0" w:space="0" w:color="auto"/>
        <w:left w:val="none" w:sz="0" w:space="0" w:color="auto"/>
        <w:bottom w:val="none" w:sz="0" w:space="0" w:color="auto"/>
        <w:right w:val="none" w:sz="0" w:space="0" w:color="auto"/>
      </w:divBdr>
    </w:div>
    <w:div w:id="513113793">
      <w:bodyDiv w:val="1"/>
      <w:marLeft w:val="0"/>
      <w:marRight w:val="0"/>
      <w:marTop w:val="0"/>
      <w:marBottom w:val="0"/>
      <w:divBdr>
        <w:top w:val="none" w:sz="0" w:space="0" w:color="auto"/>
        <w:left w:val="none" w:sz="0" w:space="0" w:color="auto"/>
        <w:bottom w:val="none" w:sz="0" w:space="0" w:color="auto"/>
        <w:right w:val="none" w:sz="0" w:space="0" w:color="auto"/>
      </w:divBdr>
    </w:div>
    <w:div w:id="547256455">
      <w:bodyDiv w:val="1"/>
      <w:marLeft w:val="0"/>
      <w:marRight w:val="0"/>
      <w:marTop w:val="0"/>
      <w:marBottom w:val="0"/>
      <w:divBdr>
        <w:top w:val="none" w:sz="0" w:space="0" w:color="auto"/>
        <w:left w:val="none" w:sz="0" w:space="0" w:color="auto"/>
        <w:bottom w:val="none" w:sz="0" w:space="0" w:color="auto"/>
        <w:right w:val="none" w:sz="0" w:space="0" w:color="auto"/>
      </w:divBdr>
    </w:div>
    <w:div w:id="551500416">
      <w:bodyDiv w:val="1"/>
      <w:marLeft w:val="0"/>
      <w:marRight w:val="0"/>
      <w:marTop w:val="0"/>
      <w:marBottom w:val="0"/>
      <w:divBdr>
        <w:top w:val="none" w:sz="0" w:space="0" w:color="auto"/>
        <w:left w:val="none" w:sz="0" w:space="0" w:color="auto"/>
        <w:bottom w:val="none" w:sz="0" w:space="0" w:color="auto"/>
        <w:right w:val="none" w:sz="0" w:space="0" w:color="auto"/>
      </w:divBdr>
    </w:div>
    <w:div w:id="605775768">
      <w:bodyDiv w:val="1"/>
      <w:marLeft w:val="0"/>
      <w:marRight w:val="0"/>
      <w:marTop w:val="0"/>
      <w:marBottom w:val="0"/>
      <w:divBdr>
        <w:top w:val="none" w:sz="0" w:space="0" w:color="auto"/>
        <w:left w:val="none" w:sz="0" w:space="0" w:color="auto"/>
        <w:bottom w:val="none" w:sz="0" w:space="0" w:color="auto"/>
        <w:right w:val="none" w:sz="0" w:space="0" w:color="auto"/>
      </w:divBdr>
    </w:div>
    <w:div w:id="683557033">
      <w:bodyDiv w:val="1"/>
      <w:marLeft w:val="0"/>
      <w:marRight w:val="0"/>
      <w:marTop w:val="0"/>
      <w:marBottom w:val="0"/>
      <w:divBdr>
        <w:top w:val="none" w:sz="0" w:space="0" w:color="auto"/>
        <w:left w:val="none" w:sz="0" w:space="0" w:color="auto"/>
        <w:bottom w:val="none" w:sz="0" w:space="0" w:color="auto"/>
        <w:right w:val="none" w:sz="0" w:space="0" w:color="auto"/>
      </w:divBdr>
    </w:div>
    <w:div w:id="707531264">
      <w:bodyDiv w:val="1"/>
      <w:marLeft w:val="0"/>
      <w:marRight w:val="0"/>
      <w:marTop w:val="0"/>
      <w:marBottom w:val="0"/>
      <w:divBdr>
        <w:top w:val="none" w:sz="0" w:space="0" w:color="auto"/>
        <w:left w:val="none" w:sz="0" w:space="0" w:color="auto"/>
        <w:bottom w:val="none" w:sz="0" w:space="0" w:color="auto"/>
        <w:right w:val="none" w:sz="0" w:space="0" w:color="auto"/>
      </w:divBdr>
    </w:div>
    <w:div w:id="710809022">
      <w:bodyDiv w:val="1"/>
      <w:marLeft w:val="0"/>
      <w:marRight w:val="0"/>
      <w:marTop w:val="0"/>
      <w:marBottom w:val="0"/>
      <w:divBdr>
        <w:top w:val="none" w:sz="0" w:space="0" w:color="auto"/>
        <w:left w:val="none" w:sz="0" w:space="0" w:color="auto"/>
        <w:bottom w:val="none" w:sz="0" w:space="0" w:color="auto"/>
        <w:right w:val="none" w:sz="0" w:space="0" w:color="auto"/>
      </w:divBdr>
    </w:div>
    <w:div w:id="754591850">
      <w:bodyDiv w:val="1"/>
      <w:marLeft w:val="0"/>
      <w:marRight w:val="0"/>
      <w:marTop w:val="0"/>
      <w:marBottom w:val="0"/>
      <w:divBdr>
        <w:top w:val="none" w:sz="0" w:space="0" w:color="auto"/>
        <w:left w:val="none" w:sz="0" w:space="0" w:color="auto"/>
        <w:bottom w:val="none" w:sz="0" w:space="0" w:color="auto"/>
        <w:right w:val="none" w:sz="0" w:space="0" w:color="auto"/>
      </w:divBdr>
    </w:div>
    <w:div w:id="775489565">
      <w:bodyDiv w:val="1"/>
      <w:marLeft w:val="0"/>
      <w:marRight w:val="0"/>
      <w:marTop w:val="0"/>
      <w:marBottom w:val="0"/>
      <w:divBdr>
        <w:top w:val="none" w:sz="0" w:space="0" w:color="auto"/>
        <w:left w:val="none" w:sz="0" w:space="0" w:color="auto"/>
        <w:bottom w:val="none" w:sz="0" w:space="0" w:color="auto"/>
        <w:right w:val="none" w:sz="0" w:space="0" w:color="auto"/>
      </w:divBdr>
    </w:div>
    <w:div w:id="793400687">
      <w:bodyDiv w:val="1"/>
      <w:marLeft w:val="0"/>
      <w:marRight w:val="0"/>
      <w:marTop w:val="0"/>
      <w:marBottom w:val="0"/>
      <w:divBdr>
        <w:top w:val="none" w:sz="0" w:space="0" w:color="auto"/>
        <w:left w:val="none" w:sz="0" w:space="0" w:color="auto"/>
        <w:bottom w:val="none" w:sz="0" w:space="0" w:color="auto"/>
        <w:right w:val="none" w:sz="0" w:space="0" w:color="auto"/>
      </w:divBdr>
    </w:div>
    <w:div w:id="803624825">
      <w:bodyDiv w:val="1"/>
      <w:marLeft w:val="0"/>
      <w:marRight w:val="0"/>
      <w:marTop w:val="0"/>
      <w:marBottom w:val="0"/>
      <w:divBdr>
        <w:top w:val="none" w:sz="0" w:space="0" w:color="auto"/>
        <w:left w:val="none" w:sz="0" w:space="0" w:color="auto"/>
        <w:bottom w:val="none" w:sz="0" w:space="0" w:color="auto"/>
        <w:right w:val="none" w:sz="0" w:space="0" w:color="auto"/>
      </w:divBdr>
    </w:div>
    <w:div w:id="831608425">
      <w:bodyDiv w:val="1"/>
      <w:marLeft w:val="0"/>
      <w:marRight w:val="0"/>
      <w:marTop w:val="0"/>
      <w:marBottom w:val="0"/>
      <w:divBdr>
        <w:top w:val="none" w:sz="0" w:space="0" w:color="auto"/>
        <w:left w:val="none" w:sz="0" w:space="0" w:color="auto"/>
        <w:bottom w:val="none" w:sz="0" w:space="0" w:color="auto"/>
        <w:right w:val="none" w:sz="0" w:space="0" w:color="auto"/>
      </w:divBdr>
    </w:div>
    <w:div w:id="857741481">
      <w:bodyDiv w:val="1"/>
      <w:marLeft w:val="0"/>
      <w:marRight w:val="0"/>
      <w:marTop w:val="0"/>
      <w:marBottom w:val="0"/>
      <w:divBdr>
        <w:top w:val="none" w:sz="0" w:space="0" w:color="auto"/>
        <w:left w:val="none" w:sz="0" w:space="0" w:color="auto"/>
        <w:bottom w:val="none" w:sz="0" w:space="0" w:color="auto"/>
        <w:right w:val="none" w:sz="0" w:space="0" w:color="auto"/>
      </w:divBdr>
    </w:div>
    <w:div w:id="875777158">
      <w:bodyDiv w:val="1"/>
      <w:marLeft w:val="0"/>
      <w:marRight w:val="0"/>
      <w:marTop w:val="0"/>
      <w:marBottom w:val="0"/>
      <w:divBdr>
        <w:top w:val="none" w:sz="0" w:space="0" w:color="auto"/>
        <w:left w:val="none" w:sz="0" w:space="0" w:color="auto"/>
        <w:bottom w:val="none" w:sz="0" w:space="0" w:color="auto"/>
        <w:right w:val="none" w:sz="0" w:space="0" w:color="auto"/>
      </w:divBdr>
    </w:div>
    <w:div w:id="941885098">
      <w:bodyDiv w:val="1"/>
      <w:marLeft w:val="0"/>
      <w:marRight w:val="0"/>
      <w:marTop w:val="0"/>
      <w:marBottom w:val="0"/>
      <w:divBdr>
        <w:top w:val="none" w:sz="0" w:space="0" w:color="auto"/>
        <w:left w:val="none" w:sz="0" w:space="0" w:color="auto"/>
        <w:bottom w:val="none" w:sz="0" w:space="0" w:color="auto"/>
        <w:right w:val="none" w:sz="0" w:space="0" w:color="auto"/>
      </w:divBdr>
    </w:div>
    <w:div w:id="958804600">
      <w:bodyDiv w:val="1"/>
      <w:marLeft w:val="0"/>
      <w:marRight w:val="0"/>
      <w:marTop w:val="0"/>
      <w:marBottom w:val="0"/>
      <w:divBdr>
        <w:top w:val="none" w:sz="0" w:space="0" w:color="auto"/>
        <w:left w:val="none" w:sz="0" w:space="0" w:color="auto"/>
        <w:bottom w:val="none" w:sz="0" w:space="0" w:color="auto"/>
        <w:right w:val="none" w:sz="0" w:space="0" w:color="auto"/>
      </w:divBdr>
    </w:div>
    <w:div w:id="983044379">
      <w:bodyDiv w:val="1"/>
      <w:marLeft w:val="0"/>
      <w:marRight w:val="0"/>
      <w:marTop w:val="0"/>
      <w:marBottom w:val="0"/>
      <w:divBdr>
        <w:top w:val="none" w:sz="0" w:space="0" w:color="auto"/>
        <w:left w:val="none" w:sz="0" w:space="0" w:color="auto"/>
        <w:bottom w:val="none" w:sz="0" w:space="0" w:color="auto"/>
        <w:right w:val="none" w:sz="0" w:space="0" w:color="auto"/>
      </w:divBdr>
    </w:div>
    <w:div w:id="995956318">
      <w:bodyDiv w:val="1"/>
      <w:marLeft w:val="0"/>
      <w:marRight w:val="0"/>
      <w:marTop w:val="0"/>
      <w:marBottom w:val="0"/>
      <w:divBdr>
        <w:top w:val="none" w:sz="0" w:space="0" w:color="auto"/>
        <w:left w:val="none" w:sz="0" w:space="0" w:color="auto"/>
        <w:bottom w:val="none" w:sz="0" w:space="0" w:color="auto"/>
        <w:right w:val="none" w:sz="0" w:space="0" w:color="auto"/>
      </w:divBdr>
    </w:div>
    <w:div w:id="1019548028">
      <w:bodyDiv w:val="1"/>
      <w:marLeft w:val="0"/>
      <w:marRight w:val="0"/>
      <w:marTop w:val="0"/>
      <w:marBottom w:val="0"/>
      <w:divBdr>
        <w:top w:val="none" w:sz="0" w:space="0" w:color="auto"/>
        <w:left w:val="none" w:sz="0" w:space="0" w:color="auto"/>
        <w:bottom w:val="none" w:sz="0" w:space="0" w:color="auto"/>
        <w:right w:val="none" w:sz="0" w:space="0" w:color="auto"/>
      </w:divBdr>
    </w:div>
    <w:div w:id="1035039570">
      <w:bodyDiv w:val="1"/>
      <w:marLeft w:val="0"/>
      <w:marRight w:val="0"/>
      <w:marTop w:val="0"/>
      <w:marBottom w:val="0"/>
      <w:divBdr>
        <w:top w:val="none" w:sz="0" w:space="0" w:color="auto"/>
        <w:left w:val="none" w:sz="0" w:space="0" w:color="auto"/>
        <w:bottom w:val="none" w:sz="0" w:space="0" w:color="auto"/>
        <w:right w:val="none" w:sz="0" w:space="0" w:color="auto"/>
      </w:divBdr>
    </w:div>
    <w:div w:id="1036849041">
      <w:bodyDiv w:val="1"/>
      <w:marLeft w:val="0"/>
      <w:marRight w:val="0"/>
      <w:marTop w:val="0"/>
      <w:marBottom w:val="0"/>
      <w:divBdr>
        <w:top w:val="none" w:sz="0" w:space="0" w:color="auto"/>
        <w:left w:val="none" w:sz="0" w:space="0" w:color="auto"/>
        <w:bottom w:val="none" w:sz="0" w:space="0" w:color="auto"/>
        <w:right w:val="none" w:sz="0" w:space="0" w:color="auto"/>
      </w:divBdr>
    </w:div>
    <w:div w:id="1048719510">
      <w:bodyDiv w:val="1"/>
      <w:marLeft w:val="0"/>
      <w:marRight w:val="0"/>
      <w:marTop w:val="0"/>
      <w:marBottom w:val="0"/>
      <w:divBdr>
        <w:top w:val="none" w:sz="0" w:space="0" w:color="auto"/>
        <w:left w:val="none" w:sz="0" w:space="0" w:color="auto"/>
        <w:bottom w:val="none" w:sz="0" w:space="0" w:color="auto"/>
        <w:right w:val="none" w:sz="0" w:space="0" w:color="auto"/>
      </w:divBdr>
    </w:div>
    <w:div w:id="1087919752">
      <w:bodyDiv w:val="1"/>
      <w:marLeft w:val="0"/>
      <w:marRight w:val="0"/>
      <w:marTop w:val="0"/>
      <w:marBottom w:val="0"/>
      <w:divBdr>
        <w:top w:val="none" w:sz="0" w:space="0" w:color="auto"/>
        <w:left w:val="none" w:sz="0" w:space="0" w:color="auto"/>
        <w:bottom w:val="none" w:sz="0" w:space="0" w:color="auto"/>
        <w:right w:val="none" w:sz="0" w:space="0" w:color="auto"/>
      </w:divBdr>
    </w:div>
    <w:div w:id="1101948264">
      <w:bodyDiv w:val="1"/>
      <w:marLeft w:val="0"/>
      <w:marRight w:val="0"/>
      <w:marTop w:val="0"/>
      <w:marBottom w:val="0"/>
      <w:divBdr>
        <w:top w:val="none" w:sz="0" w:space="0" w:color="auto"/>
        <w:left w:val="none" w:sz="0" w:space="0" w:color="auto"/>
        <w:bottom w:val="none" w:sz="0" w:space="0" w:color="auto"/>
        <w:right w:val="none" w:sz="0" w:space="0" w:color="auto"/>
      </w:divBdr>
    </w:div>
    <w:div w:id="1164511919">
      <w:bodyDiv w:val="1"/>
      <w:marLeft w:val="0"/>
      <w:marRight w:val="0"/>
      <w:marTop w:val="0"/>
      <w:marBottom w:val="0"/>
      <w:divBdr>
        <w:top w:val="none" w:sz="0" w:space="0" w:color="auto"/>
        <w:left w:val="none" w:sz="0" w:space="0" w:color="auto"/>
        <w:bottom w:val="none" w:sz="0" w:space="0" w:color="auto"/>
        <w:right w:val="none" w:sz="0" w:space="0" w:color="auto"/>
      </w:divBdr>
    </w:div>
    <w:div w:id="1262570639">
      <w:bodyDiv w:val="1"/>
      <w:marLeft w:val="0"/>
      <w:marRight w:val="0"/>
      <w:marTop w:val="0"/>
      <w:marBottom w:val="0"/>
      <w:divBdr>
        <w:top w:val="none" w:sz="0" w:space="0" w:color="auto"/>
        <w:left w:val="none" w:sz="0" w:space="0" w:color="auto"/>
        <w:bottom w:val="none" w:sz="0" w:space="0" w:color="auto"/>
        <w:right w:val="none" w:sz="0" w:space="0" w:color="auto"/>
      </w:divBdr>
    </w:div>
    <w:div w:id="1296835101">
      <w:bodyDiv w:val="1"/>
      <w:marLeft w:val="0"/>
      <w:marRight w:val="0"/>
      <w:marTop w:val="0"/>
      <w:marBottom w:val="0"/>
      <w:divBdr>
        <w:top w:val="none" w:sz="0" w:space="0" w:color="auto"/>
        <w:left w:val="none" w:sz="0" w:space="0" w:color="auto"/>
        <w:bottom w:val="none" w:sz="0" w:space="0" w:color="auto"/>
        <w:right w:val="none" w:sz="0" w:space="0" w:color="auto"/>
      </w:divBdr>
    </w:div>
    <w:div w:id="1305086846">
      <w:bodyDiv w:val="1"/>
      <w:marLeft w:val="0"/>
      <w:marRight w:val="0"/>
      <w:marTop w:val="0"/>
      <w:marBottom w:val="0"/>
      <w:divBdr>
        <w:top w:val="none" w:sz="0" w:space="0" w:color="auto"/>
        <w:left w:val="none" w:sz="0" w:space="0" w:color="auto"/>
        <w:bottom w:val="none" w:sz="0" w:space="0" w:color="auto"/>
        <w:right w:val="none" w:sz="0" w:space="0" w:color="auto"/>
      </w:divBdr>
    </w:div>
    <w:div w:id="1325933132">
      <w:bodyDiv w:val="1"/>
      <w:marLeft w:val="0"/>
      <w:marRight w:val="0"/>
      <w:marTop w:val="0"/>
      <w:marBottom w:val="0"/>
      <w:divBdr>
        <w:top w:val="none" w:sz="0" w:space="0" w:color="auto"/>
        <w:left w:val="none" w:sz="0" w:space="0" w:color="auto"/>
        <w:bottom w:val="none" w:sz="0" w:space="0" w:color="auto"/>
        <w:right w:val="none" w:sz="0" w:space="0" w:color="auto"/>
      </w:divBdr>
    </w:div>
    <w:div w:id="1326936090">
      <w:bodyDiv w:val="1"/>
      <w:marLeft w:val="0"/>
      <w:marRight w:val="0"/>
      <w:marTop w:val="0"/>
      <w:marBottom w:val="0"/>
      <w:divBdr>
        <w:top w:val="none" w:sz="0" w:space="0" w:color="auto"/>
        <w:left w:val="none" w:sz="0" w:space="0" w:color="auto"/>
        <w:bottom w:val="none" w:sz="0" w:space="0" w:color="auto"/>
        <w:right w:val="none" w:sz="0" w:space="0" w:color="auto"/>
      </w:divBdr>
    </w:div>
    <w:div w:id="1422406948">
      <w:bodyDiv w:val="1"/>
      <w:marLeft w:val="0"/>
      <w:marRight w:val="0"/>
      <w:marTop w:val="0"/>
      <w:marBottom w:val="0"/>
      <w:divBdr>
        <w:top w:val="none" w:sz="0" w:space="0" w:color="auto"/>
        <w:left w:val="none" w:sz="0" w:space="0" w:color="auto"/>
        <w:bottom w:val="none" w:sz="0" w:space="0" w:color="auto"/>
        <w:right w:val="none" w:sz="0" w:space="0" w:color="auto"/>
      </w:divBdr>
    </w:div>
    <w:div w:id="1426994873">
      <w:bodyDiv w:val="1"/>
      <w:marLeft w:val="0"/>
      <w:marRight w:val="0"/>
      <w:marTop w:val="0"/>
      <w:marBottom w:val="0"/>
      <w:divBdr>
        <w:top w:val="none" w:sz="0" w:space="0" w:color="auto"/>
        <w:left w:val="none" w:sz="0" w:space="0" w:color="auto"/>
        <w:bottom w:val="none" w:sz="0" w:space="0" w:color="auto"/>
        <w:right w:val="none" w:sz="0" w:space="0" w:color="auto"/>
      </w:divBdr>
    </w:div>
    <w:div w:id="1446339913">
      <w:bodyDiv w:val="1"/>
      <w:marLeft w:val="0"/>
      <w:marRight w:val="0"/>
      <w:marTop w:val="0"/>
      <w:marBottom w:val="0"/>
      <w:divBdr>
        <w:top w:val="none" w:sz="0" w:space="0" w:color="auto"/>
        <w:left w:val="none" w:sz="0" w:space="0" w:color="auto"/>
        <w:bottom w:val="none" w:sz="0" w:space="0" w:color="auto"/>
        <w:right w:val="none" w:sz="0" w:space="0" w:color="auto"/>
      </w:divBdr>
    </w:div>
    <w:div w:id="1452289199">
      <w:bodyDiv w:val="1"/>
      <w:marLeft w:val="0"/>
      <w:marRight w:val="0"/>
      <w:marTop w:val="0"/>
      <w:marBottom w:val="0"/>
      <w:divBdr>
        <w:top w:val="none" w:sz="0" w:space="0" w:color="auto"/>
        <w:left w:val="none" w:sz="0" w:space="0" w:color="auto"/>
        <w:bottom w:val="none" w:sz="0" w:space="0" w:color="auto"/>
        <w:right w:val="none" w:sz="0" w:space="0" w:color="auto"/>
      </w:divBdr>
    </w:div>
    <w:div w:id="1488521737">
      <w:bodyDiv w:val="1"/>
      <w:marLeft w:val="0"/>
      <w:marRight w:val="0"/>
      <w:marTop w:val="0"/>
      <w:marBottom w:val="0"/>
      <w:divBdr>
        <w:top w:val="none" w:sz="0" w:space="0" w:color="auto"/>
        <w:left w:val="none" w:sz="0" w:space="0" w:color="auto"/>
        <w:bottom w:val="none" w:sz="0" w:space="0" w:color="auto"/>
        <w:right w:val="none" w:sz="0" w:space="0" w:color="auto"/>
      </w:divBdr>
    </w:div>
    <w:div w:id="1489247188">
      <w:bodyDiv w:val="1"/>
      <w:marLeft w:val="0"/>
      <w:marRight w:val="0"/>
      <w:marTop w:val="0"/>
      <w:marBottom w:val="0"/>
      <w:divBdr>
        <w:top w:val="none" w:sz="0" w:space="0" w:color="auto"/>
        <w:left w:val="none" w:sz="0" w:space="0" w:color="auto"/>
        <w:bottom w:val="none" w:sz="0" w:space="0" w:color="auto"/>
        <w:right w:val="none" w:sz="0" w:space="0" w:color="auto"/>
      </w:divBdr>
    </w:div>
    <w:div w:id="1542743876">
      <w:bodyDiv w:val="1"/>
      <w:marLeft w:val="0"/>
      <w:marRight w:val="0"/>
      <w:marTop w:val="0"/>
      <w:marBottom w:val="0"/>
      <w:divBdr>
        <w:top w:val="none" w:sz="0" w:space="0" w:color="auto"/>
        <w:left w:val="none" w:sz="0" w:space="0" w:color="auto"/>
        <w:bottom w:val="none" w:sz="0" w:space="0" w:color="auto"/>
        <w:right w:val="none" w:sz="0" w:space="0" w:color="auto"/>
      </w:divBdr>
    </w:div>
    <w:div w:id="1544560374">
      <w:bodyDiv w:val="1"/>
      <w:marLeft w:val="0"/>
      <w:marRight w:val="0"/>
      <w:marTop w:val="0"/>
      <w:marBottom w:val="0"/>
      <w:divBdr>
        <w:top w:val="none" w:sz="0" w:space="0" w:color="auto"/>
        <w:left w:val="none" w:sz="0" w:space="0" w:color="auto"/>
        <w:bottom w:val="none" w:sz="0" w:space="0" w:color="auto"/>
        <w:right w:val="none" w:sz="0" w:space="0" w:color="auto"/>
      </w:divBdr>
    </w:div>
    <w:div w:id="1601253015">
      <w:bodyDiv w:val="1"/>
      <w:marLeft w:val="0"/>
      <w:marRight w:val="0"/>
      <w:marTop w:val="0"/>
      <w:marBottom w:val="0"/>
      <w:divBdr>
        <w:top w:val="none" w:sz="0" w:space="0" w:color="auto"/>
        <w:left w:val="none" w:sz="0" w:space="0" w:color="auto"/>
        <w:bottom w:val="none" w:sz="0" w:space="0" w:color="auto"/>
        <w:right w:val="none" w:sz="0" w:space="0" w:color="auto"/>
      </w:divBdr>
    </w:div>
    <w:div w:id="1601987278">
      <w:bodyDiv w:val="1"/>
      <w:marLeft w:val="0"/>
      <w:marRight w:val="0"/>
      <w:marTop w:val="0"/>
      <w:marBottom w:val="0"/>
      <w:divBdr>
        <w:top w:val="none" w:sz="0" w:space="0" w:color="auto"/>
        <w:left w:val="none" w:sz="0" w:space="0" w:color="auto"/>
        <w:bottom w:val="none" w:sz="0" w:space="0" w:color="auto"/>
        <w:right w:val="none" w:sz="0" w:space="0" w:color="auto"/>
      </w:divBdr>
    </w:div>
    <w:div w:id="1619070191">
      <w:bodyDiv w:val="1"/>
      <w:marLeft w:val="0"/>
      <w:marRight w:val="0"/>
      <w:marTop w:val="0"/>
      <w:marBottom w:val="0"/>
      <w:divBdr>
        <w:top w:val="none" w:sz="0" w:space="0" w:color="auto"/>
        <w:left w:val="none" w:sz="0" w:space="0" w:color="auto"/>
        <w:bottom w:val="none" w:sz="0" w:space="0" w:color="auto"/>
        <w:right w:val="none" w:sz="0" w:space="0" w:color="auto"/>
      </w:divBdr>
    </w:div>
    <w:div w:id="1684044537">
      <w:bodyDiv w:val="1"/>
      <w:marLeft w:val="0"/>
      <w:marRight w:val="0"/>
      <w:marTop w:val="0"/>
      <w:marBottom w:val="0"/>
      <w:divBdr>
        <w:top w:val="none" w:sz="0" w:space="0" w:color="auto"/>
        <w:left w:val="none" w:sz="0" w:space="0" w:color="auto"/>
        <w:bottom w:val="none" w:sz="0" w:space="0" w:color="auto"/>
        <w:right w:val="none" w:sz="0" w:space="0" w:color="auto"/>
      </w:divBdr>
    </w:div>
    <w:div w:id="1712806640">
      <w:bodyDiv w:val="1"/>
      <w:marLeft w:val="0"/>
      <w:marRight w:val="0"/>
      <w:marTop w:val="0"/>
      <w:marBottom w:val="0"/>
      <w:divBdr>
        <w:top w:val="none" w:sz="0" w:space="0" w:color="auto"/>
        <w:left w:val="none" w:sz="0" w:space="0" w:color="auto"/>
        <w:bottom w:val="none" w:sz="0" w:space="0" w:color="auto"/>
        <w:right w:val="none" w:sz="0" w:space="0" w:color="auto"/>
      </w:divBdr>
    </w:div>
    <w:div w:id="1736392073">
      <w:bodyDiv w:val="1"/>
      <w:marLeft w:val="0"/>
      <w:marRight w:val="0"/>
      <w:marTop w:val="0"/>
      <w:marBottom w:val="0"/>
      <w:divBdr>
        <w:top w:val="none" w:sz="0" w:space="0" w:color="auto"/>
        <w:left w:val="none" w:sz="0" w:space="0" w:color="auto"/>
        <w:bottom w:val="none" w:sz="0" w:space="0" w:color="auto"/>
        <w:right w:val="none" w:sz="0" w:space="0" w:color="auto"/>
      </w:divBdr>
    </w:div>
    <w:div w:id="1739667687">
      <w:bodyDiv w:val="1"/>
      <w:marLeft w:val="0"/>
      <w:marRight w:val="0"/>
      <w:marTop w:val="0"/>
      <w:marBottom w:val="0"/>
      <w:divBdr>
        <w:top w:val="none" w:sz="0" w:space="0" w:color="auto"/>
        <w:left w:val="none" w:sz="0" w:space="0" w:color="auto"/>
        <w:bottom w:val="none" w:sz="0" w:space="0" w:color="auto"/>
        <w:right w:val="none" w:sz="0" w:space="0" w:color="auto"/>
      </w:divBdr>
    </w:div>
    <w:div w:id="1809668761">
      <w:bodyDiv w:val="1"/>
      <w:marLeft w:val="0"/>
      <w:marRight w:val="0"/>
      <w:marTop w:val="0"/>
      <w:marBottom w:val="0"/>
      <w:divBdr>
        <w:top w:val="none" w:sz="0" w:space="0" w:color="auto"/>
        <w:left w:val="none" w:sz="0" w:space="0" w:color="auto"/>
        <w:bottom w:val="none" w:sz="0" w:space="0" w:color="auto"/>
        <w:right w:val="none" w:sz="0" w:space="0" w:color="auto"/>
      </w:divBdr>
    </w:div>
    <w:div w:id="1825703822">
      <w:bodyDiv w:val="1"/>
      <w:marLeft w:val="0"/>
      <w:marRight w:val="0"/>
      <w:marTop w:val="0"/>
      <w:marBottom w:val="0"/>
      <w:divBdr>
        <w:top w:val="none" w:sz="0" w:space="0" w:color="auto"/>
        <w:left w:val="none" w:sz="0" w:space="0" w:color="auto"/>
        <w:bottom w:val="none" w:sz="0" w:space="0" w:color="auto"/>
        <w:right w:val="none" w:sz="0" w:space="0" w:color="auto"/>
      </w:divBdr>
    </w:div>
    <w:div w:id="1834639923">
      <w:bodyDiv w:val="1"/>
      <w:marLeft w:val="0"/>
      <w:marRight w:val="0"/>
      <w:marTop w:val="0"/>
      <w:marBottom w:val="0"/>
      <w:divBdr>
        <w:top w:val="none" w:sz="0" w:space="0" w:color="auto"/>
        <w:left w:val="none" w:sz="0" w:space="0" w:color="auto"/>
        <w:bottom w:val="none" w:sz="0" w:space="0" w:color="auto"/>
        <w:right w:val="none" w:sz="0" w:space="0" w:color="auto"/>
      </w:divBdr>
    </w:div>
    <w:div w:id="1835678197">
      <w:bodyDiv w:val="1"/>
      <w:marLeft w:val="0"/>
      <w:marRight w:val="0"/>
      <w:marTop w:val="0"/>
      <w:marBottom w:val="0"/>
      <w:divBdr>
        <w:top w:val="none" w:sz="0" w:space="0" w:color="auto"/>
        <w:left w:val="none" w:sz="0" w:space="0" w:color="auto"/>
        <w:bottom w:val="none" w:sz="0" w:space="0" w:color="auto"/>
        <w:right w:val="none" w:sz="0" w:space="0" w:color="auto"/>
      </w:divBdr>
    </w:div>
    <w:div w:id="1859393287">
      <w:bodyDiv w:val="1"/>
      <w:marLeft w:val="0"/>
      <w:marRight w:val="0"/>
      <w:marTop w:val="0"/>
      <w:marBottom w:val="0"/>
      <w:divBdr>
        <w:top w:val="none" w:sz="0" w:space="0" w:color="auto"/>
        <w:left w:val="none" w:sz="0" w:space="0" w:color="auto"/>
        <w:bottom w:val="none" w:sz="0" w:space="0" w:color="auto"/>
        <w:right w:val="none" w:sz="0" w:space="0" w:color="auto"/>
      </w:divBdr>
    </w:div>
    <w:div w:id="1921791533">
      <w:bodyDiv w:val="1"/>
      <w:marLeft w:val="0"/>
      <w:marRight w:val="0"/>
      <w:marTop w:val="0"/>
      <w:marBottom w:val="0"/>
      <w:divBdr>
        <w:top w:val="none" w:sz="0" w:space="0" w:color="auto"/>
        <w:left w:val="none" w:sz="0" w:space="0" w:color="auto"/>
        <w:bottom w:val="none" w:sz="0" w:space="0" w:color="auto"/>
        <w:right w:val="none" w:sz="0" w:space="0" w:color="auto"/>
      </w:divBdr>
    </w:div>
    <w:div w:id="1942447693">
      <w:bodyDiv w:val="1"/>
      <w:marLeft w:val="0"/>
      <w:marRight w:val="0"/>
      <w:marTop w:val="0"/>
      <w:marBottom w:val="0"/>
      <w:divBdr>
        <w:top w:val="none" w:sz="0" w:space="0" w:color="auto"/>
        <w:left w:val="none" w:sz="0" w:space="0" w:color="auto"/>
        <w:bottom w:val="none" w:sz="0" w:space="0" w:color="auto"/>
        <w:right w:val="none" w:sz="0" w:space="0" w:color="auto"/>
      </w:divBdr>
    </w:div>
    <w:div w:id="1998263521">
      <w:bodyDiv w:val="1"/>
      <w:marLeft w:val="0"/>
      <w:marRight w:val="0"/>
      <w:marTop w:val="0"/>
      <w:marBottom w:val="0"/>
      <w:divBdr>
        <w:top w:val="none" w:sz="0" w:space="0" w:color="auto"/>
        <w:left w:val="none" w:sz="0" w:space="0" w:color="auto"/>
        <w:bottom w:val="none" w:sz="0" w:space="0" w:color="auto"/>
        <w:right w:val="none" w:sz="0" w:space="0" w:color="auto"/>
      </w:divBdr>
    </w:div>
    <w:div w:id="2003002310">
      <w:bodyDiv w:val="1"/>
      <w:marLeft w:val="0"/>
      <w:marRight w:val="0"/>
      <w:marTop w:val="0"/>
      <w:marBottom w:val="0"/>
      <w:divBdr>
        <w:top w:val="none" w:sz="0" w:space="0" w:color="auto"/>
        <w:left w:val="none" w:sz="0" w:space="0" w:color="auto"/>
        <w:bottom w:val="none" w:sz="0" w:space="0" w:color="auto"/>
        <w:right w:val="none" w:sz="0" w:space="0" w:color="auto"/>
      </w:divBdr>
    </w:div>
    <w:div w:id="2023899924">
      <w:bodyDiv w:val="1"/>
      <w:marLeft w:val="0"/>
      <w:marRight w:val="0"/>
      <w:marTop w:val="0"/>
      <w:marBottom w:val="0"/>
      <w:divBdr>
        <w:top w:val="none" w:sz="0" w:space="0" w:color="auto"/>
        <w:left w:val="none" w:sz="0" w:space="0" w:color="auto"/>
        <w:bottom w:val="none" w:sz="0" w:space="0" w:color="auto"/>
        <w:right w:val="none" w:sz="0" w:space="0" w:color="auto"/>
      </w:divBdr>
    </w:div>
    <w:div w:id="2056854821">
      <w:bodyDiv w:val="1"/>
      <w:marLeft w:val="0"/>
      <w:marRight w:val="0"/>
      <w:marTop w:val="0"/>
      <w:marBottom w:val="0"/>
      <w:divBdr>
        <w:top w:val="none" w:sz="0" w:space="0" w:color="auto"/>
        <w:left w:val="none" w:sz="0" w:space="0" w:color="auto"/>
        <w:bottom w:val="none" w:sz="0" w:space="0" w:color="auto"/>
        <w:right w:val="none" w:sz="0" w:space="0" w:color="auto"/>
      </w:divBdr>
    </w:div>
    <w:div w:id="2057242201">
      <w:bodyDiv w:val="1"/>
      <w:marLeft w:val="0"/>
      <w:marRight w:val="0"/>
      <w:marTop w:val="0"/>
      <w:marBottom w:val="0"/>
      <w:divBdr>
        <w:top w:val="none" w:sz="0" w:space="0" w:color="auto"/>
        <w:left w:val="none" w:sz="0" w:space="0" w:color="auto"/>
        <w:bottom w:val="none" w:sz="0" w:space="0" w:color="auto"/>
        <w:right w:val="none" w:sz="0" w:space="0" w:color="auto"/>
      </w:divBdr>
    </w:div>
    <w:div w:id="2088721111">
      <w:bodyDiv w:val="1"/>
      <w:marLeft w:val="0"/>
      <w:marRight w:val="0"/>
      <w:marTop w:val="0"/>
      <w:marBottom w:val="0"/>
      <w:divBdr>
        <w:top w:val="none" w:sz="0" w:space="0" w:color="auto"/>
        <w:left w:val="none" w:sz="0" w:space="0" w:color="auto"/>
        <w:bottom w:val="none" w:sz="0" w:space="0" w:color="auto"/>
        <w:right w:val="none" w:sz="0" w:space="0" w:color="auto"/>
      </w:divBdr>
    </w:div>
    <w:div w:id="2122801250">
      <w:bodyDiv w:val="1"/>
      <w:marLeft w:val="0"/>
      <w:marRight w:val="0"/>
      <w:marTop w:val="0"/>
      <w:marBottom w:val="0"/>
      <w:divBdr>
        <w:top w:val="none" w:sz="0" w:space="0" w:color="auto"/>
        <w:left w:val="none" w:sz="0" w:space="0" w:color="auto"/>
        <w:bottom w:val="none" w:sz="0" w:space="0" w:color="auto"/>
        <w:right w:val="none" w:sz="0" w:space="0" w:color="auto"/>
      </w:divBdr>
    </w:div>
    <w:div w:id="2132092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bikscode.net/2021/02/22/machine-learning-with-ml-net-guide-to-decision-tre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gilberttanner.com/blog/introduction-to-machine-learning-in-c-with-ml-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datasets/sadiqshah/bike-sales-in-europe" TargetMode="External"/><Relationship Id="rId10" Type="http://schemas.openxmlformats.org/officeDocument/2006/relationships/header" Target="header2.xml"/><Relationship Id="rId19" Type="http://schemas.openxmlformats.org/officeDocument/2006/relationships/hyperlink" Target="https://learn.microsoft.com/en-us/dotnet/machine-learning/tutorials/time-series-demand-foreca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youtube.com/@JonWoo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99850-67CE-48B9-BFB3-DBB330B73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28</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trường nguyễn</dc:creator>
  <cp:lastModifiedBy>Huy Tran</cp:lastModifiedBy>
  <cp:revision>18</cp:revision>
  <dcterms:created xsi:type="dcterms:W3CDTF">2024-12-02T21:11:00Z</dcterms:created>
  <dcterms:modified xsi:type="dcterms:W3CDTF">2024-12-03T02:57:00Z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6F9BD01028FF40B8830CC5835374F152_11</vt:lpwstr>
  </property>
</Properties>
</file>